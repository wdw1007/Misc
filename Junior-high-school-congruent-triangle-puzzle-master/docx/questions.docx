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4383A" w14:textId="2C9DA64B" w:rsidR="002442A7" w:rsidRDefault="00E5667E">
      <w:pPr>
        <w:tabs>
          <w:tab w:val="left" w:pos="1875"/>
        </w:tabs>
        <w:spacing w:line="0" w:lineRule="atLeast"/>
        <w:rPr>
          <w:rFonts w:ascii="等线" w:hAnsi="等线"/>
          <w:color w:val="000000" w:themeColor="text1"/>
          <w:szCs w:val="21"/>
        </w:rPr>
      </w:pPr>
      <w:r>
        <w:rPr>
          <w:rFonts w:ascii="等线" w:hAnsi="等线"/>
          <w:noProof/>
          <w:color w:val="000000" w:themeColor="text1"/>
          <w:szCs w:val="21"/>
        </w:rPr>
        <mc:AlternateContent>
          <mc:Choice Requires="wpc">
            <w:drawing>
              <wp:anchor distT="0" distB="0" distL="114300" distR="114300" simplePos="0" relativeHeight="251693056" behindDoc="0" locked="0" layoutInCell="1" allowOverlap="1" wp14:anchorId="3FD27E13" wp14:editId="4E265340">
                <wp:simplePos x="0" y="0"/>
                <wp:positionH relativeFrom="margin">
                  <wp:align>right</wp:align>
                </wp:positionH>
                <wp:positionV relativeFrom="paragraph">
                  <wp:posOffset>12807</wp:posOffset>
                </wp:positionV>
                <wp:extent cx="1666875" cy="1229995"/>
                <wp:effectExtent l="0" t="0" r="0" b="0"/>
                <wp:wrapSquare wrapText="bothSides"/>
                <wp:docPr id="790" name="画布 7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4" name="Line 206"/>
                        <wps:cNvCnPr>
                          <a:cxnSpLocks noChangeShapeType="1"/>
                        </wps:cNvCnPr>
                        <wps:spPr bwMode="auto">
                          <a:xfrm flipH="1">
                            <a:off x="796962" y="768758"/>
                            <a:ext cx="594995" cy="1333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55" name="Line 207"/>
                        <wps:cNvCnPr>
                          <a:cxnSpLocks noChangeShapeType="1"/>
                        </wps:cNvCnPr>
                        <wps:spPr bwMode="auto">
                          <a:xfrm flipH="1" flipV="1">
                            <a:off x="1094740" y="268605"/>
                            <a:ext cx="308610" cy="50673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56" name="Line 208"/>
                        <wps:cNvCnPr>
                          <a:cxnSpLocks noChangeShapeType="1"/>
                        </wps:cNvCnPr>
                        <wps:spPr bwMode="auto">
                          <a:xfrm>
                            <a:off x="252730" y="268605"/>
                            <a:ext cx="842010"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57" name="Line 209"/>
                        <wps:cNvCnPr>
                          <a:cxnSpLocks noChangeShapeType="1"/>
                        </wps:cNvCnPr>
                        <wps:spPr bwMode="auto">
                          <a:xfrm flipH="1" flipV="1">
                            <a:off x="252730" y="268605"/>
                            <a:ext cx="421005" cy="72644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58" name="Line 210"/>
                        <wps:cNvCnPr>
                          <a:cxnSpLocks noChangeShapeType="1"/>
                        </wps:cNvCnPr>
                        <wps:spPr bwMode="auto">
                          <a:xfrm flipV="1">
                            <a:off x="675407" y="262027"/>
                            <a:ext cx="421005" cy="72644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60" name="Line 212"/>
                        <wps:cNvCnPr>
                          <a:cxnSpLocks noChangeShapeType="1"/>
                        </wps:cNvCnPr>
                        <wps:spPr bwMode="auto">
                          <a:xfrm flipV="1">
                            <a:off x="669473" y="772174"/>
                            <a:ext cx="722484" cy="2197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61" name="Line 213"/>
                        <wps:cNvCnPr>
                          <a:cxnSpLocks noChangeShapeType="1"/>
                        </wps:cNvCnPr>
                        <wps:spPr bwMode="auto">
                          <a:xfrm>
                            <a:off x="265778" y="282575"/>
                            <a:ext cx="668358" cy="621957"/>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62" name="Line 214"/>
                        <wps:cNvCnPr>
                          <a:cxnSpLocks noChangeShapeType="1"/>
                        </wps:cNvCnPr>
                        <wps:spPr bwMode="auto">
                          <a:xfrm flipH="1">
                            <a:off x="939800" y="282575"/>
                            <a:ext cx="154940" cy="63246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64" name="Rectangle 215"/>
                        <wps:cNvSpPr>
                          <a:spLocks noChangeArrowheads="1"/>
                        </wps:cNvSpPr>
                        <wps:spPr bwMode="auto">
                          <a:xfrm>
                            <a:off x="1358240" y="974888"/>
                            <a:ext cx="215166"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14DAC" w14:textId="58C836BD" w:rsidR="00E5667E" w:rsidRPr="00E74F23" w:rsidRDefault="00A11648" w:rsidP="00E5667E">
                              <w:pPr>
                                <w:rPr>
                                  <w:rFonts w:ascii="等线" w:hAnsi="等线"/>
                                  <w:sz w:val="15"/>
                                  <w:szCs w:val="15"/>
                                </w:rPr>
                              </w:pPr>
                              <w:r w:rsidRPr="00E74F23">
                                <w:rPr>
                                  <w:rFonts w:ascii="等线" w:hAnsi="等线"/>
                                  <w:sz w:val="15"/>
                                  <w:szCs w:val="15"/>
                                </w:rPr>
                                <w:t>p</w:t>
                              </w:r>
                              <w:r w:rsidRPr="00E74F23">
                                <w:rPr>
                                  <w:rFonts w:ascii="等线" w:hAnsi="等线" w:hint="eastAsia"/>
                                  <w:sz w:val="15"/>
                                  <w:szCs w:val="15"/>
                                </w:rPr>
                                <w:t>1</w:t>
                              </w:r>
                            </w:p>
                          </w:txbxContent>
                        </wps:txbx>
                        <wps:bodyPr rot="0" vert="horz" wrap="square" lIns="0" tIns="0" rIns="0" bIns="0" anchor="t" anchorCtr="0">
                          <a:spAutoFit/>
                        </wps:bodyPr>
                      </wps:wsp>
                      <wps:wsp>
                        <wps:cNvPr id="769" name="Rectangle 220"/>
                        <wps:cNvSpPr>
                          <a:spLocks noChangeArrowheads="1"/>
                        </wps:cNvSpPr>
                        <wps:spPr bwMode="auto">
                          <a:xfrm>
                            <a:off x="596072" y="974888"/>
                            <a:ext cx="87739"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4216F"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P</w:t>
                              </w:r>
                            </w:p>
                          </w:txbxContent>
                        </wps:txbx>
                        <wps:bodyPr rot="0" vert="horz" wrap="square" lIns="0" tIns="0" rIns="0" bIns="0" anchor="t" anchorCtr="0">
                          <a:spAutoFit/>
                        </wps:bodyPr>
                      </wps:wsp>
                      <wps:wsp>
                        <wps:cNvPr id="773" name="Rectangle 224"/>
                        <wps:cNvSpPr>
                          <a:spLocks noChangeArrowheads="1"/>
                        </wps:cNvSpPr>
                        <wps:spPr bwMode="auto">
                          <a:xfrm>
                            <a:off x="1434078" y="671195"/>
                            <a:ext cx="88596"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34B02"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B</w:t>
                              </w:r>
                            </w:p>
                          </w:txbxContent>
                        </wps:txbx>
                        <wps:bodyPr rot="0" vert="horz" wrap="square" lIns="0" tIns="0" rIns="0" bIns="0" anchor="t" anchorCtr="0">
                          <a:spAutoFit/>
                        </wps:bodyPr>
                      </wps:wsp>
                      <wps:wsp>
                        <wps:cNvPr id="777" name="Rectangle 228"/>
                        <wps:cNvSpPr>
                          <a:spLocks noChangeArrowheads="1"/>
                        </wps:cNvSpPr>
                        <wps:spPr bwMode="auto">
                          <a:xfrm>
                            <a:off x="1100509" y="103307"/>
                            <a:ext cx="609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16198"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A</w:t>
                              </w:r>
                            </w:p>
                          </w:txbxContent>
                        </wps:txbx>
                        <wps:bodyPr rot="0" vert="horz" wrap="none" lIns="0" tIns="0" rIns="0" bIns="0" anchor="t" anchorCtr="0">
                          <a:spAutoFit/>
                        </wps:bodyPr>
                      </wps:wsp>
                      <wps:wsp>
                        <wps:cNvPr id="785" name="Rectangle 236"/>
                        <wps:cNvSpPr>
                          <a:spLocks noChangeArrowheads="1"/>
                        </wps:cNvSpPr>
                        <wps:spPr bwMode="auto">
                          <a:xfrm>
                            <a:off x="146304" y="150215"/>
                            <a:ext cx="9875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F46C83"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E</w:t>
                              </w:r>
                            </w:p>
                          </w:txbxContent>
                        </wps:txbx>
                        <wps:bodyPr rot="0" vert="horz" wrap="square" lIns="0" tIns="0" rIns="0" bIns="0" anchor="t" anchorCtr="0">
                          <a:spAutoFit/>
                        </wps:bodyPr>
                      </wps:wsp>
                      <wps:wsp>
                        <wps:cNvPr id="789" name="Rectangle 240"/>
                        <wps:cNvSpPr>
                          <a:spLocks noChangeArrowheads="1"/>
                        </wps:cNvSpPr>
                        <wps:spPr bwMode="auto">
                          <a:xfrm>
                            <a:off x="910019" y="894793"/>
                            <a:ext cx="100141"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3E4B0"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M</w:t>
                              </w:r>
                            </w:p>
                          </w:txbxContent>
                        </wps:txbx>
                        <wps:bodyPr rot="0" vert="horz" wrap="square" lIns="0" tIns="0" rIns="0" bIns="0" anchor="t" anchorCtr="0">
                          <a:spAutoFit/>
                        </wps:bodyPr>
                      </wps:wsp>
                      <wps:wsp>
                        <wps:cNvPr id="875" name="Rectangle 224"/>
                        <wps:cNvSpPr>
                          <a:spLocks noChangeArrowheads="1"/>
                        </wps:cNvSpPr>
                        <wps:spPr bwMode="auto">
                          <a:xfrm>
                            <a:off x="760312" y="577215"/>
                            <a:ext cx="882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B42BE" w14:textId="0C2782B6" w:rsidR="00DF5B4E" w:rsidRPr="00E74F23" w:rsidRDefault="00DF5B4E" w:rsidP="00DF5B4E">
                              <w:pPr>
                                <w:rPr>
                                  <w:rFonts w:ascii="等线" w:hAnsi="等线"/>
                                  <w:i/>
                                  <w:iCs/>
                                  <w:color w:val="000000"/>
                                  <w:kern w:val="0"/>
                                  <w:sz w:val="15"/>
                                  <w:szCs w:val="15"/>
                                </w:rPr>
                              </w:pPr>
                              <w:r w:rsidRPr="00E74F23">
                                <w:rPr>
                                  <w:rFonts w:ascii="等线" w:hAnsi="等线"/>
                                  <w:i/>
                                  <w:iCs/>
                                  <w:color w:val="000000"/>
                                  <w:sz w:val="15"/>
                                  <w:szCs w:val="15"/>
                                </w:rPr>
                                <w:t>C</w:t>
                              </w:r>
                            </w:p>
                          </w:txbxContent>
                        </wps:txbx>
                        <wps:bodyPr rot="0" vert="horz" wrap="squar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w14:anchorId="3FD27E13" id="画布 790" o:spid="_x0000_s1026" editas="canvas" style="position:absolute;left:0;text-align:left;margin-left:80.05pt;margin-top:1pt;width:131.25pt;height:96.85pt;z-index:251693056;mso-position-horizontal:right;mso-position-horizontal-relative:margin" coordsize="16668,12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668;height:12299;visibility:visible;mso-wrap-style:square">
                  <v:fill o:detectmouseclick="t"/>
                  <v:path o:connecttype="none"/>
                </v:shape>
                <v:line id="Line 206" o:spid="_x0000_s1028" style="position:absolute;flip:x;visibility:visible;mso-wrap-style:square" from="7969,7687" to="13919,7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" strokecolor="black [3200]" strokeweight=".5pt">
                  <v:stroke joinstyle="miter"/>
                </v:line>
                <v:line id="Line 207" o:spid="_x0000_s1029" style="position:absolute;flip:x y;visibility:visible;mso-wrap-style:square" from="10947,2686" to="14033,7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" strokecolor="black [3200]" strokeweight=".5pt">
                  <v:stroke joinstyle="miter"/>
                </v:line>
                <v:line id="Line 208" o:spid="_x0000_s1030" style="position:absolute;visibility:visible;mso-wrap-style:square" from="2527,2686" to="10947,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" strokecolor="black [3200]" strokeweight=".5pt">
                  <v:stroke joinstyle="miter"/>
                </v:line>
                <v:line id="Line 209" o:spid="_x0000_s1031" style="position:absolute;flip:x y;visibility:visible;mso-wrap-style:square" from="2527,2686" to="6737,9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" strokecolor="black [3200]" strokeweight=".5pt">
                  <v:stroke joinstyle="miter"/>
                </v:line>
                <v:line id="Line 210" o:spid="_x0000_s1032" style="position:absolute;flip:y;visibility:visible;mso-wrap-style:square" from="6754,2620" to="10964,9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" strokecolor="black [3200]" strokeweight=".5pt">
                  <v:stroke joinstyle="miter"/>
                </v:line>
                <v:line id="Line 212" o:spid="_x0000_s1033" style="position:absolute;flip:y;visibility:visible;mso-wrap-style:square" from="6694,7721" to="13919,9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" strokecolor="black [3200]" strokeweight=".5pt">
                  <v:stroke joinstyle="miter"/>
                </v:line>
                <v:line id="Line 213" o:spid="_x0000_s1034" style="position:absolute;visibility:visible;mso-wrap-style:square" from="2657,2825" to="9341,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" strokecolor="black [3200]" strokeweight=".5pt">
                  <v:stroke joinstyle="miter"/>
                </v:line>
                <v:line id="Line 214" o:spid="_x0000_s1035" style="position:absolute;flip:x;visibility:visible;mso-wrap-style:square" from="9398,2825" to="10947,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" strokecolor="black [3200]" strokeweight=".5pt">
                  <v:stroke joinstyle="miter"/>
                </v:line>
                <v:rect id="Rectangle 215" o:spid="_x0000_s1036" style="position:absolute;left:13582;top:9748;width:2152;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" filled="f" stroked="f">
                  <v:textbox style="mso-fit-shape-to-text:t" inset="0,0,0,0">
                    <w:txbxContent>
                      <w:p w14:paraId="58C14DAC" w14:textId="58C836BD" w:rsidR="00E5667E" w:rsidRPr="00E74F23" w:rsidRDefault="00A11648" w:rsidP="00E5667E">
                        <w:pPr>
                          <w:rPr>
                            <w:rFonts w:ascii="等线" w:hAnsi="等线"/>
                            <w:sz w:val="15"/>
                            <w:szCs w:val="15"/>
                          </w:rPr>
                        </w:pPr>
                        <w:r w:rsidRPr="00E74F23">
                          <w:rPr>
                            <w:rFonts w:ascii="等线" w:hAnsi="等线"/>
                            <w:sz w:val="15"/>
                            <w:szCs w:val="15"/>
                          </w:rPr>
                          <w:t>p</w:t>
                        </w:r>
                        <w:r w:rsidRPr="00E74F23">
                          <w:rPr>
                            <w:rFonts w:ascii="等线" w:hAnsi="等线" w:hint="eastAsia"/>
                            <w:sz w:val="15"/>
                            <w:szCs w:val="15"/>
                          </w:rPr>
                          <w:t>1</w:t>
                        </w:r>
                      </w:p>
                    </w:txbxContent>
                  </v:textbox>
                </v:rect>
                <v:rect id="Rectangle 220" o:spid="_x0000_s1037" style="position:absolute;left:5960;top:9748;width:878;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" filled="f" stroked="f">
                  <v:textbox style="mso-fit-shape-to-text:t" inset="0,0,0,0">
                    <w:txbxContent>
                      <w:p w14:paraId="0B94216F"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P</w:t>
                        </w:r>
                      </w:p>
                    </w:txbxContent>
                  </v:textbox>
                </v:rect>
                <v:rect id="Rectangle 224" o:spid="_x0000_s1038" style="position:absolute;left:14340;top:6711;width:88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" filled="f" stroked="f">
                  <v:textbox style="mso-fit-shape-to-text:t" inset="0,0,0,0">
                    <w:txbxContent>
                      <w:p w14:paraId="4CD34B02"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B</w:t>
                        </w:r>
                      </w:p>
                    </w:txbxContent>
                  </v:textbox>
                </v:rect>
                <v:rect id="Rectangle 228" o:spid="_x0000_s1039" style="position:absolute;left:11005;top:1033;width:60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" filled="f" stroked="f">
                  <v:textbox style="mso-fit-shape-to-text:t" inset="0,0,0,0">
                    <w:txbxContent>
                      <w:p w14:paraId="60F16198"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A</w:t>
                        </w:r>
                      </w:p>
                    </w:txbxContent>
                  </v:textbox>
                </v:rect>
                <v:rect id="Rectangle 236" o:spid="_x0000_s1040" style="position:absolute;left:1463;top:1502;width:987;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" filled="f" stroked="f">
                  <v:textbox style="mso-fit-shape-to-text:t" inset="0,0,0,0">
                    <w:txbxContent>
                      <w:p w14:paraId="72F46C83"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E</w:t>
                        </w:r>
                      </w:p>
                    </w:txbxContent>
                  </v:textbox>
                </v:rect>
                <v:rect id="Rectangle 240" o:spid="_x0000_s1041" style="position:absolute;left:9100;top:8947;width:1001;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" filled="f" stroked="f">
                  <v:textbox style="mso-fit-shape-to-text:t" inset="0,0,0,0">
                    <w:txbxContent>
                      <w:p w14:paraId="25F3E4B0" w14:textId="77777777" w:rsidR="00E5667E" w:rsidRPr="00E74F23" w:rsidRDefault="00E5667E" w:rsidP="00E5667E">
                        <w:pPr>
                          <w:rPr>
                            <w:rFonts w:ascii="等线" w:hAnsi="等线"/>
                            <w:sz w:val="15"/>
                            <w:szCs w:val="15"/>
                          </w:rPr>
                        </w:pPr>
                        <w:r w:rsidRPr="00E74F23">
                          <w:rPr>
                            <w:rFonts w:ascii="等线" w:hAnsi="等线"/>
                            <w:i/>
                            <w:iCs/>
                            <w:color w:val="000000"/>
                            <w:kern w:val="0"/>
                            <w:sz w:val="15"/>
                            <w:szCs w:val="15"/>
                          </w:rPr>
                          <w:t>M</w:t>
                        </w:r>
                      </w:p>
                    </w:txbxContent>
                  </v:textbox>
                </v:rect>
                <v:rect id="Rectangle 224" o:spid="_x0000_s1042" style="position:absolute;left:7603;top:5772;width:882;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" filled="f" stroked="f">
                  <v:textbox style="mso-fit-shape-to-text:t" inset="0,0,0,0">
                    <w:txbxContent>
                      <w:p w14:paraId="511B42BE" w14:textId="0C2782B6" w:rsidR="00DF5B4E" w:rsidRPr="00E74F23" w:rsidRDefault="00DF5B4E" w:rsidP="00DF5B4E">
                        <w:pPr>
                          <w:rPr>
                            <w:rFonts w:ascii="等线" w:hAnsi="等线"/>
                            <w:i/>
                            <w:iCs/>
                            <w:color w:val="000000"/>
                            <w:kern w:val="0"/>
                            <w:sz w:val="15"/>
                            <w:szCs w:val="15"/>
                          </w:rPr>
                        </w:pPr>
                        <w:r w:rsidRPr="00E74F23">
                          <w:rPr>
                            <w:rFonts w:ascii="等线" w:hAnsi="等线"/>
                            <w:i/>
                            <w:iCs/>
                            <w:color w:val="000000"/>
                            <w:sz w:val="15"/>
                            <w:szCs w:val="15"/>
                          </w:rPr>
                          <w:t>C</w:t>
                        </w:r>
                      </w:p>
                    </w:txbxContent>
                  </v:textbox>
                </v:rect>
                <w10:wrap type="square" anchorx="margin"/>
              </v:group>
            </w:pict>
          </mc:Fallback>
        </mc:AlternateContent>
      </w:r>
      <w:r w:rsidR="00B43893" w:rsidRPr="002442A7">
        <w:rPr>
          <w:rFonts w:ascii="等线" w:hAnsi="等线" w:hint="eastAsia"/>
          <w:color w:val="000000" w:themeColor="text1"/>
          <w:szCs w:val="21"/>
        </w:rPr>
        <w:t>1.如图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已知等边△ABC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P在AC延长线上一点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以PA为边作等边△APE,EC延长线交BP于M</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连接AM,求证</w:t>
      </w:r>
      <w:r w:rsidR="00B6392C">
        <w:rPr>
          <w:rFonts w:ascii="等线" w:hAnsi="等线" w:hint="eastAsia"/>
          <w:color w:val="000000" w:themeColor="text1"/>
          <w:szCs w:val="21"/>
        </w:rPr>
        <w:t>:</w:t>
      </w:r>
    </w:p>
    <w:p w14:paraId="7C3DC203" w14:textId="6F4661F7" w:rsidR="00B43893" w:rsidRPr="002442A7" w:rsidRDefault="002376D8" w:rsidP="002442A7">
      <w:pPr>
        <w:tabs>
          <w:tab w:val="left" w:pos="1875"/>
        </w:tabs>
        <w:spacing w:line="0" w:lineRule="atLeast"/>
        <w:ind w:firstLineChars="50" w:firstLine="105"/>
        <w:rPr>
          <w:rFonts w:ascii="等线" w:hAnsi="等线"/>
          <w:color w:val="000000" w:themeColor="text1"/>
          <w:szCs w:val="21"/>
        </w:rPr>
      </w:pPr>
      <w:r>
        <w:rPr>
          <w:rFonts w:ascii="等线" w:hAnsi="等线"/>
          <w:color w:val="000000" w:themeColor="text1"/>
          <w:szCs w:val="21"/>
        </w:rPr>
        <w:t>(</w:t>
      </w:r>
      <w:proofErr w:type="gramStart"/>
      <w:r w:rsidR="002442A7">
        <w:rPr>
          <w:rFonts w:ascii="等线" w:hAnsi="等线" w:hint="eastAsia"/>
          <w:color w:val="000000" w:themeColor="text1"/>
          <w:szCs w:val="21"/>
        </w:rPr>
        <w:t>1</w:t>
      </w:r>
      <w:r>
        <w:rPr>
          <w:rFonts w:ascii="等线" w:hAnsi="等线"/>
          <w:color w:val="000000" w:themeColor="text1"/>
          <w:szCs w:val="21"/>
        </w:rPr>
        <w:t>)</w:t>
      </w:r>
      <w:r w:rsidR="00B43893" w:rsidRPr="002442A7">
        <w:rPr>
          <w:rFonts w:ascii="等线" w:hAnsi="等线" w:hint="eastAsia"/>
          <w:color w:val="000000" w:themeColor="text1"/>
          <w:szCs w:val="21"/>
        </w:rPr>
        <w:t>BP</w:t>
      </w:r>
      <w:proofErr w:type="gramEnd"/>
      <w:r w:rsidR="00B43893" w:rsidRPr="002442A7">
        <w:rPr>
          <w:rFonts w:ascii="等线" w:hAnsi="等线" w:hint="eastAsia"/>
          <w:color w:val="000000" w:themeColor="text1"/>
          <w:szCs w:val="21"/>
        </w:rPr>
        <w:t>=CE</w:t>
      </w:r>
    </w:p>
    <w:p w14:paraId="6848EF17" w14:textId="51911258" w:rsidR="00B43893" w:rsidRDefault="002376D8" w:rsidP="002442A7">
      <w:pPr>
        <w:tabs>
          <w:tab w:val="left" w:pos="1875"/>
        </w:tabs>
        <w:spacing w:line="0" w:lineRule="atLeast"/>
        <w:ind w:firstLineChars="50" w:firstLine="105"/>
        <w:rPr>
          <w:rFonts w:ascii="等线" w:hAnsi="等线"/>
          <w:color w:val="000000" w:themeColor="text1"/>
          <w:szCs w:val="21"/>
        </w:rPr>
      </w:pPr>
      <w:r>
        <w:rPr>
          <w:rFonts w:ascii="等线" w:hAnsi="等线"/>
          <w:color w:val="000000" w:themeColor="text1"/>
          <w:szCs w:val="21"/>
        </w:rPr>
        <w:t>(</w:t>
      </w:r>
      <w:r w:rsidR="002442A7">
        <w:rPr>
          <w:rFonts w:ascii="等线" w:hAnsi="等线" w:hint="eastAsia"/>
          <w:color w:val="000000" w:themeColor="text1"/>
          <w:szCs w:val="21"/>
        </w:rPr>
        <w:t>2</w:t>
      </w:r>
      <w:r>
        <w:rPr>
          <w:rFonts w:ascii="等线" w:hAnsi="等线"/>
          <w:color w:val="000000" w:themeColor="text1"/>
          <w:szCs w:val="21"/>
        </w:rPr>
        <w:t>)</w:t>
      </w:r>
      <w:r w:rsidR="00B43893" w:rsidRPr="002442A7">
        <w:rPr>
          <w:rFonts w:ascii="等线" w:hAnsi="等线" w:hint="eastAsia"/>
          <w:color w:val="000000" w:themeColor="text1"/>
          <w:szCs w:val="21"/>
        </w:rPr>
        <w:t>试证明</w:t>
      </w:r>
      <w:r w:rsidR="00195684">
        <w:rPr>
          <w:rFonts w:ascii="等线" w:hAnsi="等线" w:hint="eastAsia"/>
          <w:color w:val="000000" w:themeColor="text1"/>
          <w:szCs w:val="21"/>
        </w:rPr>
        <w:t>:</w:t>
      </w:r>
      <w:r w:rsidR="00B43893" w:rsidRPr="002442A7">
        <w:rPr>
          <w:rFonts w:ascii="等线" w:hAnsi="等线" w:hint="eastAsia"/>
          <w:color w:val="000000" w:themeColor="text1"/>
          <w:szCs w:val="21"/>
        </w:rPr>
        <w:t>EM-PM=AM.</w:t>
      </w:r>
    </w:p>
    <w:p w14:paraId="510924E3" w14:textId="77777777" w:rsidR="002442A7" w:rsidRDefault="002442A7" w:rsidP="00EE645B">
      <w:pPr>
        <w:tabs>
          <w:tab w:val="left" w:pos="1875"/>
        </w:tabs>
        <w:spacing w:line="0" w:lineRule="atLeast"/>
        <w:rPr>
          <w:rFonts w:ascii="等线" w:hAnsi="等线"/>
          <w:color w:val="000000" w:themeColor="text1"/>
          <w:szCs w:val="21"/>
        </w:rPr>
      </w:pPr>
    </w:p>
    <w:p w14:paraId="66D90901" w14:textId="77777777" w:rsidR="00EE645B" w:rsidRDefault="00EE645B" w:rsidP="00EE645B">
      <w:pPr>
        <w:tabs>
          <w:tab w:val="left" w:pos="1875"/>
        </w:tabs>
        <w:spacing w:line="0" w:lineRule="atLeast"/>
        <w:rPr>
          <w:rFonts w:ascii="等线" w:hAnsi="等线"/>
          <w:color w:val="000000" w:themeColor="text1"/>
          <w:szCs w:val="21"/>
        </w:rPr>
      </w:pPr>
    </w:p>
    <w:p w14:paraId="2F3B64D3" w14:textId="27EC6410" w:rsidR="002442A7" w:rsidRPr="002442A7" w:rsidRDefault="002442A7" w:rsidP="00EE645B">
      <w:pPr>
        <w:tabs>
          <w:tab w:val="left" w:pos="1875"/>
        </w:tabs>
        <w:spacing w:line="0" w:lineRule="atLeast"/>
        <w:rPr>
          <w:rFonts w:ascii="等线" w:hAnsi="等线"/>
          <w:color w:val="000000" w:themeColor="text1"/>
          <w:szCs w:val="21"/>
        </w:rPr>
      </w:pPr>
    </w:p>
    <w:p w14:paraId="1497B6FD" w14:textId="7EAB0476" w:rsidR="00B43893" w:rsidRPr="002442A7" w:rsidRDefault="00195684" w:rsidP="00763070">
      <w:r w:rsidRPr="00763070">
        <w:rPr>
          <w:rFonts w:ascii="等线" w:hAnsi="等线" w:hint="eastAsia"/>
          <w:noProof/>
        </w:rPr>
        <mc:AlternateContent>
          <mc:Choice Requires="wpc">
            <w:drawing>
              <wp:anchor distT="0" distB="0" distL="114300" distR="114300" simplePos="0" relativeHeight="251696128" behindDoc="0" locked="0" layoutInCell="1" allowOverlap="1" wp14:anchorId="57EF829D" wp14:editId="401380DC">
                <wp:simplePos x="0" y="0"/>
                <wp:positionH relativeFrom="column">
                  <wp:posOffset>4190009</wp:posOffset>
                </wp:positionH>
                <wp:positionV relativeFrom="paragraph">
                  <wp:posOffset>8230</wp:posOffset>
                </wp:positionV>
                <wp:extent cx="2573655" cy="1404621"/>
                <wp:effectExtent l="0" t="0" r="0" b="5080"/>
                <wp:wrapSquare wrapText="bothSides"/>
                <wp:docPr id="874" name="画布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1" name="Line 245"/>
                        <wps:cNvCnPr>
                          <a:cxnSpLocks noChangeShapeType="1"/>
                        </wps:cNvCnPr>
                        <wps:spPr bwMode="auto">
                          <a:xfrm flipH="1">
                            <a:off x="541655" y="210185"/>
                            <a:ext cx="323215" cy="59626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2" name="Line 246"/>
                        <wps:cNvCnPr>
                          <a:cxnSpLocks noChangeShapeType="1"/>
                        </wps:cNvCnPr>
                        <wps:spPr bwMode="auto">
                          <a:xfrm flipH="1" flipV="1">
                            <a:off x="180330" y="804942"/>
                            <a:ext cx="1043315" cy="150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3" name="Line 247"/>
                        <wps:cNvCnPr>
                          <a:cxnSpLocks noChangeShapeType="1"/>
                        </wps:cNvCnPr>
                        <wps:spPr bwMode="auto">
                          <a:xfrm>
                            <a:off x="864870" y="210185"/>
                            <a:ext cx="354524" cy="593372"/>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4" name="Line 248"/>
                        <wps:cNvCnPr>
                          <a:cxnSpLocks noChangeShapeType="1"/>
                        </wps:cNvCnPr>
                        <wps:spPr bwMode="auto">
                          <a:xfrm>
                            <a:off x="351790" y="490855"/>
                            <a:ext cx="189865" cy="31559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5" name="Line 249"/>
                        <wps:cNvCnPr>
                          <a:cxnSpLocks noChangeShapeType="1"/>
                        </wps:cNvCnPr>
                        <wps:spPr bwMode="auto">
                          <a:xfrm flipH="1">
                            <a:off x="188193" y="490855"/>
                            <a:ext cx="163598" cy="312702"/>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7" name="Line 251"/>
                        <wps:cNvCnPr>
                          <a:cxnSpLocks noChangeShapeType="1"/>
                        </wps:cNvCnPr>
                        <wps:spPr bwMode="auto">
                          <a:xfrm flipH="1">
                            <a:off x="1635578" y="210185"/>
                            <a:ext cx="403408" cy="74231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8" name="Line 252"/>
                        <wps:cNvCnPr>
                          <a:cxnSpLocks noChangeShapeType="1"/>
                        </wps:cNvCnPr>
                        <wps:spPr bwMode="auto">
                          <a:xfrm flipH="1">
                            <a:off x="1715770" y="785495"/>
                            <a:ext cx="681990" cy="2095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799" name="Line 253"/>
                        <wps:cNvCnPr>
                          <a:cxnSpLocks noChangeShapeType="1"/>
                        </wps:cNvCnPr>
                        <wps:spPr bwMode="auto">
                          <a:xfrm>
                            <a:off x="2038985" y="210185"/>
                            <a:ext cx="358775" cy="5753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01" name="Line 255"/>
                        <wps:cNvCnPr>
                          <a:cxnSpLocks noChangeShapeType="1"/>
                        </wps:cNvCnPr>
                        <wps:spPr bwMode="auto">
                          <a:xfrm>
                            <a:off x="1406525" y="996315"/>
                            <a:ext cx="323215" cy="17526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02" name="Line 256"/>
                        <wps:cNvCnPr>
                          <a:cxnSpLocks noChangeShapeType="1"/>
                        </wps:cNvCnPr>
                        <wps:spPr bwMode="auto">
                          <a:xfrm>
                            <a:off x="1722520" y="810340"/>
                            <a:ext cx="7220" cy="36512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03" name="Line 257"/>
                        <wps:cNvCnPr>
                          <a:cxnSpLocks noChangeShapeType="1"/>
                        </wps:cNvCnPr>
                        <wps:spPr bwMode="auto">
                          <a:xfrm>
                            <a:off x="351790" y="490855"/>
                            <a:ext cx="867604" cy="31948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04" name="Line 258"/>
                        <wps:cNvCnPr>
                          <a:cxnSpLocks noChangeShapeType="1"/>
                        </wps:cNvCnPr>
                        <wps:spPr bwMode="auto">
                          <a:xfrm flipH="1">
                            <a:off x="185979" y="210185"/>
                            <a:ext cx="678892" cy="593372"/>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05" name="Line 259"/>
                        <wps:cNvCnPr>
                          <a:cxnSpLocks noChangeShapeType="1"/>
                        </wps:cNvCnPr>
                        <wps:spPr bwMode="auto">
                          <a:xfrm flipH="1">
                            <a:off x="414656" y="607678"/>
                            <a:ext cx="23627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06" name="Line 260"/>
                        <wps:cNvCnPr>
                          <a:cxnSpLocks noChangeShapeType="1"/>
                        </wps:cNvCnPr>
                        <wps:spPr bwMode="auto">
                          <a:xfrm flipH="1">
                            <a:off x="1729740" y="210185"/>
                            <a:ext cx="309245" cy="96139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wpg:cNvPr id="807" name="Group 264"/>
                        <wpg:cNvGrpSpPr>
                          <a:grpSpLocks/>
                        </wpg:cNvGrpSpPr>
                        <wpg:grpSpPr bwMode="auto">
                          <a:xfrm>
                            <a:off x="1406525" y="785495"/>
                            <a:ext cx="991235" cy="272415"/>
                            <a:chOff x="2215" y="1237"/>
                            <a:chExt cx="1561" cy="429"/>
                          </a:xfrm>
                        </wpg:grpSpPr>
                        <wps:wsp>
                          <wps:cNvPr id="808" name="Line 261"/>
                          <wps:cNvCnPr>
                            <a:cxnSpLocks noChangeShapeType="1"/>
                          </wps:cNvCnPr>
                          <wps:spPr bwMode="auto">
                            <a:xfrm flipH="1">
                              <a:off x="2215" y="1237"/>
                              <a:ext cx="1561" cy="332"/>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10" name="Rectangle 263"/>
                          <wps:cNvSpPr>
                            <a:spLocks noChangeArrowheads="1"/>
                          </wps:cNvSpPr>
                          <wps:spPr bwMode="auto">
                            <a:xfrm>
                              <a:off x="2864" y="1354"/>
                              <a:ext cx="19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1A5E9" w14:textId="6209449F" w:rsidR="00195684" w:rsidRPr="00763070" w:rsidRDefault="00195684" w:rsidP="00CA13D5">
                                <w:pPr>
                                  <w:pStyle w:val="1"/>
                                  <w:rPr>
                                    <w:rStyle w:val="aff1"/>
                                  </w:rPr>
                                </w:pPr>
                                <w:r w:rsidRPr="00763070">
                                  <w:rPr>
                                    <w:rStyle w:val="aff1"/>
                                  </w:rPr>
                                  <w:t>O</w:t>
                                </w:r>
                              </w:p>
                            </w:txbxContent>
                          </wps:txbx>
                          <wps:bodyPr rot="0" vert="horz" wrap="square" lIns="0" tIns="0" rIns="0" bIns="0" anchor="t" anchorCtr="0">
                            <a:spAutoFit/>
                          </wps:bodyPr>
                        </wps:wsp>
                      </wpg:wgp>
                      <wps:wsp>
                        <wps:cNvPr id="812" name="Line 266"/>
                        <wps:cNvCnPr>
                          <a:cxnSpLocks noChangeShapeType="1"/>
                        </wps:cNvCnPr>
                        <wps:spPr bwMode="auto">
                          <a:xfrm flipH="1">
                            <a:off x="1406525" y="708552"/>
                            <a:ext cx="469365" cy="292521"/>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817" name="Rectangle 270"/>
                        <wps:cNvSpPr>
                          <a:spLocks noChangeArrowheads="1"/>
                        </wps:cNvSpPr>
                        <wps:spPr bwMode="auto">
                          <a:xfrm>
                            <a:off x="456092" y="387786"/>
                            <a:ext cx="88561"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D6E24" w14:textId="7028E1A8" w:rsidR="00195684" w:rsidRPr="00B9531D" w:rsidRDefault="00195684">
                              <w:pPr>
                                <w:rPr>
                                  <w:rFonts w:ascii="等线" w:hAnsi="等线"/>
                                  <w:i/>
                                  <w:iCs/>
                                </w:rPr>
                              </w:pPr>
                              <w:r w:rsidRPr="00B9531D">
                                <w:rPr>
                                  <w:rFonts w:ascii="等线" w:hAnsi="等线" w:cs="Arial"/>
                                  <w:i/>
                                  <w:iCs/>
                                  <w:color w:val="000000"/>
                                  <w:kern w:val="0"/>
                                  <w:sz w:val="14"/>
                                  <w:szCs w:val="14"/>
                                </w:rPr>
                                <w:t>O</w:t>
                              </w:r>
                            </w:p>
                          </w:txbxContent>
                        </wps:txbx>
                        <wps:bodyPr rot="0" vert="horz" wrap="square" lIns="0" tIns="0" rIns="0" bIns="0" anchor="t" anchorCtr="0">
                          <a:spAutoFit/>
                        </wps:bodyPr>
                      </wps:wsp>
                      <wps:wsp>
                        <wps:cNvPr id="821" name="Rectangle 274"/>
                        <wps:cNvSpPr>
                          <a:spLocks noChangeArrowheads="1"/>
                        </wps:cNvSpPr>
                        <wps:spPr bwMode="auto">
                          <a:xfrm>
                            <a:off x="654050" y="579649"/>
                            <a:ext cx="73659" cy="207644"/>
                          </a:xfrm>
                          <a:prstGeom prst="rect">
                            <a:avLst/>
                          </a:prstGeom>
                          <a:noFill/>
                          <a:ln w="9525">
                            <a:noFill/>
                            <a:miter lim="800000"/>
                            <a:headEnd/>
                            <a:tailEnd/>
                          </a:ln>
                        </wps:spPr>
                        <wps:txbx>
                          <w:txbxContent>
                            <w:p w14:paraId="648C3753" w14:textId="5CAB441F" w:rsidR="00195684" w:rsidRPr="00E74F23" w:rsidRDefault="00195684">
                              <w:pPr>
                                <w:rPr>
                                  <w:rFonts w:ascii="等线" w:hAnsi="等线"/>
                                  <w:i/>
                                  <w:iCs/>
                                  <w:sz w:val="22"/>
                                  <w:szCs w:val="28"/>
                                </w:rPr>
                              </w:pPr>
                              <w:r w:rsidRPr="00E74F23">
                                <w:rPr>
                                  <w:rFonts w:ascii="等线" w:hAnsi="等线" w:cs="Arial"/>
                                  <w:i/>
                                  <w:iCs/>
                                  <w:color w:val="000000"/>
                                  <w:kern w:val="0"/>
                                  <w:sz w:val="15"/>
                                  <w:szCs w:val="15"/>
                                </w:rPr>
                                <w:t>F</w:t>
                              </w:r>
                            </w:p>
                          </w:txbxContent>
                        </wps:txbx>
                        <wps:bodyPr rot="0" vert="horz" wrap="none" lIns="0" tIns="0" rIns="0" bIns="0" anchor="t" anchorCtr="0">
                          <a:spAutoFit/>
                        </wps:bodyPr>
                      </wps:wsp>
                      <wps:wsp>
                        <wps:cNvPr id="825" name="Rectangle 278"/>
                        <wps:cNvSpPr>
                          <a:spLocks noChangeArrowheads="1"/>
                        </wps:cNvSpPr>
                        <wps:spPr bwMode="auto">
                          <a:xfrm>
                            <a:off x="373379" y="579303"/>
                            <a:ext cx="93783"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4DC7" w14:textId="2DD93AD4" w:rsidR="00195684" w:rsidRPr="00E74F23" w:rsidRDefault="00195684">
                              <w:pPr>
                                <w:rPr>
                                  <w:rFonts w:ascii="等线" w:hAnsi="等线"/>
                                  <w:i/>
                                  <w:iCs/>
                                  <w:sz w:val="22"/>
                                  <w:szCs w:val="28"/>
                                </w:rPr>
                              </w:pPr>
                              <w:r w:rsidRPr="00E74F23">
                                <w:rPr>
                                  <w:rFonts w:ascii="等线" w:hAnsi="等线" w:cs="Arial"/>
                                  <w:i/>
                                  <w:iCs/>
                                  <w:color w:val="000000"/>
                                  <w:kern w:val="0"/>
                                  <w:sz w:val="15"/>
                                  <w:szCs w:val="15"/>
                                </w:rPr>
                                <w:t>E</w:t>
                              </w:r>
                            </w:p>
                          </w:txbxContent>
                        </wps:txbx>
                        <wps:bodyPr rot="0" vert="horz" wrap="square" lIns="0" tIns="0" rIns="0" bIns="0" anchor="t" anchorCtr="0">
                          <a:spAutoFit/>
                        </wps:bodyPr>
                      </wps:wsp>
                      <wps:wsp>
                        <wps:cNvPr id="829" name="Rectangle 282"/>
                        <wps:cNvSpPr>
                          <a:spLocks noChangeArrowheads="1"/>
                        </wps:cNvSpPr>
                        <wps:spPr bwMode="auto">
                          <a:xfrm>
                            <a:off x="1702489" y="1125287"/>
                            <a:ext cx="80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CF8F6" w14:textId="64F17175" w:rsidR="00195684" w:rsidRPr="00763070" w:rsidRDefault="00195684" w:rsidP="00CA13D5">
                              <w:pPr>
                                <w:pStyle w:val="1"/>
                                <w:rPr>
                                  <w:rStyle w:val="aff1"/>
                                </w:rPr>
                              </w:pPr>
                              <w:r w:rsidRPr="00763070">
                                <w:rPr>
                                  <w:rStyle w:val="aff1"/>
                                </w:rPr>
                                <w:t>A</w:t>
                              </w:r>
                            </w:p>
                          </w:txbxContent>
                        </wps:txbx>
                        <wps:bodyPr rot="0" vert="horz" wrap="none" lIns="0" tIns="0" rIns="0" bIns="0" anchor="t" anchorCtr="0">
                          <a:spAutoFit/>
                        </wps:bodyPr>
                      </wps:wsp>
                      <wps:wsp>
                        <wps:cNvPr id="833" name="Rectangle 286"/>
                        <wps:cNvSpPr>
                          <a:spLocks noChangeArrowheads="1"/>
                        </wps:cNvSpPr>
                        <wps:spPr bwMode="auto">
                          <a:xfrm>
                            <a:off x="2419350" y="762635"/>
                            <a:ext cx="76832"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8FD7D" w14:textId="1EF87B15" w:rsidR="00195684" w:rsidRPr="00763070" w:rsidRDefault="00195684" w:rsidP="00CA13D5">
                              <w:pPr>
                                <w:pStyle w:val="1"/>
                                <w:rPr>
                                  <w:rStyle w:val="aff1"/>
                                </w:rPr>
                              </w:pPr>
                              <w:r w:rsidRPr="00763070">
                                <w:rPr>
                                  <w:rStyle w:val="aff1"/>
                                </w:rPr>
                                <w:t>B</w:t>
                              </w:r>
                            </w:p>
                          </w:txbxContent>
                        </wps:txbx>
                        <wps:bodyPr rot="0" vert="horz" wrap="square" lIns="0" tIns="0" rIns="0" bIns="0" anchor="t" anchorCtr="0">
                          <a:spAutoFit/>
                        </wps:bodyPr>
                      </wps:wsp>
                      <wps:wsp>
                        <wps:cNvPr id="837" name="Rectangle 290"/>
                        <wps:cNvSpPr>
                          <a:spLocks noChangeArrowheads="1"/>
                        </wps:cNvSpPr>
                        <wps:spPr bwMode="auto">
                          <a:xfrm>
                            <a:off x="137118" y="769620"/>
                            <a:ext cx="8064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BDCD5" w14:textId="69D0AF2B" w:rsidR="00195684" w:rsidRPr="00E74F23" w:rsidRDefault="00195684">
                              <w:pPr>
                                <w:rPr>
                                  <w:rFonts w:ascii="等线" w:hAnsi="等线"/>
                                  <w:i/>
                                  <w:iCs/>
                                  <w:sz w:val="22"/>
                                  <w:szCs w:val="28"/>
                                </w:rPr>
                              </w:pPr>
                              <w:r w:rsidRPr="00E74F23">
                                <w:rPr>
                                  <w:rFonts w:ascii="等线" w:hAnsi="等线" w:cs="Arial"/>
                                  <w:i/>
                                  <w:iCs/>
                                  <w:color w:val="000000"/>
                                  <w:kern w:val="0"/>
                                  <w:sz w:val="15"/>
                                  <w:szCs w:val="15"/>
                                </w:rPr>
                                <w:t>A</w:t>
                              </w:r>
                            </w:p>
                          </w:txbxContent>
                        </wps:txbx>
                        <wps:bodyPr rot="0" vert="horz" wrap="none" lIns="0" tIns="0" rIns="0" bIns="0" anchor="t" anchorCtr="0">
                          <a:spAutoFit/>
                        </wps:bodyPr>
                      </wps:wsp>
                      <wps:wsp>
                        <wps:cNvPr id="841" name="Rectangle 294"/>
                        <wps:cNvSpPr>
                          <a:spLocks noChangeArrowheads="1"/>
                        </wps:cNvSpPr>
                        <wps:spPr bwMode="auto">
                          <a:xfrm>
                            <a:off x="1197415" y="762635"/>
                            <a:ext cx="91921"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B2DBA" w14:textId="1AEC2122" w:rsidR="00195684" w:rsidRPr="00DF5B4E" w:rsidRDefault="00195684">
                              <w:pPr>
                                <w:rPr>
                                  <w:rFonts w:ascii="等线" w:hAnsi="等线"/>
                                  <w:i/>
                                  <w:iCs/>
                                </w:rPr>
                              </w:pPr>
                              <w:r w:rsidRPr="00DF5B4E">
                                <w:rPr>
                                  <w:rFonts w:ascii="等线" w:hAnsi="等线" w:cs="Arial"/>
                                  <w:i/>
                                  <w:iCs/>
                                  <w:color w:val="000000"/>
                                  <w:kern w:val="0"/>
                                  <w:sz w:val="14"/>
                                  <w:szCs w:val="14"/>
                                </w:rPr>
                                <w:t>B</w:t>
                              </w:r>
                            </w:p>
                          </w:txbxContent>
                        </wps:txbx>
                        <wps:bodyPr rot="0" vert="horz" wrap="square" lIns="0" tIns="0" rIns="0" bIns="0" anchor="t" anchorCtr="0">
                          <a:spAutoFit/>
                        </wps:bodyPr>
                      </wps:wsp>
                      <wps:wsp>
                        <wps:cNvPr id="845" name="Rectangle 298"/>
                        <wps:cNvSpPr>
                          <a:spLocks noChangeArrowheads="1"/>
                        </wps:cNvSpPr>
                        <wps:spPr bwMode="auto">
                          <a:xfrm>
                            <a:off x="892254" y="72699"/>
                            <a:ext cx="117561"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B2110" w14:textId="0B41B380" w:rsidR="00195684" w:rsidRPr="00E74F23" w:rsidRDefault="00195684">
                              <w:pPr>
                                <w:rPr>
                                  <w:rFonts w:ascii="等线" w:hAnsi="等线"/>
                                  <w:i/>
                                  <w:iCs/>
                                  <w:sz w:val="22"/>
                                  <w:szCs w:val="28"/>
                                </w:rPr>
                              </w:pPr>
                              <w:r w:rsidRPr="00E74F23">
                                <w:rPr>
                                  <w:rFonts w:ascii="等线" w:hAnsi="等线" w:cs="Arial"/>
                                  <w:i/>
                                  <w:iCs/>
                                  <w:color w:val="000000"/>
                                  <w:kern w:val="0"/>
                                  <w:sz w:val="15"/>
                                  <w:szCs w:val="15"/>
                                </w:rPr>
                                <w:t>N</w:t>
                              </w:r>
                            </w:p>
                          </w:txbxContent>
                        </wps:txbx>
                        <wps:bodyPr rot="0" vert="horz" wrap="square" lIns="0" tIns="0" rIns="0" bIns="0" anchor="t" anchorCtr="0">
                          <a:spAutoFit/>
                        </wps:bodyPr>
                      </wps:wsp>
                      <wps:wsp>
                        <wps:cNvPr id="849" name="Rectangle 302"/>
                        <wps:cNvSpPr>
                          <a:spLocks noChangeArrowheads="1"/>
                        </wps:cNvSpPr>
                        <wps:spPr bwMode="auto">
                          <a:xfrm>
                            <a:off x="493731" y="777465"/>
                            <a:ext cx="9666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08B13" w14:textId="2CC34E75" w:rsidR="00195684" w:rsidRPr="00E74F23" w:rsidRDefault="00195684">
                              <w:pPr>
                                <w:rPr>
                                  <w:rFonts w:ascii="等线" w:hAnsi="等线"/>
                                  <w:i/>
                                  <w:iCs/>
                                  <w:sz w:val="22"/>
                                  <w:szCs w:val="28"/>
                                </w:rPr>
                              </w:pPr>
                              <w:r w:rsidRPr="00E74F23">
                                <w:rPr>
                                  <w:rFonts w:ascii="等线" w:hAnsi="等线" w:cs="Arial"/>
                                  <w:i/>
                                  <w:iCs/>
                                  <w:color w:val="000000"/>
                                  <w:kern w:val="0"/>
                                  <w:sz w:val="15"/>
                                  <w:szCs w:val="15"/>
                                </w:rPr>
                                <w:t>C</w:t>
                              </w:r>
                            </w:p>
                          </w:txbxContent>
                        </wps:txbx>
                        <wps:bodyPr rot="0" vert="horz" wrap="square" lIns="0" tIns="0" rIns="0" bIns="0" anchor="t" anchorCtr="0">
                          <a:spAutoFit/>
                        </wps:bodyPr>
                      </wps:wsp>
                      <wps:wsp>
                        <wps:cNvPr id="853" name="Rectangle 306"/>
                        <wps:cNvSpPr>
                          <a:spLocks noChangeArrowheads="1"/>
                        </wps:cNvSpPr>
                        <wps:spPr bwMode="auto">
                          <a:xfrm>
                            <a:off x="310916" y="337486"/>
                            <a:ext cx="98682"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FA6EF" w14:textId="6432D5A2" w:rsidR="00195684" w:rsidRPr="00E74F23" w:rsidRDefault="00195684">
                              <w:pPr>
                                <w:rPr>
                                  <w:rFonts w:ascii="等线" w:hAnsi="等线"/>
                                  <w:i/>
                                  <w:iCs/>
                                  <w:sz w:val="22"/>
                                  <w:szCs w:val="28"/>
                                </w:rPr>
                              </w:pPr>
                              <w:r w:rsidRPr="00E74F23">
                                <w:rPr>
                                  <w:rFonts w:ascii="等线" w:hAnsi="等线" w:cs="Arial"/>
                                  <w:i/>
                                  <w:iCs/>
                                  <w:color w:val="000000"/>
                                  <w:kern w:val="0"/>
                                  <w:sz w:val="15"/>
                                  <w:szCs w:val="15"/>
                                </w:rPr>
                                <w:t>M</w:t>
                              </w:r>
                            </w:p>
                          </w:txbxContent>
                        </wps:txbx>
                        <wps:bodyPr rot="0" vert="horz" wrap="square" lIns="0" tIns="0" rIns="0" bIns="0" anchor="t" anchorCtr="0">
                          <a:spAutoFit/>
                        </wps:bodyPr>
                      </wps:wsp>
                      <wps:wsp>
                        <wps:cNvPr id="857" name="Rectangle 310"/>
                        <wps:cNvSpPr>
                          <a:spLocks noChangeArrowheads="1"/>
                        </wps:cNvSpPr>
                        <wps:spPr bwMode="auto">
                          <a:xfrm>
                            <a:off x="1315325" y="934085"/>
                            <a:ext cx="9525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1D448" w14:textId="5D1411DE" w:rsidR="00195684" w:rsidRPr="00763070" w:rsidRDefault="00195684" w:rsidP="00CA13D5">
                              <w:pPr>
                                <w:pStyle w:val="1"/>
                                <w:rPr>
                                  <w:rStyle w:val="aff1"/>
                                </w:rPr>
                              </w:pPr>
                              <w:r w:rsidRPr="00763070">
                                <w:rPr>
                                  <w:rStyle w:val="aff1"/>
                                </w:rPr>
                                <w:t>M</w:t>
                              </w:r>
                            </w:p>
                          </w:txbxContent>
                        </wps:txbx>
                        <wps:bodyPr rot="0" vert="horz" wrap="none" lIns="0" tIns="0" rIns="0" bIns="0" anchor="t" anchorCtr="0">
                          <a:spAutoFit/>
                        </wps:bodyPr>
                      </wps:wsp>
                      <wps:wsp>
                        <wps:cNvPr id="861" name="Rectangle 314"/>
                        <wps:cNvSpPr>
                          <a:spLocks noChangeArrowheads="1"/>
                        </wps:cNvSpPr>
                        <wps:spPr bwMode="auto">
                          <a:xfrm>
                            <a:off x="1644322" y="666651"/>
                            <a:ext cx="781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E617D" w14:textId="5C7A5453" w:rsidR="00195684" w:rsidRPr="00763070" w:rsidRDefault="00195684" w:rsidP="00CA13D5">
                              <w:pPr>
                                <w:pStyle w:val="1"/>
                                <w:rPr>
                                  <w:rStyle w:val="aff1"/>
                                </w:rPr>
                              </w:pPr>
                              <w:r w:rsidRPr="00763070">
                                <w:rPr>
                                  <w:rStyle w:val="aff1"/>
                                </w:rPr>
                                <w:t>C</w:t>
                              </w:r>
                            </w:p>
                          </w:txbxContent>
                        </wps:txbx>
                        <wps:bodyPr rot="0" vert="horz" wrap="none" lIns="0" tIns="0" rIns="0" bIns="0" anchor="t" anchorCtr="0">
                          <a:spAutoFit/>
                        </wps:bodyPr>
                      </wps:wsp>
                      <wps:wsp>
                        <wps:cNvPr id="865" name="Rectangle 318"/>
                        <wps:cNvSpPr>
                          <a:spLocks noChangeArrowheads="1"/>
                        </wps:cNvSpPr>
                        <wps:spPr bwMode="auto">
                          <a:xfrm>
                            <a:off x="2005053" y="38753"/>
                            <a:ext cx="8191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BF902" w14:textId="5583A52E" w:rsidR="00195684" w:rsidRPr="00763070" w:rsidRDefault="00195684" w:rsidP="00CA13D5">
                              <w:pPr>
                                <w:pStyle w:val="1"/>
                                <w:rPr>
                                  <w:rStyle w:val="aff1"/>
                                </w:rPr>
                              </w:pPr>
                              <w:r w:rsidRPr="00763070">
                                <w:rPr>
                                  <w:rStyle w:val="aff1"/>
                                </w:rPr>
                                <w:t>N</w:t>
                              </w:r>
                            </w:p>
                          </w:txbxContent>
                        </wps:txbx>
                        <wps:bodyPr rot="0" vert="horz" wrap="none" lIns="0" tIns="0" rIns="0" bIns="0" anchor="t" anchorCtr="0">
                          <a:spAutoFit/>
                        </wps:bodyPr>
                      </wps:wsp>
                      <wps:wsp>
                        <wps:cNvPr id="869" name="Rectangle 322"/>
                        <wps:cNvSpPr>
                          <a:spLocks noChangeArrowheads="1"/>
                        </wps:cNvSpPr>
                        <wps:spPr bwMode="auto">
                          <a:xfrm>
                            <a:off x="1613028" y="917948"/>
                            <a:ext cx="80326"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0E9CD" w14:textId="28244A8A" w:rsidR="00195684" w:rsidRPr="00763070" w:rsidRDefault="00195684" w:rsidP="00CA13D5">
                              <w:pPr>
                                <w:pStyle w:val="1"/>
                                <w:rPr>
                                  <w:rStyle w:val="aff1"/>
                                </w:rPr>
                              </w:pPr>
                              <w:r w:rsidRPr="00763070">
                                <w:rPr>
                                  <w:rStyle w:val="aff1"/>
                                </w:rPr>
                                <w:t>F</w:t>
                              </w:r>
                            </w:p>
                          </w:txbxContent>
                        </wps:txbx>
                        <wps:bodyPr rot="0" vert="horz" wrap="square" lIns="0" tIns="0" rIns="0" bIns="0" anchor="t" anchorCtr="0">
                          <a:spAutoFit/>
                        </wps:bodyPr>
                      </wps:wsp>
                      <wps:wsp>
                        <wps:cNvPr id="873" name="Rectangle 326"/>
                        <wps:cNvSpPr>
                          <a:spLocks noChangeArrowheads="1"/>
                        </wps:cNvSpPr>
                        <wps:spPr bwMode="auto">
                          <a:xfrm>
                            <a:off x="1890868" y="644642"/>
                            <a:ext cx="68511"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7D5F9" w14:textId="17FCBD0D" w:rsidR="00195684" w:rsidRPr="00763070" w:rsidRDefault="00195684" w:rsidP="00CA13D5">
                              <w:pPr>
                                <w:rPr>
                                  <w:rStyle w:val="aff1"/>
                                </w:rPr>
                              </w:pPr>
                              <w:r w:rsidRPr="00763070">
                                <w:rPr>
                                  <w:rStyle w:val="aff1"/>
                                </w:rPr>
                                <w:t>E</w:t>
                              </w:r>
                            </w:p>
                          </w:txbxContent>
                        </wps:txbx>
                        <wps:bodyPr rot="0" vert="horz" wrap="square" lIns="0" tIns="0" rIns="0" bIns="0" anchor="t" anchorCtr="0">
                          <a:spAutoFit/>
                        </wps:bodyPr>
                      </wps:wsp>
                      <wps:wsp>
                        <wps:cNvPr id="2" name="文本框 2"/>
                        <wps:cNvSpPr txBox="1"/>
                        <wps:spPr>
                          <a:xfrm>
                            <a:off x="363067" y="899456"/>
                            <a:ext cx="392430" cy="314960"/>
                          </a:xfrm>
                          <a:prstGeom prst="rect">
                            <a:avLst/>
                          </a:prstGeom>
                          <a:noFill/>
                          <a:ln w="6350">
                            <a:noFill/>
                          </a:ln>
                        </wps:spPr>
                        <wps:txbx>
                          <w:txbxContent>
                            <w:p w14:paraId="4969F57E" w14:textId="4AC48CA1" w:rsidR="00B6392C" w:rsidRPr="00B6392C" w:rsidRDefault="00B6392C">
                              <w:pPr>
                                <w:rPr>
                                  <w:rStyle w:val="aff1"/>
                                  <w:i w:val="0"/>
                                  <w:iCs w:val="0"/>
                                </w:rPr>
                              </w:pPr>
                              <w:r w:rsidRPr="00B6392C">
                                <w:rPr>
                                  <w:rStyle w:val="aff1"/>
                                  <w:i w:val="0"/>
                                  <w:iCs w:val="0"/>
                                </w:rPr>
                                <w:t>p2-1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09" name="文本框 2"/>
                        <wps:cNvSpPr txBox="1"/>
                        <wps:spPr>
                          <a:xfrm>
                            <a:off x="1261008" y="1089379"/>
                            <a:ext cx="392430" cy="314960"/>
                          </a:xfrm>
                          <a:prstGeom prst="rect">
                            <a:avLst/>
                          </a:prstGeom>
                          <a:noFill/>
                          <a:ln w="6350">
                            <a:noFill/>
                          </a:ln>
                        </wps:spPr>
                        <wps:txbx>
                          <w:txbxContent>
                            <w:p w14:paraId="78A70EC0" w14:textId="229D7CB3" w:rsidR="00B6392C" w:rsidRDefault="00B6392C" w:rsidP="00B6392C">
                              <w:pPr>
                                <w:rPr>
                                  <w:rFonts w:ascii="等线" w:hAnsi="等线" w:cs="等线"/>
                                  <w:sz w:val="15"/>
                                  <w:szCs w:val="15"/>
                                </w:rPr>
                              </w:pPr>
                              <w:r>
                                <w:rPr>
                                  <w:rFonts w:ascii="等线" w:hAnsi="等线" w:cs="等线" w:hint="eastAsia"/>
                                  <w:sz w:val="15"/>
                                  <w:szCs w:val="15"/>
                                </w:rPr>
                                <w:t>p2-</w:t>
                              </w:r>
                              <w:r>
                                <w:rPr>
                                  <w:rFonts w:ascii="等线" w:hAnsi="等线" w:cs="等线"/>
                                  <w:sz w:val="15"/>
                                  <w:szCs w:val="15"/>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7EF829D" id="画布 874" o:spid="_x0000_s1043" editas="canvas" style="position:absolute;left:0;text-align:left;margin-left:329.9pt;margin-top:.65pt;width:202.65pt;height:110.6pt;z-index:251696128" coordsize="25736,1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">
                <v:shape id="_x0000_s1044" type="#_x0000_t75" style="position:absolute;width:25736;height:14046;visibility:visible;mso-wrap-style:square">
                  <v:fill o:detectmouseclick="t"/>
                  <v:path o:connecttype="none"/>
                </v:shape>
                <v:line id="Line 245" o:spid="_x0000_s1045" style="position:absolute;flip:x;visibility:visible;mso-wrap-style:square" from="5416,2101" to="8648,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" strokecolor="black [3200]" strokeweight=".5pt">
                  <v:stroke joinstyle="miter"/>
                </v:line>
                <v:line id="Line 246" o:spid="_x0000_s1046" style="position:absolute;flip:x y;visibility:visible;mso-wrap-style:square" from="1803,8049" to="12236,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" strokecolor="black [3200]" strokeweight=".5pt">
                  <v:stroke joinstyle="miter"/>
                </v:line>
                <v:line id="Line 247" o:spid="_x0000_s1047" style="position:absolute;visibility:visible;mso-wrap-style:square" from="8648,2101" to="12193,8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" strokecolor="black [3200]" strokeweight=".5pt">
                  <v:stroke joinstyle="miter"/>
                </v:line>
                <v:line id="Line 248" o:spid="_x0000_s1048" style="position:absolute;visibility:visible;mso-wrap-style:square" from="3517,4908" to="5416,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" strokecolor="black [3200]" strokeweight=".5pt">
                  <v:stroke joinstyle="miter"/>
                </v:line>
                <v:line id="Line 249" o:spid="_x0000_s1049" style="position:absolute;flip:x;visibility:visible;mso-wrap-style:square" from="1881,4908" to="3517,8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" strokecolor="black [3200]" strokeweight=".5pt">
                  <v:stroke joinstyle="miter"/>
                </v:line>
                <v:line id="Line 251" o:spid="_x0000_s1050" style="position:absolute;flip:x;visibility:visible;mso-wrap-style:square" from="16355,2101" to="20389,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" strokecolor="black [3200]" strokeweight=".5pt">
                  <v:stroke joinstyle="miter"/>
                </v:line>
                <v:line id="Line 252" o:spid="_x0000_s1051" style="position:absolute;flip:x;visibility:visible;mso-wrap-style:square" from="17157,7854" to="23977,8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" strokecolor="black [3200]" strokeweight=".5pt">
                  <v:stroke joinstyle="miter"/>
                </v:line>
                <v:line id="Line 253" o:spid="_x0000_s1052" style="position:absolute;visibility:visible;mso-wrap-style:square" from="20389,2101" to="23977,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" strokecolor="black [3200]" strokeweight=".5pt">
                  <v:stroke joinstyle="miter"/>
                </v:line>
                <v:line id="Line 255" o:spid="_x0000_s1053" style="position:absolute;visibility:visible;mso-wrap-style:square" from="14065,9963" to="17297,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" strokecolor="black [3200]" strokeweight=".5pt">
                  <v:stroke joinstyle="miter"/>
                </v:line>
                <v:line id="Line 256" o:spid="_x0000_s1054" style="position:absolute;visibility:visible;mso-wrap-style:square" from="17225,8103" to="17297,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" strokecolor="black [3200]" strokeweight=".5pt">
                  <v:stroke joinstyle="miter"/>
                </v:line>
                <v:line id="Line 257" o:spid="_x0000_s1055" style="position:absolute;visibility:visible;mso-wrap-style:square" from="3517,4908" to="12193,8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" strokecolor="black [3200]" strokeweight=".5pt">
                  <v:stroke joinstyle="miter"/>
                </v:line>
                <v:line id="Line 258" o:spid="_x0000_s1056" style="position:absolute;flip:x;visibility:visible;mso-wrap-style:square" from="1859,2101" to="8648,8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" strokecolor="black [3200]" strokeweight=".5pt">
                  <v:stroke joinstyle="miter"/>
                </v:line>
                <v:line id="Line 259" o:spid="_x0000_s1057" style="position:absolute;flip:x;visibility:visible;mso-wrap-style:square" from="4146,6076" to="6509,6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" strokecolor="black [3200]" strokeweight=".5pt">
                  <v:stroke joinstyle="miter"/>
                </v:line>
                <v:line id="Line 260" o:spid="_x0000_s1058" style="position:absolute;flip:x;visibility:visible;mso-wrap-style:square" from="17297,2101" to="20389,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" strokecolor="black [3200]" strokeweight=".5pt">
                  <v:stroke joinstyle="miter"/>
                </v:line>
                <v:group id="Group 264" o:spid="_x0000_s1059" style="position:absolute;left:14065;top:7854;width:9912;height:2725" coordorigin="2215,1237" coordsize="1561,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261" o:spid="_x0000_s1060" style="position:absolute;flip:x;visibility:visible;mso-wrap-style:square" from="2215,1237" to="3776,1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" strokecolor="black [3200]" strokeweight=".5pt">
                    <v:stroke joinstyle="miter"/>
                  </v:line>
                  <v:rect id="Rectangle 263" o:spid="_x0000_s1061" style="position:absolute;left:2864;top:1354;width:19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" filled="f" stroked="f">
                    <v:textbox style="mso-fit-shape-to-text:t" inset="0,0,0,0">
                      <w:txbxContent>
                        <w:p w14:paraId="0141A5E9" w14:textId="6209449F" w:rsidR="00195684" w:rsidRPr="00763070" w:rsidRDefault="00195684" w:rsidP="00CA13D5">
                          <w:pPr>
                            <w:pStyle w:val="1"/>
                            <w:rPr>
                              <w:rStyle w:val="aff1"/>
                            </w:rPr>
                          </w:pPr>
                          <w:r w:rsidRPr="00763070">
                            <w:rPr>
                              <w:rStyle w:val="aff1"/>
                            </w:rPr>
                            <w:t>O</w:t>
                          </w:r>
                        </w:p>
                      </w:txbxContent>
                    </v:textbox>
                  </v:rect>
                </v:group>
                <v:line id="Line 266" o:spid="_x0000_s1062" style="position:absolute;flip:x;visibility:visible;mso-wrap-style:square" from="14065,7085" to="18758,1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" strokecolor="black [3200]" strokeweight=".5pt">
                  <v:stroke joinstyle="miter"/>
                </v:line>
                <v:rect id="Rectangle 270" o:spid="_x0000_s1063" style="position:absolute;left:4560;top:3877;width:88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" filled="f" stroked="f">
                  <v:textbox style="mso-fit-shape-to-text:t" inset="0,0,0,0">
                    <w:txbxContent>
                      <w:p w14:paraId="5B3D6E24" w14:textId="7028E1A8" w:rsidR="00195684" w:rsidRPr="00B9531D" w:rsidRDefault="00195684">
                        <w:pPr>
                          <w:rPr>
                            <w:rFonts w:ascii="等线" w:hAnsi="等线"/>
                            <w:i/>
                            <w:iCs/>
                          </w:rPr>
                        </w:pPr>
                        <w:r w:rsidRPr="00B9531D">
                          <w:rPr>
                            <w:rFonts w:ascii="等线" w:hAnsi="等线" w:cs="Arial"/>
                            <w:i/>
                            <w:iCs/>
                            <w:color w:val="000000"/>
                            <w:kern w:val="0"/>
                            <w:sz w:val="14"/>
                            <w:szCs w:val="14"/>
                          </w:rPr>
                          <w:t>O</w:t>
                        </w:r>
                      </w:p>
                    </w:txbxContent>
                  </v:textbox>
                </v:rect>
                <v:rect id="Rectangle 274" o:spid="_x0000_s1064" style="position:absolute;left:6540;top:5796;width:737;height:20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" filled="f" stroked="f">
                  <v:textbox style="mso-fit-shape-to-text:t" inset="0,0,0,0">
                    <w:txbxContent>
                      <w:p w14:paraId="648C3753" w14:textId="5CAB441F" w:rsidR="00195684" w:rsidRPr="00E74F23" w:rsidRDefault="00195684">
                        <w:pPr>
                          <w:rPr>
                            <w:rFonts w:ascii="等线" w:hAnsi="等线"/>
                            <w:i/>
                            <w:iCs/>
                            <w:sz w:val="22"/>
                            <w:szCs w:val="28"/>
                          </w:rPr>
                        </w:pPr>
                        <w:r w:rsidRPr="00E74F23">
                          <w:rPr>
                            <w:rFonts w:ascii="等线" w:hAnsi="等线" w:cs="Arial"/>
                            <w:i/>
                            <w:iCs/>
                            <w:color w:val="000000"/>
                            <w:kern w:val="0"/>
                            <w:sz w:val="15"/>
                            <w:szCs w:val="15"/>
                          </w:rPr>
                          <w:t>F</w:t>
                        </w:r>
                      </w:p>
                    </w:txbxContent>
                  </v:textbox>
                </v:rect>
                <v:rect id="Rectangle 278" o:spid="_x0000_s1065" style="position:absolute;left:3733;top:5793;width:93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" filled="f" stroked="f">
                  <v:textbox style="mso-fit-shape-to-text:t" inset="0,0,0,0">
                    <w:txbxContent>
                      <w:p w14:paraId="3E5E4DC7" w14:textId="2DD93AD4" w:rsidR="00195684" w:rsidRPr="00E74F23" w:rsidRDefault="00195684">
                        <w:pPr>
                          <w:rPr>
                            <w:rFonts w:ascii="等线" w:hAnsi="等线"/>
                            <w:i/>
                            <w:iCs/>
                            <w:sz w:val="22"/>
                            <w:szCs w:val="28"/>
                          </w:rPr>
                        </w:pPr>
                        <w:r w:rsidRPr="00E74F23">
                          <w:rPr>
                            <w:rFonts w:ascii="等线" w:hAnsi="等线" w:cs="Arial"/>
                            <w:i/>
                            <w:iCs/>
                            <w:color w:val="000000"/>
                            <w:kern w:val="0"/>
                            <w:sz w:val="15"/>
                            <w:szCs w:val="15"/>
                          </w:rPr>
                          <w:t>E</w:t>
                        </w:r>
                      </w:p>
                    </w:txbxContent>
                  </v:textbox>
                </v:rect>
                <v:rect id="Rectangle 282" o:spid="_x0000_s1066" style="position:absolute;left:17024;top:11252;width:80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" filled="f" stroked="f">
                  <v:textbox style="mso-fit-shape-to-text:t" inset="0,0,0,0">
                    <w:txbxContent>
                      <w:p w14:paraId="7F2CF8F6" w14:textId="64F17175" w:rsidR="00195684" w:rsidRPr="00763070" w:rsidRDefault="00195684" w:rsidP="00CA13D5">
                        <w:pPr>
                          <w:pStyle w:val="1"/>
                          <w:rPr>
                            <w:rStyle w:val="aff1"/>
                          </w:rPr>
                        </w:pPr>
                        <w:r w:rsidRPr="00763070">
                          <w:rPr>
                            <w:rStyle w:val="aff1"/>
                          </w:rPr>
                          <w:t>A</w:t>
                        </w:r>
                      </w:p>
                    </w:txbxContent>
                  </v:textbox>
                </v:rect>
                <v:rect id="Rectangle 286" o:spid="_x0000_s1067" style="position:absolute;left:24193;top:7626;width:768;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" filled="f" stroked="f">
                  <v:textbox style="mso-fit-shape-to-text:t" inset="0,0,0,0">
                    <w:txbxContent>
                      <w:p w14:paraId="01D8FD7D" w14:textId="1EF87B15" w:rsidR="00195684" w:rsidRPr="00763070" w:rsidRDefault="00195684" w:rsidP="00CA13D5">
                        <w:pPr>
                          <w:pStyle w:val="1"/>
                          <w:rPr>
                            <w:rStyle w:val="aff1"/>
                          </w:rPr>
                        </w:pPr>
                        <w:r w:rsidRPr="00763070">
                          <w:rPr>
                            <w:rStyle w:val="aff1"/>
                          </w:rPr>
                          <w:t>B</w:t>
                        </w:r>
                      </w:p>
                    </w:txbxContent>
                  </v:textbox>
                </v:rect>
                <v:rect id="Rectangle 290" o:spid="_x0000_s1068" style="position:absolute;left:1371;top:7696;width:80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" filled="f" stroked="f">
                  <v:textbox style="mso-fit-shape-to-text:t" inset="0,0,0,0">
                    <w:txbxContent>
                      <w:p w14:paraId="231BDCD5" w14:textId="69D0AF2B" w:rsidR="00195684" w:rsidRPr="00E74F23" w:rsidRDefault="00195684">
                        <w:pPr>
                          <w:rPr>
                            <w:rFonts w:ascii="等线" w:hAnsi="等线"/>
                            <w:i/>
                            <w:iCs/>
                            <w:sz w:val="22"/>
                            <w:szCs w:val="28"/>
                          </w:rPr>
                        </w:pPr>
                        <w:r w:rsidRPr="00E74F23">
                          <w:rPr>
                            <w:rFonts w:ascii="等线" w:hAnsi="等线" w:cs="Arial"/>
                            <w:i/>
                            <w:iCs/>
                            <w:color w:val="000000"/>
                            <w:kern w:val="0"/>
                            <w:sz w:val="15"/>
                            <w:szCs w:val="15"/>
                          </w:rPr>
                          <w:t>A</w:t>
                        </w:r>
                      </w:p>
                    </w:txbxContent>
                  </v:textbox>
                </v:rect>
                <v:rect id="Rectangle 294" o:spid="_x0000_s1069" style="position:absolute;left:11974;top:7626;width:919;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" filled="f" stroked="f">
                  <v:textbox style="mso-fit-shape-to-text:t" inset="0,0,0,0">
                    <w:txbxContent>
                      <w:p w14:paraId="5C7B2DBA" w14:textId="1AEC2122" w:rsidR="00195684" w:rsidRPr="00DF5B4E" w:rsidRDefault="00195684">
                        <w:pPr>
                          <w:rPr>
                            <w:rFonts w:ascii="等线" w:hAnsi="等线"/>
                            <w:i/>
                            <w:iCs/>
                          </w:rPr>
                        </w:pPr>
                        <w:r w:rsidRPr="00DF5B4E">
                          <w:rPr>
                            <w:rFonts w:ascii="等线" w:hAnsi="等线" w:cs="Arial"/>
                            <w:i/>
                            <w:iCs/>
                            <w:color w:val="000000"/>
                            <w:kern w:val="0"/>
                            <w:sz w:val="14"/>
                            <w:szCs w:val="14"/>
                          </w:rPr>
                          <w:t>B</w:t>
                        </w:r>
                      </w:p>
                    </w:txbxContent>
                  </v:textbox>
                </v:rect>
                <v:rect id="Rectangle 298" o:spid="_x0000_s1070" style="position:absolute;left:8922;top:726;width:117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" filled="f" stroked="f">
                  <v:textbox style="mso-fit-shape-to-text:t" inset="0,0,0,0">
                    <w:txbxContent>
                      <w:p w14:paraId="5ADB2110" w14:textId="0B41B380" w:rsidR="00195684" w:rsidRPr="00E74F23" w:rsidRDefault="00195684">
                        <w:pPr>
                          <w:rPr>
                            <w:rFonts w:ascii="等线" w:hAnsi="等线"/>
                            <w:i/>
                            <w:iCs/>
                            <w:sz w:val="22"/>
                            <w:szCs w:val="28"/>
                          </w:rPr>
                        </w:pPr>
                        <w:r w:rsidRPr="00E74F23">
                          <w:rPr>
                            <w:rFonts w:ascii="等线" w:hAnsi="等线" w:cs="Arial"/>
                            <w:i/>
                            <w:iCs/>
                            <w:color w:val="000000"/>
                            <w:kern w:val="0"/>
                            <w:sz w:val="15"/>
                            <w:szCs w:val="15"/>
                          </w:rPr>
                          <w:t>N</w:t>
                        </w:r>
                      </w:p>
                    </w:txbxContent>
                  </v:textbox>
                </v:rect>
                <v:rect id="Rectangle 302" o:spid="_x0000_s1071" style="position:absolute;left:4937;top:7774;width:966;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" filled="f" stroked="f">
                  <v:textbox style="mso-fit-shape-to-text:t" inset="0,0,0,0">
                    <w:txbxContent>
                      <w:p w14:paraId="4C308B13" w14:textId="2CC34E75" w:rsidR="00195684" w:rsidRPr="00E74F23" w:rsidRDefault="00195684">
                        <w:pPr>
                          <w:rPr>
                            <w:rFonts w:ascii="等线" w:hAnsi="等线"/>
                            <w:i/>
                            <w:iCs/>
                            <w:sz w:val="22"/>
                            <w:szCs w:val="28"/>
                          </w:rPr>
                        </w:pPr>
                        <w:r w:rsidRPr="00E74F23">
                          <w:rPr>
                            <w:rFonts w:ascii="等线" w:hAnsi="等线" w:cs="Arial"/>
                            <w:i/>
                            <w:iCs/>
                            <w:color w:val="000000"/>
                            <w:kern w:val="0"/>
                            <w:sz w:val="15"/>
                            <w:szCs w:val="15"/>
                          </w:rPr>
                          <w:t>C</w:t>
                        </w:r>
                      </w:p>
                    </w:txbxContent>
                  </v:textbox>
                </v:rect>
                <v:rect id="Rectangle 306" o:spid="_x0000_s1072" style="position:absolute;left:3109;top:3374;width:986;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" filled="f" stroked="f">
                  <v:textbox style="mso-fit-shape-to-text:t" inset="0,0,0,0">
                    <w:txbxContent>
                      <w:p w14:paraId="45EFA6EF" w14:textId="6432D5A2" w:rsidR="00195684" w:rsidRPr="00E74F23" w:rsidRDefault="00195684">
                        <w:pPr>
                          <w:rPr>
                            <w:rFonts w:ascii="等线" w:hAnsi="等线"/>
                            <w:i/>
                            <w:iCs/>
                            <w:sz w:val="22"/>
                            <w:szCs w:val="28"/>
                          </w:rPr>
                        </w:pPr>
                        <w:r w:rsidRPr="00E74F23">
                          <w:rPr>
                            <w:rFonts w:ascii="等线" w:hAnsi="等线" w:cs="Arial"/>
                            <w:i/>
                            <w:iCs/>
                            <w:color w:val="000000"/>
                            <w:kern w:val="0"/>
                            <w:sz w:val="15"/>
                            <w:szCs w:val="15"/>
                          </w:rPr>
                          <w:t>M</w:t>
                        </w:r>
                      </w:p>
                    </w:txbxContent>
                  </v:textbox>
                </v:rect>
                <v:rect id="Rectangle 310" o:spid="_x0000_s1073" style="position:absolute;left:13153;top:9340;width:95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" filled="f" stroked="f">
                  <v:textbox style="mso-fit-shape-to-text:t" inset="0,0,0,0">
                    <w:txbxContent>
                      <w:p w14:paraId="33C1D448" w14:textId="5D1411DE" w:rsidR="00195684" w:rsidRPr="00763070" w:rsidRDefault="00195684" w:rsidP="00CA13D5">
                        <w:pPr>
                          <w:pStyle w:val="1"/>
                          <w:rPr>
                            <w:rStyle w:val="aff1"/>
                          </w:rPr>
                        </w:pPr>
                        <w:r w:rsidRPr="00763070">
                          <w:rPr>
                            <w:rStyle w:val="aff1"/>
                          </w:rPr>
                          <w:t>M</w:t>
                        </w:r>
                      </w:p>
                    </w:txbxContent>
                  </v:textbox>
                </v:rect>
                <v:rect id="Rectangle 314" o:spid="_x0000_s1074" style="position:absolute;left:16443;top:6666;width:781;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" filled="f" stroked="f">
                  <v:textbox style="mso-fit-shape-to-text:t" inset="0,0,0,0">
                    <w:txbxContent>
                      <w:p w14:paraId="5F6E617D" w14:textId="5C7A5453" w:rsidR="00195684" w:rsidRPr="00763070" w:rsidRDefault="00195684" w:rsidP="00CA13D5">
                        <w:pPr>
                          <w:pStyle w:val="1"/>
                          <w:rPr>
                            <w:rStyle w:val="aff1"/>
                          </w:rPr>
                        </w:pPr>
                        <w:r w:rsidRPr="00763070">
                          <w:rPr>
                            <w:rStyle w:val="aff1"/>
                          </w:rPr>
                          <w:t>C</w:t>
                        </w:r>
                      </w:p>
                    </w:txbxContent>
                  </v:textbox>
                </v:rect>
                <v:rect id="Rectangle 318" o:spid="_x0000_s1075" style="position:absolute;left:20050;top:387;width:81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" filled="f" stroked="f">
                  <v:textbox style="mso-fit-shape-to-text:t" inset="0,0,0,0">
                    <w:txbxContent>
                      <w:p w14:paraId="388BF902" w14:textId="5583A52E" w:rsidR="00195684" w:rsidRPr="00763070" w:rsidRDefault="00195684" w:rsidP="00CA13D5">
                        <w:pPr>
                          <w:pStyle w:val="1"/>
                          <w:rPr>
                            <w:rStyle w:val="aff1"/>
                          </w:rPr>
                        </w:pPr>
                        <w:r w:rsidRPr="00763070">
                          <w:rPr>
                            <w:rStyle w:val="aff1"/>
                          </w:rPr>
                          <w:t>N</w:t>
                        </w:r>
                      </w:p>
                    </w:txbxContent>
                  </v:textbox>
                </v:rect>
                <v:rect id="Rectangle 322" o:spid="_x0000_s1076" style="position:absolute;left:16130;top:9179;width:803;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" filled="f" stroked="f">
                  <v:textbox style="mso-fit-shape-to-text:t" inset="0,0,0,0">
                    <w:txbxContent>
                      <w:p w14:paraId="7230E9CD" w14:textId="28244A8A" w:rsidR="00195684" w:rsidRPr="00763070" w:rsidRDefault="00195684" w:rsidP="00CA13D5">
                        <w:pPr>
                          <w:pStyle w:val="1"/>
                          <w:rPr>
                            <w:rStyle w:val="aff1"/>
                          </w:rPr>
                        </w:pPr>
                        <w:r w:rsidRPr="00763070">
                          <w:rPr>
                            <w:rStyle w:val="aff1"/>
                          </w:rPr>
                          <w:t>F</w:t>
                        </w:r>
                      </w:p>
                    </w:txbxContent>
                  </v:textbox>
                </v:rect>
                <v:rect id="Rectangle 326" o:spid="_x0000_s1077" style="position:absolute;left:18908;top:6446;width:685;height:1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" filled="f" stroked="f">
                  <v:textbox style="mso-fit-shape-to-text:t" inset="0,0,0,0">
                    <w:txbxContent>
                      <w:p w14:paraId="4267D5F9" w14:textId="17FCBD0D" w:rsidR="00195684" w:rsidRPr="00763070" w:rsidRDefault="00195684" w:rsidP="00CA13D5">
                        <w:pPr>
                          <w:rPr>
                            <w:rStyle w:val="aff1"/>
                          </w:rPr>
                        </w:pPr>
                        <w:r w:rsidRPr="00763070">
                          <w:rPr>
                            <w:rStyle w:val="aff1"/>
                          </w:rPr>
                          <w:t>E</w:t>
                        </w:r>
                      </w:p>
                    </w:txbxContent>
                  </v:textbox>
                </v:rect>
                <v:shapetype id="_x0000_t202" coordsize="21600,21600" o:spt="202" path="m,l,21600r21600,l21600,xe">
                  <v:stroke joinstyle="miter"/>
                  <v:path gradientshapeok="t" o:connecttype="rect"/>
                </v:shapetype>
                <v:shape id="文本框 2" o:spid="_x0000_s1078" type="#_x0000_t202" style="position:absolute;left:3630;top:8994;width:3924;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4969F57E" w14:textId="4AC48CA1" w:rsidR="00B6392C" w:rsidRPr="00B6392C" w:rsidRDefault="00B6392C">
                        <w:pPr>
                          <w:rPr>
                            <w:rStyle w:val="aff1"/>
                            <w:i w:val="0"/>
                            <w:iCs w:val="0"/>
                          </w:rPr>
                        </w:pPr>
                        <w:r w:rsidRPr="00B6392C">
                          <w:rPr>
                            <w:rStyle w:val="aff1"/>
                            <w:i w:val="0"/>
                            <w:iCs w:val="0"/>
                          </w:rPr>
                          <w:t>p2-1</w:t>
                        </w:r>
                      </w:p>
                    </w:txbxContent>
                  </v:textbox>
                </v:shape>
                <v:shape id="文本框 2" o:spid="_x0000_s1079" type="#_x0000_t202" style="position:absolute;left:12610;top:10893;width:3924;height:31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" filled="f" stroked="f" strokeweight=".5pt">
                  <v:textbox>
                    <w:txbxContent>
                      <w:p w14:paraId="78A70EC0" w14:textId="229D7CB3" w:rsidR="00B6392C" w:rsidRDefault="00B6392C" w:rsidP="00B6392C">
                        <w:pPr>
                          <w:rPr>
                            <w:rFonts w:ascii="等线" w:hAnsi="等线" w:cs="等线"/>
                            <w:sz w:val="15"/>
                            <w:szCs w:val="15"/>
                          </w:rPr>
                        </w:pPr>
                        <w:r>
                          <w:rPr>
                            <w:rFonts w:ascii="等线" w:hAnsi="等线" w:cs="等线" w:hint="eastAsia"/>
                            <w:sz w:val="15"/>
                            <w:szCs w:val="15"/>
                          </w:rPr>
                          <w:t>p2-</w:t>
                        </w:r>
                        <w:r>
                          <w:rPr>
                            <w:rFonts w:ascii="等线" w:hAnsi="等线" w:cs="等线"/>
                            <w:sz w:val="15"/>
                            <w:szCs w:val="15"/>
                          </w:rPr>
                          <w:t>2</w:t>
                        </w:r>
                      </w:p>
                    </w:txbxContent>
                  </v:textbox>
                </v:shape>
                <w10:wrap type="square"/>
              </v:group>
            </w:pict>
          </mc:Fallback>
        </mc:AlternateContent>
      </w:r>
      <w:r w:rsidR="002442A7" w:rsidRPr="00763070">
        <w:rPr>
          <w:rFonts w:ascii="等线" w:hAnsi="等线"/>
        </w:rPr>
        <w:t>2.</w:t>
      </w:r>
      <w:r w:rsidR="00B43893" w:rsidRPr="00763070">
        <w:rPr>
          <w:rFonts w:ascii="等线" w:hAnsi="等线" w:hint="eastAsia"/>
        </w:rPr>
        <w:t>点C为线段AB上一点</w:t>
      </w:r>
      <w:r w:rsidR="00EC7155" w:rsidRPr="00763070">
        <w:rPr>
          <w:rFonts w:ascii="等线" w:hAnsi="等线" w:hint="eastAsia"/>
        </w:rPr>
        <w:t>,</w:t>
      </w:r>
      <w:r w:rsidR="00B43893" w:rsidRPr="00763070">
        <w:rPr>
          <w:rFonts w:ascii="等线" w:hAnsi="等线" w:hint="eastAsia"/>
        </w:rPr>
        <w:t>△ACM,△CBN都是等边三角形</w:t>
      </w:r>
      <w:r w:rsidR="00EC7155" w:rsidRPr="00763070">
        <w:rPr>
          <w:rFonts w:ascii="等线" w:hAnsi="等线" w:hint="eastAsia"/>
        </w:rPr>
        <w:t>,</w:t>
      </w:r>
      <w:r w:rsidR="00B43893" w:rsidRPr="00763070">
        <w:rPr>
          <w:rFonts w:ascii="等线" w:hAnsi="等线" w:hint="eastAsia"/>
        </w:rPr>
        <w:t>线段AN,MC交于点E</w:t>
      </w:r>
      <w:r w:rsidR="00EC7155" w:rsidRPr="00763070">
        <w:rPr>
          <w:rFonts w:ascii="等线" w:hAnsi="等线" w:hint="eastAsia"/>
        </w:rPr>
        <w:t>,</w:t>
      </w:r>
      <w:r w:rsidR="00B43893" w:rsidRPr="00763070">
        <w:rPr>
          <w:rFonts w:ascii="等线" w:hAnsi="等线" w:hint="eastAsia"/>
        </w:rPr>
        <w:t>BM,CN交于点F</w:t>
      </w:r>
      <w:r w:rsidRPr="00763070">
        <w:rPr>
          <w:rFonts w:ascii="等线" w:hAnsi="等线" w:hint="eastAsia"/>
        </w:rPr>
        <w:t>(如p</w:t>
      </w:r>
      <w:r w:rsidRPr="00763070">
        <w:rPr>
          <w:rFonts w:ascii="等线" w:hAnsi="等线"/>
        </w:rPr>
        <w:t>2-1)</w:t>
      </w:r>
      <w:r w:rsidR="00EC7155" w:rsidRPr="00763070">
        <w:rPr>
          <w:rFonts w:ascii="等线" w:hAnsi="等线" w:hint="eastAsia"/>
        </w:rPr>
        <w:t>.</w:t>
      </w:r>
      <w:r w:rsidR="00B43893" w:rsidRPr="00763070">
        <w:rPr>
          <w:rFonts w:ascii="等线" w:hAnsi="等线" w:hint="eastAsia"/>
        </w:rPr>
        <w:t>求证</w:t>
      </w:r>
      <w:r w:rsidR="00B6392C">
        <w:rPr>
          <w:rFonts w:hint="eastAsia"/>
        </w:rPr>
        <w:t>:</w:t>
      </w:r>
    </w:p>
    <w:p w14:paraId="1B53D490" w14:textId="67A21652" w:rsidR="002442A7" w:rsidRDefault="00EC7155" w:rsidP="002442A7">
      <w:pPr>
        <w:spacing w:line="0" w:lineRule="atLeast"/>
        <w:ind w:firstLineChars="50" w:firstLine="105"/>
        <w:rPr>
          <w:rFonts w:ascii="等线" w:hAnsi="等线"/>
          <w:color w:val="000000" w:themeColor="text1"/>
          <w:szCs w:val="21"/>
        </w:rPr>
      </w:pPr>
      <w:r>
        <w:rPr>
          <w:rFonts w:ascii="等线" w:hAnsi="等线"/>
          <w:color w:val="000000" w:themeColor="text1"/>
          <w:szCs w:val="21"/>
        </w:rPr>
        <w:t>(</w:t>
      </w:r>
      <w:r w:rsidR="002442A7">
        <w:rPr>
          <w:rFonts w:ascii="等线" w:hAnsi="等线"/>
          <w:color w:val="000000" w:themeColor="text1"/>
          <w:szCs w:val="21"/>
        </w:rPr>
        <w:t>1</w:t>
      </w:r>
      <w:r>
        <w:rPr>
          <w:rFonts w:ascii="等线" w:hAnsi="等线"/>
          <w:color w:val="000000" w:themeColor="text1"/>
          <w:szCs w:val="21"/>
        </w:rPr>
        <w:t>)</w:t>
      </w:r>
      <w:r w:rsidR="002442A7">
        <w:rPr>
          <w:rFonts w:ascii="等线" w:hAnsi="等线"/>
          <w:color w:val="000000" w:themeColor="text1"/>
          <w:szCs w:val="21"/>
        </w:rPr>
        <w:t>.</w:t>
      </w:r>
      <w:r w:rsidR="00B43893" w:rsidRPr="002442A7">
        <w:rPr>
          <w:rFonts w:ascii="等线" w:hAnsi="等线" w:hint="eastAsia"/>
          <w:color w:val="000000" w:themeColor="text1"/>
          <w:szCs w:val="21"/>
        </w:rPr>
        <w:t>AN=MB.</w:t>
      </w:r>
    </w:p>
    <w:p w14:paraId="20E06D36" w14:textId="5CCA83B6" w:rsidR="00F13239" w:rsidRDefault="00EC7155" w:rsidP="002442A7">
      <w:pPr>
        <w:spacing w:line="0" w:lineRule="atLeast"/>
        <w:ind w:firstLineChars="50" w:firstLine="105"/>
        <w:rPr>
          <w:rFonts w:ascii="等线" w:hAnsi="等线"/>
          <w:color w:val="000000" w:themeColor="text1"/>
          <w:szCs w:val="21"/>
        </w:rPr>
      </w:pPr>
      <w:r>
        <w:rPr>
          <w:rFonts w:ascii="等线" w:hAnsi="等线"/>
          <w:color w:val="000000" w:themeColor="text1"/>
          <w:szCs w:val="21"/>
        </w:rPr>
        <w:t>(</w:t>
      </w:r>
      <w:r w:rsidR="002442A7">
        <w:rPr>
          <w:rFonts w:ascii="等线" w:hAnsi="等线"/>
          <w:color w:val="000000" w:themeColor="text1"/>
          <w:szCs w:val="21"/>
        </w:rPr>
        <w:t>2</w:t>
      </w:r>
      <w:r w:rsidR="00F13239">
        <w:rPr>
          <w:rFonts w:ascii="等线" w:hAnsi="等线"/>
          <w:color w:val="000000" w:themeColor="text1"/>
          <w:szCs w:val="21"/>
        </w:rPr>
        <w:t>)</w:t>
      </w:r>
      <w:r w:rsidR="002442A7">
        <w:rPr>
          <w:rFonts w:ascii="等线" w:hAnsi="等线"/>
          <w:color w:val="000000" w:themeColor="text1"/>
          <w:szCs w:val="21"/>
        </w:rPr>
        <w:t>.</w:t>
      </w:r>
      <w:r w:rsidR="00B43893" w:rsidRPr="002442A7">
        <w:rPr>
          <w:rFonts w:ascii="等线" w:hAnsi="等线" w:hint="eastAsia"/>
          <w:color w:val="000000" w:themeColor="text1"/>
          <w:szCs w:val="21"/>
        </w:rPr>
        <w:t>将△ACM绕点C按逆时针方向旋转一定角度</w:t>
      </w:r>
      <w:r>
        <w:rPr>
          <w:rFonts w:ascii="等线" w:hAnsi="等线" w:hint="eastAsia"/>
          <w:color w:val="000000" w:themeColor="text1"/>
          <w:szCs w:val="21"/>
        </w:rPr>
        <w:t>,</w:t>
      </w:r>
      <w:r w:rsidR="00B43893" w:rsidRPr="002442A7">
        <w:rPr>
          <w:rFonts w:ascii="等线" w:hAnsi="等线" w:hint="eastAsia"/>
          <w:color w:val="000000" w:themeColor="text1"/>
          <w:szCs w:val="21"/>
        </w:rPr>
        <w:t>如</w:t>
      </w:r>
      <w:r w:rsidR="00195684">
        <w:rPr>
          <w:rFonts w:ascii="等线" w:hAnsi="等线" w:hint="eastAsia"/>
          <w:color w:val="000000" w:themeColor="text1"/>
          <w:szCs w:val="21"/>
        </w:rPr>
        <w:t>p</w:t>
      </w:r>
      <w:r w:rsidR="00195684">
        <w:rPr>
          <w:rFonts w:ascii="等线" w:hAnsi="等线"/>
          <w:color w:val="000000" w:themeColor="text1"/>
          <w:szCs w:val="21"/>
        </w:rPr>
        <w:t>2-2</w:t>
      </w:r>
      <w:r w:rsidR="00B43893" w:rsidRPr="002442A7">
        <w:rPr>
          <w:rFonts w:ascii="等线" w:hAnsi="等线" w:hint="eastAsia"/>
          <w:color w:val="000000" w:themeColor="text1"/>
          <w:szCs w:val="21"/>
        </w:rPr>
        <w:t>所示</w:t>
      </w:r>
      <w:r>
        <w:rPr>
          <w:rFonts w:ascii="等线" w:hAnsi="等线" w:hint="eastAsia"/>
          <w:color w:val="000000" w:themeColor="text1"/>
          <w:szCs w:val="21"/>
        </w:rPr>
        <w:t>,</w:t>
      </w:r>
      <w:r w:rsidR="00B43893" w:rsidRPr="002442A7">
        <w:rPr>
          <w:rFonts w:ascii="等线" w:hAnsi="等线" w:hint="eastAsia"/>
          <w:color w:val="000000" w:themeColor="text1"/>
          <w:szCs w:val="21"/>
        </w:rPr>
        <w:t>其他条</w:t>
      </w:r>
    </w:p>
    <w:p w14:paraId="7A0E6B2E" w14:textId="2950EEA8" w:rsidR="002442A7" w:rsidRDefault="00B43893" w:rsidP="00F13239">
      <w:pPr>
        <w:spacing w:line="0" w:lineRule="atLeast"/>
        <w:ind w:firstLineChars="150" w:firstLine="315"/>
        <w:rPr>
          <w:rFonts w:ascii="等线" w:hAnsi="等线"/>
          <w:color w:val="000000" w:themeColor="text1"/>
          <w:szCs w:val="21"/>
        </w:rPr>
      </w:pPr>
      <w:r w:rsidRPr="002442A7">
        <w:rPr>
          <w:rFonts w:ascii="等线" w:hAnsi="等线" w:hint="eastAsia"/>
          <w:color w:val="000000" w:themeColor="text1"/>
          <w:szCs w:val="21"/>
        </w:rPr>
        <w:t>件不变</w:t>
      </w:r>
      <w:r w:rsidR="00EC7155">
        <w:rPr>
          <w:rFonts w:ascii="等线" w:hAnsi="等线" w:hint="eastAsia"/>
          <w:color w:val="000000" w:themeColor="text1"/>
          <w:szCs w:val="21"/>
        </w:rPr>
        <w:t>,</w:t>
      </w:r>
      <w:r w:rsidR="007507FF">
        <w:rPr>
          <w:rFonts w:ascii="等线" w:hAnsi="等线" w:hint="eastAsia"/>
          <w:color w:val="000000" w:themeColor="text1"/>
          <w:szCs w:val="21"/>
        </w:rPr>
        <w:t>求证:</w:t>
      </w:r>
    </w:p>
    <w:p w14:paraId="1632BFDF" w14:textId="77777777" w:rsidR="002442A7" w:rsidRDefault="002442A7" w:rsidP="00F13239">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1</w:t>
      </w:r>
      <w:r w:rsidR="00D808DF">
        <w:rPr>
          <w:rFonts w:ascii="等线" w:hAnsi="等线"/>
          <w:color w:val="000000" w:themeColor="text1"/>
          <w:szCs w:val="21"/>
        </w:rPr>
        <w:t>&gt;</w:t>
      </w:r>
      <w:r>
        <w:rPr>
          <w:rFonts w:ascii="等线" w:hAnsi="等线" w:hint="eastAsia"/>
          <w:color w:val="000000" w:themeColor="text1"/>
          <w:szCs w:val="21"/>
        </w:rPr>
        <w:t>中的结论是否依然成立?</w:t>
      </w:r>
    </w:p>
    <w:p w14:paraId="74BD0C10" w14:textId="50DC37A1" w:rsidR="00763070" w:rsidRPr="002442A7" w:rsidRDefault="002442A7" w:rsidP="00F13239">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2</w:t>
      </w:r>
      <w:r w:rsidR="00D808DF">
        <w:rPr>
          <w:rFonts w:ascii="等线" w:hAnsi="等线"/>
          <w:color w:val="000000" w:themeColor="text1"/>
          <w:szCs w:val="21"/>
        </w:rPr>
        <w:t>&gt;</w:t>
      </w:r>
      <w:r w:rsidR="00B43893" w:rsidRPr="002442A7">
        <w:rPr>
          <w:rFonts w:ascii="等线" w:hAnsi="等线" w:hint="eastAsia"/>
          <w:color w:val="000000" w:themeColor="text1"/>
          <w:szCs w:val="21"/>
        </w:rPr>
        <w:t>AN与BM</w:t>
      </w:r>
      <w:r>
        <w:rPr>
          <w:rFonts w:ascii="等线" w:hAnsi="等线" w:hint="eastAsia"/>
          <w:color w:val="000000" w:themeColor="text1"/>
          <w:szCs w:val="21"/>
        </w:rPr>
        <w:t>相交所夹锐角是否发生变化?</w:t>
      </w:r>
    </w:p>
    <w:p w14:paraId="3912AB60" w14:textId="77777777" w:rsidR="00B43893" w:rsidRPr="002442A7" w:rsidRDefault="00B43893">
      <w:pPr>
        <w:snapToGrid w:val="0"/>
        <w:spacing w:line="0" w:lineRule="atLeast"/>
        <w:rPr>
          <w:rFonts w:ascii="等线" w:hAnsi="等线"/>
          <w:color w:val="000000" w:themeColor="text1"/>
          <w:szCs w:val="21"/>
        </w:rPr>
      </w:pPr>
    </w:p>
    <w:p w14:paraId="1C455E1D" w14:textId="77777777" w:rsidR="00B43893" w:rsidRPr="002442A7" w:rsidRDefault="00B43893">
      <w:pPr>
        <w:snapToGrid w:val="0"/>
        <w:spacing w:line="0" w:lineRule="atLeast"/>
        <w:rPr>
          <w:rFonts w:ascii="等线" w:hAnsi="等线"/>
          <w:color w:val="000000" w:themeColor="text1"/>
          <w:szCs w:val="21"/>
        </w:rPr>
      </w:pPr>
    </w:p>
    <w:p w14:paraId="2C384904" w14:textId="3DA00420" w:rsidR="00EE645B" w:rsidRDefault="00EE645B">
      <w:pPr>
        <w:snapToGrid w:val="0"/>
        <w:spacing w:line="0" w:lineRule="atLeast"/>
        <w:rPr>
          <w:rFonts w:ascii="等线" w:hAnsi="等线"/>
          <w:color w:val="000000" w:themeColor="text1"/>
          <w:szCs w:val="21"/>
        </w:rPr>
      </w:pPr>
    </w:p>
    <w:p w14:paraId="142F2F08" w14:textId="77777777" w:rsidR="009B2929" w:rsidRDefault="00F13239" w:rsidP="009B2929">
      <w:pPr>
        <w:snapToGrid w:val="0"/>
        <w:spacing w:line="0" w:lineRule="atLeast"/>
        <w:jc w:val="left"/>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624448" behindDoc="0" locked="0" layoutInCell="1" allowOverlap="1" wp14:anchorId="0791826A" wp14:editId="3786F575">
                <wp:simplePos x="0" y="0"/>
                <wp:positionH relativeFrom="margin">
                  <wp:align>right</wp:align>
                </wp:positionH>
                <wp:positionV relativeFrom="paragraph">
                  <wp:posOffset>13341</wp:posOffset>
                </wp:positionV>
                <wp:extent cx="3104515" cy="1282700"/>
                <wp:effectExtent l="0" t="0" r="635" b="12700"/>
                <wp:wrapSquare wrapText="bothSides"/>
                <wp:docPr id="60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4515" cy="1282700"/>
                          <a:chOff x="0" y="0"/>
                          <a:chExt cx="4209" cy="2052"/>
                        </a:xfrm>
                      </wpg:grpSpPr>
                      <wpg:grpSp>
                        <wpg:cNvPr id="608" name="Group 5"/>
                        <wpg:cNvGrpSpPr>
                          <a:grpSpLocks/>
                        </wpg:cNvGrpSpPr>
                        <wpg:grpSpPr bwMode="auto">
                          <a:xfrm>
                            <a:off x="0" y="412"/>
                            <a:ext cx="2109" cy="1640"/>
                            <a:chOff x="0" y="0"/>
                            <a:chExt cx="2109" cy="1640"/>
                          </a:xfrm>
                        </wpg:grpSpPr>
                        <wps:wsp>
                          <wps:cNvPr id="609" name="未知"/>
                          <wps:cNvSpPr>
                            <a:spLocks/>
                          </wps:cNvSpPr>
                          <wps:spPr bwMode="auto">
                            <a:xfrm>
                              <a:off x="186" y="285"/>
                              <a:ext cx="1080" cy="832"/>
                            </a:xfrm>
                            <a:custGeom>
                              <a:avLst/>
                              <a:gdLst>
                                <a:gd name="T0" fmla="*/ 0 w 1080"/>
                                <a:gd name="T1" fmla="*/ 832 h 832"/>
                                <a:gd name="T2" fmla="*/ 1080 w 1080"/>
                                <a:gd name="T3" fmla="*/ 832 h 832"/>
                                <a:gd name="T4" fmla="*/ 368 w 1080"/>
                                <a:gd name="T5" fmla="*/ 0 h 832"/>
                                <a:gd name="T6" fmla="*/ 0 w 1080"/>
                                <a:gd name="T7" fmla="*/ 832 h 832"/>
                              </a:gdLst>
                              <a:ahLst/>
                              <a:cxnLst>
                                <a:cxn ang="0">
                                  <a:pos x="T0" y="T1"/>
                                </a:cxn>
                                <a:cxn ang="0">
                                  <a:pos x="T2" y="T3"/>
                                </a:cxn>
                                <a:cxn ang="0">
                                  <a:pos x="T4" y="T5"/>
                                </a:cxn>
                                <a:cxn ang="0">
                                  <a:pos x="T6" y="T7"/>
                                </a:cxn>
                              </a:cxnLst>
                              <a:rect l="0" t="0" r="r" b="b"/>
                              <a:pathLst>
                                <a:path w="1080" h="832">
                                  <a:moveTo>
                                    <a:pt x="0" y="832"/>
                                  </a:moveTo>
                                  <a:lnTo>
                                    <a:pt x="1080" y="832"/>
                                  </a:lnTo>
                                  <a:lnTo>
                                    <a:pt x="368" y="0"/>
                                  </a:lnTo>
                                  <a:lnTo>
                                    <a:pt x="0" y="832"/>
                                  </a:lnTo>
                                  <a:close/>
                                </a:path>
                              </a:pathLst>
                            </a:custGeom>
                            <a:ln w="6350">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610" name="未知"/>
                          <wps:cNvSpPr>
                            <a:spLocks/>
                          </wps:cNvSpPr>
                          <wps:spPr bwMode="auto">
                            <a:xfrm flipH="1">
                              <a:off x="1266" y="634"/>
                              <a:ext cx="621" cy="478"/>
                            </a:xfrm>
                            <a:custGeom>
                              <a:avLst/>
                              <a:gdLst>
                                <a:gd name="T0" fmla="*/ 0 w 1080"/>
                                <a:gd name="T1" fmla="*/ 832 h 832"/>
                                <a:gd name="T2" fmla="*/ 1080 w 1080"/>
                                <a:gd name="T3" fmla="*/ 832 h 832"/>
                                <a:gd name="T4" fmla="*/ 368 w 1080"/>
                                <a:gd name="T5" fmla="*/ 0 h 832"/>
                                <a:gd name="T6" fmla="*/ 0 w 1080"/>
                                <a:gd name="T7" fmla="*/ 832 h 832"/>
                              </a:gdLst>
                              <a:ahLst/>
                              <a:cxnLst>
                                <a:cxn ang="0">
                                  <a:pos x="T0" y="T1"/>
                                </a:cxn>
                                <a:cxn ang="0">
                                  <a:pos x="T2" y="T3"/>
                                </a:cxn>
                                <a:cxn ang="0">
                                  <a:pos x="T4" y="T5"/>
                                </a:cxn>
                                <a:cxn ang="0">
                                  <a:pos x="T6" y="T7"/>
                                </a:cxn>
                              </a:cxnLst>
                              <a:rect l="0" t="0" r="r" b="b"/>
                              <a:pathLst>
                                <a:path w="1080" h="832">
                                  <a:moveTo>
                                    <a:pt x="0" y="832"/>
                                  </a:moveTo>
                                  <a:lnTo>
                                    <a:pt x="1080" y="832"/>
                                  </a:lnTo>
                                  <a:lnTo>
                                    <a:pt x="368" y="0"/>
                                  </a:lnTo>
                                  <a:lnTo>
                                    <a:pt x="0" y="832"/>
                                  </a:lnTo>
                                  <a:close/>
                                </a:path>
                              </a:pathLst>
                            </a:custGeom>
                            <a:noFill/>
                            <a:ln w="6350" cmpd="sng">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611" name="Line 8"/>
                          <wps:cNvCnPr>
                            <a:cxnSpLocks noChangeShapeType="1"/>
                          </wps:cNvCnPr>
                          <wps:spPr bwMode="auto">
                            <a:xfrm>
                              <a:off x="554" y="282"/>
                              <a:ext cx="1335" cy="825"/>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612" name="Line 9"/>
                          <wps:cNvCnPr>
                            <a:cxnSpLocks noChangeShapeType="1"/>
                          </wps:cNvCnPr>
                          <wps:spPr bwMode="auto">
                            <a:xfrm flipV="1">
                              <a:off x="179" y="627"/>
                              <a:ext cx="1500" cy="48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613" name="未知"/>
                          <wps:cNvSpPr>
                            <a:spLocks/>
                          </wps:cNvSpPr>
                          <wps:spPr bwMode="auto">
                            <a:xfrm>
                              <a:off x="937" y="694"/>
                              <a:ext cx="323" cy="420"/>
                            </a:xfrm>
                            <a:custGeom>
                              <a:avLst/>
                              <a:gdLst>
                                <a:gd name="T0" fmla="*/ 307 w 330"/>
                                <a:gd name="T1" fmla="*/ 0 h 420"/>
                                <a:gd name="T2" fmla="*/ 0 w 330"/>
                                <a:gd name="T3" fmla="*/ 173 h 420"/>
                                <a:gd name="T4" fmla="*/ 330 w 330"/>
                                <a:gd name="T5" fmla="*/ 420 h 420"/>
                                <a:gd name="T6" fmla="*/ 307 w 330"/>
                                <a:gd name="T7" fmla="*/ 0 h 420"/>
                              </a:gdLst>
                              <a:ahLst/>
                              <a:cxnLst>
                                <a:cxn ang="0">
                                  <a:pos x="T0" y="T1"/>
                                </a:cxn>
                                <a:cxn ang="0">
                                  <a:pos x="T2" y="T3"/>
                                </a:cxn>
                                <a:cxn ang="0">
                                  <a:pos x="T4" y="T5"/>
                                </a:cxn>
                                <a:cxn ang="0">
                                  <a:pos x="T6" y="T7"/>
                                </a:cxn>
                              </a:cxnLst>
                              <a:rect l="0" t="0" r="r" b="b"/>
                              <a:pathLst>
                                <a:path w="330" h="420">
                                  <a:moveTo>
                                    <a:pt x="307" y="0"/>
                                  </a:moveTo>
                                  <a:lnTo>
                                    <a:pt x="0" y="173"/>
                                  </a:lnTo>
                                  <a:lnTo>
                                    <a:pt x="330" y="420"/>
                                  </a:lnTo>
                                  <a:lnTo>
                                    <a:pt x="307" y="0"/>
                                  </a:lnTo>
                                  <a:close/>
                                </a:path>
                              </a:pathLst>
                            </a:custGeom>
                            <a:noFill/>
                            <a:ln w="6350" cmpd="sng">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614" name="Text Box 11"/>
                          <wps:cNvSpPr txBox="1">
                            <a:spLocks noChangeArrowheads="1"/>
                          </wps:cNvSpPr>
                          <wps:spPr bwMode="auto">
                            <a:xfrm>
                              <a:off x="480" y="0"/>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4192E" w14:textId="77777777" w:rsidR="005E791B" w:rsidRPr="009429D7" w:rsidRDefault="005E791B">
                                <w:pPr>
                                  <w:rPr>
                                    <w:rStyle w:val="aff1"/>
                                  </w:rPr>
                                </w:pPr>
                                <w:r w:rsidRPr="009429D7">
                                  <w:rPr>
                                    <w:rStyle w:val="aff1"/>
                                  </w:rPr>
                                  <w:t>C</w:t>
                                </w:r>
                              </w:p>
                            </w:txbxContent>
                          </wps:txbx>
                          <wps:bodyPr rot="0" vert="horz" wrap="square" lIns="0" tIns="0" rIns="0" bIns="0" anchor="t" anchorCtr="0" upright="1">
                            <a:noAutofit/>
                          </wps:bodyPr>
                        </wps:wsp>
                        <wps:wsp>
                          <wps:cNvPr id="615" name="Text Box 12"/>
                          <wps:cNvSpPr txBox="1">
                            <a:spLocks noChangeArrowheads="1"/>
                          </wps:cNvSpPr>
                          <wps:spPr bwMode="auto">
                            <a:xfrm>
                              <a:off x="1598" y="345"/>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65775" w14:textId="77777777" w:rsidR="005E791B" w:rsidRPr="009429D7" w:rsidRDefault="005E791B">
                                <w:pPr>
                                  <w:rPr>
                                    <w:rStyle w:val="aff1"/>
                                  </w:rPr>
                                </w:pPr>
                                <w:r w:rsidRPr="009429D7">
                                  <w:rPr>
                                    <w:rStyle w:val="aff1"/>
                                  </w:rPr>
                                  <w:t>E</w:t>
                                </w:r>
                              </w:p>
                            </w:txbxContent>
                          </wps:txbx>
                          <wps:bodyPr rot="0" vert="horz" wrap="square" lIns="0" tIns="0" rIns="0" bIns="0" anchor="t" anchorCtr="0" upright="1">
                            <a:noAutofit/>
                          </wps:bodyPr>
                        </wps:wsp>
                        <wps:wsp>
                          <wps:cNvPr id="616" name="Text Box 13"/>
                          <wps:cNvSpPr txBox="1">
                            <a:spLocks noChangeArrowheads="1"/>
                          </wps:cNvSpPr>
                          <wps:spPr bwMode="auto">
                            <a:xfrm>
                              <a:off x="1223" y="427"/>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D2493" w14:textId="77777777" w:rsidR="005E791B" w:rsidRPr="009429D7" w:rsidRDefault="005E791B">
                                <w:pPr>
                                  <w:rPr>
                                    <w:rStyle w:val="aff1"/>
                                  </w:rPr>
                                </w:pPr>
                                <w:r w:rsidRPr="009429D7">
                                  <w:rPr>
                                    <w:rStyle w:val="aff1"/>
                                  </w:rPr>
                                  <w:t>N</w:t>
                                </w:r>
                              </w:p>
                            </w:txbxContent>
                          </wps:txbx>
                          <wps:bodyPr rot="0" vert="horz" wrap="square" lIns="0" tIns="0" rIns="0" bIns="0" anchor="t" anchorCtr="0" upright="1">
                            <a:noAutofit/>
                          </wps:bodyPr>
                        </wps:wsp>
                        <wps:wsp>
                          <wps:cNvPr id="617" name="Text Box 14"/>
                          <wps:cNvSpPr txBox="1">
                            <a:spLocks noChangeArrowheads="1"/>
                          </wps:cNvSpPr>
                          <wps:spPr bwMode="auto">
                            <a:xfrm>
                              <a:off x="1943" y="945"/>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3938E" w14:textId="77777777" w:rsidR="005E791B" w:rsidRPr="009429D7" w:rsidRDefault="005E791B">
                                <w:pPr>
                                  <w:rPr>
                                    <w:rStyle w:val="aff1"/>
                                  </w:rPr>
                                </w:pPr>
                                <w:r w:rsidRPr="009429D7">
                                  <w:rPr>
                                    <w:rStyle w:val="aff1"/>
                                  </w:rPr>
                                  <w:t>D</w:t>
                                </w:r>
                              </w:p>
                            </w:txbxContent>
                          </wps:txbx>
                          <wps:bodyPr rot="0" vert="horz" wrap="square" lIns="0" tIns="0" rIns="0" bIns="0" anchor="t" anchorCtr="0" upright="1">
                            <a:noAutofit/>
                          </wps:bodyPr>
                        </wps:wsp>
                        <wps:wsp>
                          <wps:cNvPr id="618" name="Text Box 15"/>
                          <wps:cNvSpPr txBox="1">
                            <a:spLocks noChangeArrowheads="1"/>
                          </wps:cNvSpPr>
                          <wps:spPr bwMode="auto">
                            <a:xfrm>
                              <a:off x="1185" y="1117"/>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57347" w14:textId="77777777" w:rsidR="005E791B" w:rsidRPr="009429D7" w:rsidRDefault="005E791B">
                                <w:pPr>
                                  <w:rPr>
                                    <w:rStyle w:val="aff1"/>
                                  </w:rPr>
                                </w:pPr>
                                <w:r w:rsidRPr="009429D7">
                                  <w:rPr>
                                    <w:rStyle w:val="aff1"/>
                                  </w:rPr>
                                  <w:t>A</w:t>
                                </w:r>
                              </w:p>
                            </w:txbxContent>
                          </wps:txbx>
                          <wps:bodyPr rot="0" vert="horz" wrap="square" lIns="0" tIns="0" rIns="0" bIns="0" anchor="t" anchorCtr="0" upright="1">
                            <a:noAutofit/>
                          </wps:bodyPr>
                        </wps:wsp>
                        <wps:wsp>
                          <wps:cNvPr id="619" name="Text Box 16"/>
                          <wps:cNvSpPr txBox="1">
                            <a:spLocks noChangeArrowheads="1"/>
                          </wps:cNvSpPr>
                          <wps:spPr bwMode="auto">
                            <a:xfrm>
                              <a:off x="0" y="990"/>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E5797" w14:textId="77777777" w:rsidR="005E791B" w:rsidRPr="009429D7" w:rsidRDefault="005E791B">
                                <w:pPr>
                                  <w:rPr>
                                    <w:rStyle w:val="aff1"/>
                                  </w:rPr>
                                </w:pPr>
                                <w:r w:rsidRPr="009429D7">
                                  <w:rPr>
                                    <w:rStyle w:val="aff1"/>
                                  </w:rPr>
                                  <w:t>B</w:t>
                                </w:r>
                              </w:p>
                            </w:txbxContent>
                          </wps:txbx>
                          <wps:bodyPr rot="0" vert="horz" wrap="square" lIns="0" tIns="0" rIns="0" bIns="0" anchor="t" anchorCtr="0" upright="1">
                            <a:noAutofit/>
                          </wps:bodyPr>
                        </wps:wsp>
                        <wps:wsp>
                          <wps:cNvPr id="620" name="Text Box 17"/>
                          <wps:cNvSpPr txBox="1">
                            <a:spLocks noChangeArrowheads="1"/>
                          </wps:cNvSpPr>
                          <wps:spPr bwMode="auto">
                            <a:xfrm>
                              <a:off x="725" y="631"/>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DE778" w14:textId="77777777" w:rsidR="005E791B" w:rsidRPr="009429D7" w:rsidRDefault="005E791B">
                                <w:pPr>
                                  <w:rPr>
                                    <w:rStyle w:val="aff1"/>
                                  </w:rPr>
                                </w:pPr>
                                <w:r w:rsidRPr="009429D7">
                                  <w:rPr>
                                    <w:rStyle w:val="aff1"/>
                                  </w:rPr>
                                  <w:t>M</w:t>
                                </w:r>
                              </w:p>
                            </w:txbxContent>
                          </wps:txbx>
                          <wps:bodyPr rot="0" vert="horz" wrap="square" lIns="0" tIns="0" rIns="0" bIns="0" anchor="t" anchorCtr="0" upright="1">
                            <a:noAutofit/>
                          </wps:bodyPr>
                        </wps:wsp>
                        <wps:wsp>
                          <wps:cNvPr id="621" name="Text Box 18"/>
                          <wps:cNvSpPr txBox="1">
                            <a:spLocks noChangeArrowheads="1"/>
                          </wps:cNvSpPr>
                          <wps:spPr bwMode="auto">
                            <a:xfrm>
                              <a:off x="765" y="1320"/>
                              <a:ext cx="49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F126E" w14:textId="7C6C62E3" w:rsidR="005E791B" w:rsidRPr="00B6392C" w:rsidRDefault="00B6392C">
                                <w:pPr>
                                  <w:rPr>
                                    <w:rFonts w:ascii="等线" w:hAnsi="等线"/>
                                  </w:rPr>
                                </w:pPr>
                                <w:r w:rsidRPr="00B6392C">
                                  <w:rPr>
                                    <w:rFonts w:ascii="等线" w:hAnsi="等线" w:cs="宋体"/>
                                    <w:sz w:val="15"/>
                                    <w:szCs w:val="15"/>
                                  </w:rPr>
                                  <w:t>p3-1</w:t>
                                </w:r>
                              </w:p>
                            </w:txbxContent>
                          </wps:txbx>
                          <wps:bodyPr rot="0" vert="horz" wrap="square" lIns="0" tIns="0" rIns="0" bIns="0" anchor="t" anchorCtr="0" upright="1">
                            <a:noAutofit/>
                          </wps:bodyPr>
                        </wps:wsp>
                      </wpg:grpSp>
                      <wpg:grpSp>
                        <wpg:cNvPr id="622" name="Group 19"/>
                        <wpg:cNvGrpSpPr>
                          <a:grpSpLocks/>
                        </wpg:cNvGrpSpPr>
                        <wpg:grpSpPr bwMode="auto">
                          <a:xfrm>
                            <a:off x="2730" y="0"/>
                            <a:ext cx="1479" cy="1980"/>
                            <a:chOff x="0" y="0"/>
                            <a:chExt cx="1479" cy="1980"/>
                          </a:xfrm>
                        </wpg:grpSpPr>
                        <wps:wsp>
                          <wps:cNvPr id="623" name="未知"/>
                          <wps:cNvSpPr>
                            <a:spLocks/>
                          </wps:cNvSpPr>
                          <wps:spPr bwMode="auto">
                            <a:xfrm>
                              <a:off x="194" y="289"/>
                              <a:ext cx="1095" cy="817"/>
                            </a:xfrm>
                            <a:custGeom>
                              <a:avLst/>
                              <a:gdLst>
                                <a:gd name="T0" fmla="*/ 383 w 1095"/>
                                <a:gd name="T1" fmla="*/ 0 h 817"/>
                                <a:gd name="T2" fmla="*/ 0 w 1095"/>
                                <a:gd name="T3" fmla="*/ 817 h 817"/>
                                <a:gd name="T4" fmla="*/ 1095 w 1095"/>
                                <a:gd name="T5" fmla="*/ 817 h 817"/>
                                <a:gd name="T6" fmla="*/ 383 w 1095"/>
                                <a:gd name="T7" fmla="*/ 0 h 817"/>
                              </a:gdLst>
                              <a:ahLst/>
                              <a:cxnLst>
                                <a:cxn ang="0">
                                  <a:pos x="T0" y="T1"/>
                                </a:cxn>
                                <a:cxn ang="0">
                                  <a:pos x="T2" y="T3"/>
                                </a:cxn>
                                <a:cxn ang="0">
                                  <a:pos x="T4" y="T5"/>
                                </a:cxn>
                                <a:cxn ang="0">
                                  <a:pos x="T6" y="T7"/>
                                </a:cxn>
                              </a:cxnLst>
                              <a:rect l="0" t="0" r="r" b="b"/>
                              <a:pathLst>
                                <a:path w="1095" h="817">
                                  <a:moveTo>
                                    <a:pt x="383" y="0"/>
                                  </a:moveTo>
                                  <a:lnTo>
                                    <a:pt x="0" y="817"/>
                                  </a:lnTo>
                                  <a:lnTo>
                                    <a:pt x="1095" y="817"/>
                                  </a:lnTo>
                                  <a:lnTo>
                                    <a:pt x="383" y="0"/>
                                  </a:lnTo>
                                  <a:close/>
                                </a:path>
                              </a:pathLst>
                            </a:custGeom>
                            <a:noFill/>
                            <a:ln w="6350" cmpd="sng">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624" name="未知"/>
                          <wps:cNvSpPr>
                            <a:spLocks/>
                          </wps:cNvSpPr>
                          <wps:spPr bwMode="auto">
                            <a:xfrm>
                              <a:off x="194" y="1106"/>
                              <a:ext cx="1103" cy="480"/>
                            </a:xfrm>
                            <a:custGeom>
                              <a:avLst/>
                              <a:gdLst>
                                <a:gd name="T0" fmla="*/ 0 w 1103"/>
                                <a:gd name="T1" fmla="*/ 0 h 480"/>
                                <a:gd name="T2" fmla="*/ 675 w 1103"/>
                                <a:gd name="T3" fmla="*/ 480 h 480"/>
                                <a:gd name="T4" fmla="*/ 1103 w 1103"/>
                                <a:gd name="T5" fmla="*/ 0 h 480"/>
                              </a:gdLst>
                              <a:ahLst/>
                              <a:cxnLst>
                                <a:cxn ang="0">
                                  <a:pos x="T0" y="T1"/>
                                </a:cxn>
                                <a:cxn ang="0">
                                  <a:pos x="T2" y="T3"/>
                                </a:cxn>
                                <a:cxn ang="0">
                                  <a:pos x="T4" y="T5"/>
                                </a:cxn>
                              </a:cxnLst>
                              <a:rect l="0" t="0" r="r" b="b"/>
                              <a:pathLst>
                                <a:path w="1103" h="480">
                                  <a:moveTo>
                                    <a:pt x="0" y="0"/>
                                  </a:moveTo>
                                  <a:lnTo>
                                    <a:pt x="675" y="480"/>
                                  </a:lnTo>
                                  <a:lnTo>
                                    <a:pt x="1103" y="0"/>
                                  </a:lnTo>
                                </a:path>
                              </a:pathLst>
                            </a:custGeom>
                            <a:noFill/>
                            <a:ln w="6350" cmpd="sng">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625" name="Line 22"/>
                          <wps:cNvCnPr>
                            <a:cxnSpLocks noChangeShapeType="1"/>
                          </wps:cNvCnPr>
                          <wps:spPr bwMode="auto">
                            <a:xfrm>
                              <a:off x="581" y="304"/>
                              <a:ext cx="93" cy="79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6" name="Line 23"/>
                          <wps:cNvCnPr>
                            <a:cxnSpLocks noChangeShapeType="1"/>
                          </wps:cNvCnPr>
                          <wps:spPr bwMode="auto">
                            <a:xfrm>
                              <a:off x="674" y="1106"/>
                              <a:ext cx="188" cy="4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27" name="未知"/>
                          <wps:cNvSpPr>
                            <a:spLocks/>
                          </wps:cNvSpPr>
                          <wps:spPr bwMode="auto">
                            <a:xfrm>
                              <a:off x="554" y="709"/>
                              <a:ext cx="728" cy="637"/>
                            </a:xfrm>
                            <a:custGeom>
                              <a:avLst/>
                              <a:gdLst>
                                <a:gd name="T0" fmla="*/ 68 w 728"/>
                                <a:gd name="T1" fmla="*/ 0 h 637"/>
                                <a:gd name="T2" fmla="*/ 0 w 728"/>
                                <a:gd name="T3" fmla="*/ 637 h 637"/>
                                <a:gd name="T4" fmla="*/ 728 w 728"/>
                                <a:gd name="T5" fmla="*/ 397 h 637"/>
                                <a:gd name="T6" fmla="*/ 68 w 728"/>
                                <a:gd name="T7" fmla="*/ 0 h 637"/>
                              </a:gdLst>
                              <a:ahLst/>
                              <a:cxnLst>
                                <a:cxn ang="0">
                                  <a:pos x="T0" y="T1"/>
                                </a:cxn>
                                <a:cxn ang="0">
                                  <a:pos x="T2" y="T3"/>
                                </a:cxn>
                                <a:cxn ang="0">
                                  <a:pos x="T4" y="T5"/>
                                </a:cxn>
                                <a:cxn ang="0">
                                  <a:pos x="T6" y="T7"/>
                                </a:cxn>
                              </a:cxnLst>
                              <a:rect l="0" t="0" r="r" b="b"/>
                              <a:pathLst>
                                <a:path w="728" h="637">
                                  <a:moveTo>
                                    <a:pt x="68" y="0"/>
                                  </a:moveTo>
                                  <a:lnTo>
                                    <a:pt x="0" y="637"/>
                                  </a:lnTo>
                                  <a:lnTo>
                                    <a:pt x="728" y="397"/>
                                  </a:lnTo>
                                  <a:lnTo>
                                    <a:pt x="68" y="0"/>
                                  </a:lnTo>
                                  <a:close/>
                                </a:path>
                              </a:pathLst>
                            </a:custGeom>
                            <a:noFill/>
                            <a:ln w="6350" cmpd="sng">
                              <a:solidFill>
                                <a:srgbClr val="000000"/>
                              </a:solidFill>
                              <a:round/>
                              <a:headEnd/>
                              <a:tailEnd/>
                            </a:ln>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wps:wsp>
                          <wps:cNvPr id="628" name="Text Box 25"/>
                          <wps:cNvSpPr txBox="1">
                            <a:spLocks noChangeArrowheads="1"/>
                          </wps:cNvSpPr>
                          <wps:spPr bwMode="auto">
                            <a:xfrm>
                              <a:off x="510" y="0"/>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F095A" w14:textId="77777777" w:rsidR="005E791B" w:rsidRPr="009429D7" w:rsidRDefault="005E791B">
                                <w:pPr>
                                  <w:rPr>
                                    <w:rStyle w:val="aff1"/>
                                  </w:rPr>
                                </w:pPr>
                                <w:r w:rsidRPr="009429D7">
                                  <w:rPr>
                                    <w:rStyle w:val="aff1"/>
                                  </w:rPr>
                                  <w:t>C</w:t>
                                </w:r>
                              </w:p>
                            </w:txbxContent>
                          </wps:txbx>
                          <wps:bodyPr rot="0" vert="horz" wrap="square" lIns="0" tIns="0" rIns="0" bIns="0" anchor="t" anchorCtr="0" upright="1">
                            <a:noAutofit/>
                          </wps:bodyPr>
                        </wps:wsp>
                        <wps:wsp>
                          <wps:cNvPr id="629" name="Text Box 26"/>
                          <wps:cNvSpPr txBox="1">
                            <a:spLocks noChangeArrowheads="1"/>
                          </wps:cNvSpPr>
                          <wps:spPr bwMode="auto">
                            <a:xfrm>
                              <a:off x="1313" y="945"/>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F6209" w14:textId="77777777" w:rsidR="005E791B" w:rsidRPr="009429D7" w:rsidRDefault="005E791B">
                                <w:pPr>
                                  <w:rPr>
                                    <w:rStyle w:val="aff1"/>
                                  </w:rPr>
                                </w:pPr>
                                <w:r w:rsidRPr="009429D7">
                                  <w:rPr>
                                    <w:rStyle w:val="aff1"/>
                                  </w:rPr>
                                  <w:t>A</w:t>
                                </w:r>
                              </w:p>
                            </w:txbxContent>
                          </wps:txbx>
                          <wps:bodyPr rot="0" vert="horz" wrap="square" lIns="0" tIns="0" rIns="0" bIns="0" anchor="t" anchorCtr="0" upright="1">
                            <a:noAutofit/>
                          </wps:bodyPr>
                        </wps:wsp>
                        <wps:wsp>
                          <wps:cNvPr id="630" name="Text Box 27"/>
                          <wps:cNvSpPr txBox="1">
                            <a:spLocks noChangeArrowheads="1"/>
                          </wps:cNvSpPr>
                          <wps:spPr bwMode="auto">
                            <a:xfrm>
                              <a:off x="788" y="1560"/>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755980" w14:textId="77777777" w:rsidR="005E791B" w:rsidRPr="009429D7" w:rsidRDefault="005E791B">
                                <w:pPr>
                                  <w:rPr>
                                    <w:rStyle w:val="aff1"/>
                                  </w:rPr>
                                </w:pPr>
                                <w:r w:rsidRPr="009429D7">
                                  <w:rPr>
                                    <w:rStyle w:val="aff1"/>
                                  </w:rPr>
                                  <w:t>E</w:t>
                                </w:r>
                              </w:p>
                            </w:txbxContent>
                          </wps:txbx>
                          <wps:bodyPr rot="0" vert="horz" wrap="square" lIns="0" tIns="0" rIns="0" bIns="0" anchor="t" anchorCtr="0" upright="1">
                            <a:noAutofit/>
                          </wps:bodyPr>
                        </wps:wsp>
                        <wps:wsp>
                          <wps:cNvPr id="631" name="Text Box 28"/>
                          <wps:cNvSpPr txBox="1">
                            <a:spLocks noChangeArrowheads="1"/>
                          </wps:cNvSpPr>
                          <wps:spPr bwMode="auto">
                            <a:xfrm>
                              <a:off x="353" y="1282"/>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42E0D" w14:textId="77777777" w:rsidR="005E791B" w:rsidRPr="009429D7" w:rsidRDefault="005E791B">
                                <w:pPr>
                                  <w:rPr>
                                    <w:rStyle w:val="aff1"/>
                                  </w:rPr>
                                </w:pPr>
                                <w:r w:rsidRPr="009429D7">
                                  <w:rPr>
                                    <w:rStyle w:val="aff1"/>
                                  </w:rPr>
                                  <w:t>M</w:t>
                                </w:r>
                              </w:p>
                            </w:txbxContent>
                          </wps:txbx>
                          <wps:bodyPr rot="0" vert="horz" wrap="square" lIns="0" tIns="0" rIns="0" bIns="0" anchor="t" anchorCtr="0" upright="1">
                            <a:noAutofit/>
                          </wps:bodyPr>
                        </wps:wsp>
                        <wps:wsp>
                          <wps:cNvPr id="632" name="Text Box 29"/>
                          <wps:cNvSpPr txBox="1">
                            <a:spLocks noChangeArrowheads="1"/>
                          </wps:cNvSpPr>
                          <wps:spPr bwMode="auto">
                            <a:xfrm>
                              <a:off x="0" y="960"/>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CB4AE" w14:textId="77777777" w:rsidR="005E791B" w:rsidRPr="009429D7" w:rsidRDefault="005E791B">
                                <w:pPr>
                                  <w:rPr>
                                    <w:rStyle w:val="aff1"/>
                                  </w:rPr>
                                </w:pPr>
                                <w:r w:rsidRPr="009429D7">
                                  <w:rPr>
                                    <w:rStyle w:val="aff1"/>
                                  </w:rPr>
                                  <w:t>B</w:t>
                                </w:r>
                              </w:p>
                            </w:txbxContent>
                          </wps:txbx>
                          <wps:bodyPr rot="0" vert="horz" wrap="square" lIns="0" tIns="0" rIns="0" bIns="0" anchor="t" anchorCtr="0" upright="1">
                            <a:noAutofit/>
                          </wps:bodyPr>
                        </wps:wsp>
                        <wps:wsp>
                          <wps:cNvPr id="633" name="Text Box 30"/>
                          <wps:cNvSpPr txBox="1">
                            <a:spLocks noChangeArrowheads="1"/>
                          </wps:cNvSpPr>
                          <wps:spPr bwMode="auto">
                            <a:xfrm>
                              <a:off x="697" y="840"/>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127F8" w14:textId="77777777" w:rsidR="005E791B" w:rsidRPr="009429D7" w:rsidRDefault="005E791B">
                                <w:pPr>
                                  <w:rPr>
                                    <w:rStyle w:val="aff1"/>
                                  </w:rPr>
                                </w:pPr>
                                <w:r w:rsidRPr="009429D7">
                                  <w:rPr>
                                    <w:rStyle w:val="aff1"/>
                                  </w:rPr>
                                  <w:t>D</w:t>
                                </w:r>
                              </w:p>
                            </w:txbxContent>
                          </wps:txbx>
                          <wps:bodyPr rot="0" vert="horz" wrap="square" lIns="0" tIns="0" rIns="0" bIns="0" anchor="t" anchorCtr="0" upright="1">
                            <a:noAutofit/>
                          </wps:bodyPr>
                        </wps:wsp>
                        <wps:wsp>
                          <wps:cNvPr id="634" name="Text Box 31"/>
                          <wps:cNvSpPr txBox="1">
                            <a:spLocks noChangeArrowheads="1"/>
                          </wps:cNvSpPr>
                          <wps:spPr bwMode="auto">
                            <a:xfrm>
                              <a:off x="652" y="465"/>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7C34A" w14:textId="77777777" w:rsidR="005E791B" w:rsidRPr="00B6392C" w:rsidRDefault="005E791B">
                                <w:pPr>
                                  <w:rPr>
                                    <w:rStyle w:val="aff1"/>
                                  </w:rPr>
                                </w:pPr>
                                <w:r w:rsidRPr="00B6392C">
                                  <w:rPr>
                                    <w:rStyle w:val="aff1"/>
                                  </w:rPr>
                                  <w:t>N</w:t>
                                </w:r>
                              </w:p>
                            </w:txbxContent>
                          </wps:txbx>
                          <wps:bodyPr rot="0" vert="horz" wrap="square" lIns="0" tIns="0" rIns="0" bIns="0" anchor="t" anchorCtr="0" upright="1">
                            <a:noAutofit/>
                          </wps:bodyPr>
                        </wps:wsp>
                        <wps:wsp>
                          <wps:cNvPr id="635" name="Text Box 32"/>
                          <wps:cNvSpPr txBox="1">
                            <a:spLocks noChangeArrowheads="1"/>
                          </wps:cNvSpPr>
                          <wps:spPr bwMode="auto">
                            <a:xfrm>
                              <a:off x="322" y="1660"/>
                              <a:ext cx="49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C3F86" w14:textId="50FD188E" w:rsidR="005E791B" w:rsidRPr="00B6392C" w:rsidRDefault="00B6392C">
                                <w:pPr>
                                  <w:rPr>
                                    <w:rFonts w:ascii="等线" w:hAnsi="等线"/>
                                    <w:sz w:val="15"/>
                                    <w:szCs w:val="15"/>
                                  </w:rPr>
                                </w:pPr>
                                <w:r w:rsidRPr="00B6392C">
                                  <w:rPr>
                                    <w:rFonts w:ascii="等线" w:hAnsi="等线" w:cs="宋体"/>
                                    <w:sz w:val="15"/>
                                    <w:szCs w:val="15"/>
                                  </w:rPr>
                                  <w:t>p3-2</w:t>
                                </w:r>
                              </w:p>
                              <w:p w14:paraId="27EDC156" w14:textId="77777777" w:rsidR="005E791B" w:rsidRDefault="005E791B"/>
                              <w:p w14:paraId="671EC8EC" w14:textId="77777777" w:rsidR="005E791B" w:rsidRDefault="005E791B"/>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91826A" id="Group 4" o:spid="_x0000_s1080" style="position:absolute;margin-left:193.25pt;margin-top:1.05pt;width:244.45pt;height:101pt;z-index:251624448;mso-position-horizontal:right;mso-position-horizontal-relative:margin" coordsize="4209,2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">
                <v:group id="Group 5" o:spid="_x0000_s1081" style="position:absolute;top:412;width:2109;height:1640" coordsize="210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未知" o:spid="_x0000_s1082" style="position:absolute;left:186;top:285;width:1080;height:832;visibility:visible;mso-wrap-style:square;v-text-anchor:top" coordsize="108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" path="m,832r1080,l368,,,832xe" fillcolor="white [3201]" strokecolor="black [3200]" strokeweight=".5pt">
                    <v:stroke joinstyle="miter"/>
                    <v:path arrowok="t" o:connecttype="custom" o:connectlocs="0,832;1080,832;368,0;0,832" o:connectangles="0,0,0,0"/>
                  </v:shape>
                  <v:shape id="未知" o:spid="_x0000_s1083" style="position:absolute;left:1266;top:634;width:621;height:478;flip:x;visibility:visible;mso-wrap-style:square;v-text-anchor:top" coordsize="1080,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" path="m,832r1080,l368,,,832xe" filled="f" fillcolor="silver" strokeweight=".5pt">
                    <v:path arrowok="t" o:connecttype="custom" o:connectlocs="0,478;621,478;212,0;0,478" o:connectangles="0,0,0,0"/>
                  </v:shape>
                  <v:line id="Line 8" o:spid="_x0000_s1084" style="position:absolute;visibility:visible;mso-wrap-style:square" from="554,282" to="1889,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" strokecolor="black [3200]" strokeweight=".5pt">
                    <v:stroke joinstyle="miter"/>
                  </v:line>
                  <v:line id="Line 9" o:spid="_x0000_s1085" style="position:absolute;flip:y;visibility:visible;mso-wrap-style:square" from="179,627" to="1679,1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" strokecolor="black [3200]" strokeweight=".5pt">
                    <v:stroke joinstyle="miter"/>
                  </v:line>
                  <v:shape id="未知" o:spid="_x0000_s1086" style="position:absolute;left:937;top:694;width:323;height:420;visibility:visible;mso-wrap-style:square;v-text-anchor:top" coordsize="33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" path="m307,l,173,330,420,307,xe" filled="f" fillcolor="silver" strokeweight=".5pt">
                    <v:path arrowok="t" o:connecttype="custom" o:connectlocs="300,0;0,173;323,420;300,0" o:connectangles="0,0,0,0"/>
                  </v:shape>
                  <v:shape id="Text Box 11" o:spid="_x0000_s1087" type="#_x0000_t202" style="position:absolute;left:480;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gxUxQAAANwAAAAPAAAAZHJzL2Rvd25yZXYueG1sRI9Ba8JA&#10;FITvgv9heUJvurGU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BblgxUxQAAANwAAAAP&#10;AAAAAAAAAAAAAAAAAAcCAABkcnMvZG93bnJldi54bWxQSwUGAAAAAAMAAwC3AAAA+QIAAAAA&#10;" filled="f" stroked="f">
                    <v:textbox inset="0,0,0,0">
                      <w:txbxContent>
                        <w:p w14:paraId="16C4192E" w14:textId="77777777" w:rsidR="005E791B" w:rsidRPr="009429D7" w:rsidRDefault="005E791B">
                          <w:pPr>
                            <w:rPr>
                              <w:rStyle w:val="aff1"/>
                            </w:rPr>
                          </w:pPr>
                          <w:r w:rsidRPr="009429D7">
                            <w:rPr>
                              <w:rStyle w:val="aff1"/>
                            </w:rPr>
                            <w:t>C</w:t>
                          </w:r>
                        </w:p>
                      </w:txbxContent>
                    </v:textbox>
                  </v:shape>
                  <v:shape id="Text Box 12" o:spid="_x0000_s1088" type="#_x0000_t202" style="position:absolute;left:1598;top:345;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" filled="f" stroked="f">
                    <v:textbox inset="0,0,0,0">
                      <w:txbxContent>
                        <w:p w14:paraId="27965775" w14:textId="77777777" w:rsidR="005E791B" w:rsidRPr="009429D7" w:rsidRDefault="005E791B">
                          <w:pPr>
                            <w:rPr>
                              <w:rStyle w:val="aff1"/>
                            </w:rPr>
                          </w:pPr>
                          <w:r w:rsidRPr="009429D7">
                            <w:rPr>
                              <w:rStyle w:val="aff1"/>
                            </w:rPr>
                            <w:t>E</w:t>
                          </w:r>
                        </w:p>
                      </w:txbxContent>
                    </v:textbox>
                  </v:shape>
                  <v:shape id="Text Box 13" o:spid="_x0000_s1089" type="#_x0000_t202" style="position:absolute;left:1223;top:427;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6EED2493" w14:textId="77777777" w:rsidR="005E791B" w:rsidRPr="009429D7" w:rsidRDefault="005E791B">
                          <w:pPr>
                            <w:rPr>
                              <w:rStyle w:val="aff1"/>
                            </w:rPr>
                          </w:pPr>
                          <w:r w:rsidRPr="009429D7">
                            <w:rPr>
                              <w:rStyle w:val="aff1"/>
                            </w:rPr>
                            <w:t>N</w:t>
                          </w:r>
                        </w:p>
                      </w:txbxContent>
                    </v:textbox>
                  </v:shape>
                  <v:shape id="Text Box 14" o:spid="_x0000_s1090" type="#_x0000_t202" style="position:absolute;left:1943;top:945;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" filled="f" stroked="f">
                    <v:textbox inset="0,0,0,0">
                      <w:txbxContent>
                        <w:p w14:paraId="3253938E" w14:textId="77777777" w:rsidR="005E791B" w:rsidRPr="009429D7" w:rsidRDefault="005E791B">
                          <w:pPr>
                            <w:rPr>
                              <w:rStyle w:val="aff1"/>
                            </w:rPr>
                          </w:pPr>
                          <w:r w:rsidRPr="009429D7">
                            <w:rPr>
                              <w:rStyle w:val="aff1"/>
                            </w:rPr>
                            <w:t>D</w:t>
                          </w:r>
                        </w:p>
                      </w:txbxContent>
                    </v:textbox>
                  </v:shape>
                  <v:shape id="Text Box 15" o:spid="_x0000_s1091" type="#_x0000_t202" style="position:absolute;left:1185;top:1117;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" filled="f" stroked="f">
                    <v:textbox inset="0,0,0,0">
                      <w:txbxContent>
                        <w:p w14:paraId="6B357347" w14:textId="77777777" w:rsidR="005E791B" w:rsidRPr="009429D7" w:rsidRDefault="005E791B">
                          <w:pPr>
                            <w:rPr>
                              <w:rStyle w:val="aff1"/>
                            </w:rPr>
                          </w:pPr>
                          <w:r w:rsidRPr="009429D7">
                            <w:rPr>
                              <w:rStyle w:val="aff1"/>
                            </w:rPr>
                            <w:t>A</w:t>
                          </w:r>
                        </w:p>
                      </w:txbxContent>
                    </v:textbox>
                  </v:shape>
                  <v:shape id="Text Box 16" o:spid="_x0000_s1092" type="#_x0000_t202" style="position:absolute;top:990;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" filled="f" stroked="f">
                    <v:textbox inset="0,0,0,0">
                      <w:txbxContent>
                        <w:p w14:paraId="60EE5797" w14:textId="77777777" w:rsidR="005E791B" w:rsidRPr="009429D7" w:rsidRDefault="005E791B">
                          <w:pPr>
                            <w:rPr>
                              <w:rStyle w:val="aff1"/>
                            </w:rPr>
                          </w:pPr>
                          <w:r w:rsidRPr="009429D7">
                            <w:rPr>
                              <w:rStyle w:val="aff1"/>
                            </w:rPr>
                            <w:t>B</w:t>
                          </w:r>
                        </w:p>
                      </w:txbxContent>
                    </v:textbox>
                  </v:shape>
                  <v:shape id="Text Box 17" o:spid="_x0000_s1093" type="#_x0000_t202" style="position:absolute;left:725;top:631;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" filled="f" stroked="f">
                    <v:textbox inset="0,0,0,0">
                      <w:txbxContent>
                        <w:p w14:paraId="3A5DE778" w14:textId="77777777" w:rsidR="005E791B" w:rsidRPr="009429D7" w:rsidRDefault="005E791B">
                          <w:pPr>
                            <w:rPr>
                              <w:rStyle w:val="aff1"/>
                            </w:rPr>
                          </w:pPr>
                          <w:r w:rsidRPr="009429D7">
                            <w:rPr>
                              <w:rStyle w:val="aff1"/>
                            </w:rPr>
                            <w:t>M</w:t>
                          </w:r>
                        </w:p>
                      </w:txbxContent>
                    </v:textbox>
                  </v:shape>
                  <v:shape id="Text Box 18" o:spid="_x0000_s1094" type="#_x0000_t202" style="position:absolute;left:765;top:1320;width:49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" filled="f" stroked="f">
                    <v:textbox inset="0,0,0,0">
                      <w:txbxContent>
                        <w:p w14:paraId="03DF126E" w14:textId="7C6C62E3" w:rsidR="005E791B" w:rsidRPr="00B6392C" w:rsidRDefault="00B6392C">
                          <w:pPr>
                            <w:rPr>
                              <w:rFonts w:ascii="等线" w:hAnsi="等线"/>
                            </w:rPr>
                          </w:pPr>
                          <w:r w:rsidRPr="00B6392C">
                            <w:rPr>
                              <w:rFonts w:ascii="等线" w:hAnsi="等线" w:cs="宋体"/>
                              <w:sz w:val="15"/>
                              <w:szCs w:val="15"/>
                            </w:rPr>
                            <w:t>p3-1</w:t>
                          </w:r>
                        </w:p>
                      </w:txbxContent>
                    </v:textbox>
                  </v:shape>
                </v:group>
                <v:group id="Group 19" o:spid="_x0000_s1095" style="position:absolute;left:2730;width:1479;height:1980" coordsize="1479,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未知" o:spid="_x0000_s1096" style="position:absolute;left:194;top:289;width:1095;height:817;visibility:visible;mso-wrap-style:square;v-text-anchor:top" coordsize="1095,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" path="m383,l,817r1095,l383,xe" filled="f" fillcolor="silver" strokeweight=".5pt">
                    <v:path arrowok="t" o:connecttype="custom" o:connectlocs="383,0;0,817;1095,817;383,0" o:connectangles="0,0,0,0"/>
                  </v:shape>
                  <v:shape id="未知" o:spid="_x0000_s1097" style="position:absolute;left:194;top:1106;width:1103;height:480;visibility:visible;mso-wrap-style:square;v-text-anchor:top" coordsize="1103,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" path="m,l675,480,1103,e" filled="f" fillcolor="silver" strokeweight=".5pt">
                    <v:path arrowok="t" o:connecttype="custom" o:connectlocs="0,0;675,480;1103,0" o:connectangles="0,0,0"/>
                  </v:shape>
                  <v:line id="Line 22" o:spid="_x0000_s1098" style="position:absolute;visibility:visible;mso-wrap-style:square" from="581,304" to="674,1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" strokeweight=".5pt"/>
                  <v:line id="Line 23" o:spid="_x0000_s1099" style="position:absolute;visibility:visible;mso-wrap-style:square" from="674,1106" to="862,1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" strokeweight=".5pt"/>
                  <v:shape id="未知" o:spid="_x0000_s1100" style="position:absolute;left:554;top:709;width:728;height:637;visibility:visible;mso-wrap-style:square;v-text-anchor:top" coordsize="728,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" path="m68,l,637,728,397,68,xe" filled="f" fillcolor="silver" strokeweight=".5pt">
                    <v:path arrowok="t" o:connecttype="custom" o:connectlocs="68,0;0,637;728,397;68,0" o:connectangles="0,0,0,0"/>
                  </v:shape>
                  <v:shape id="Text Box 25" o:spid="_x0000_s1101" type="#_x0000_t202" style="position:absolute;left:510;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" filled="f" stroked="f">
                    <v:textbox inset="0,0,0,0">
                      <w:txbxContent>
                        <w:p w14:paraId="6FDF095A" w14:textId="77777777" w:rsidR="005E791B" w:rsidRPr="009429D7" w:rsidRDefault="005E791B">
                          <w:pPr>
                            <w:rPr>
                              <w:rStyle w:val="aff1"/>
                            </w:rPr>
                          </w:pPr>
                          <w:r w:rsidRPr="009429D7">
                            <w:rPr>
                              <w:rStyle w:val="aff1"/>
                            </w:rPr>
                            <w:t>C</w:t>
                          </w:r>
                        </w:p>
                      </w:txbxContent>
                    </v:textbox>
                  </v:shape>
                  <v:shape id="Text Box 26" o:spid="_x0000_s1102" type="#_x0000_t202" style="position:absolute;left:1313;top:945;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168F6209" w14:textId="77777777" w:rsidR="005E791B" w:rsidRPr="009429D7" w:rsidRDefault="005E791B">
                          <w:pPr>
                            <w:rPr>
                              <w:rStyle w:val="aff1"/>
                            </w:rPr>
                          </w:pPr>
                          <w:r w:rsidRPr="009429D7">
                            <w:rPr>
                              <w:rStyle w:val="aff1"/>
                            </w:rPr>
                            <w:t>A</w:t>
                          </w:r>
                        </w:p>
                      </w:txbxContent>
                    </v:textbox>
                  </v:shape>
                  <v:shape id="Text Box 27" o:spid="_x0000_s1103" type="#_x0000_t202" style="position:absolute;left:788;top:1560;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" filled="f" stroked="f">
                    <v:textbox inset="0,0,0,0">
                      <w:txbxContent>
                        <w:p w14:paraId="35755980" w14:textId="77777777" w:rsidR="005E791B" w:rsidRPr="009429D7" w:rsidRDefault="005E791B">
                          <w:pPr>
                            <w:rPr>
                              <w:rStyle w:val="aff1"/>
                            </w:rPr>
                          </w:pPr>
                          <w:r w:rsidRPr="009429D7">
                            <w:rPr>
                              <w:rStyle w:val="aff1"/>
                            </w:rPr>
                            <w:t>E</w:t>
                          </w:r>
                        </w:p>
                      </w:txbxContent>
                    </v:textbox>
                  </v:shape>
                  <v:shape id="Text Box 28" o:spid="_x0000_s1104" type="#_x0000_t202" style="position:absolute;left:353;top:1282;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" filled="f" stroked="f">
                    <v:textbox inset="0,0,0,0">
                      <w:txbxContent>
                        <w:p w14:paraId="36242E0D" w14:textId="77777777" w:rsidR="005E791B" w:rsidRPr="009429D7" w:rsidRDefault="005E791B">
                          <w:pPr>
                            <w:rPr>
                              <w:rStyle w:val="aff1"/>
                            </w:rPr>
                          </w:pPr>
                          <w:r w:rsidRPr="009429D7">
                            <w:rPr>
                              <w:rStyle w:val="aff1"/>
                            </w:rPr>
                            <w:t>M</w:t>
                          </w:r>
                        </w:p>
                      </w:txbxContent>
                    </v:textbox>
                  </v:shape>
                  <v:shape id="Text Box 29" o:spid="_x0000_s1105" type="#_x0000_t202" style="position:absolute;top:960;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m3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Dwhm3bxQAAANwAAAAP&#10;AAAAAAAAAAAAAAAAAAcCAABkcnMvZG93bnJldi54bWxQSwUGAAAAAAMAAwC3AAAA+QIAAAAA&#10;" filled="f" stroked="f">
                    <v:textbox inset="0,0,0,0">
                      <w:txbxContent>
                        <w:p w14:paraId="2A5CB4AE" w14:textId="77777777" w:rsidR="005E791B" w:rsidRPr="009429D7" w:rsidRDefault="005E791B">
                          <w:pPr>
                            <w:rPr>
                              <w:rStyle w:val="aff1"/>
                            </w:rPr>
                          </w:pPr>
                          <w:r w:rsidRPr="009429D7">
                            <w:rPr>
                              <w:rStyle w:val="aff1"/>
                            </w:rPr>
                            <w:t>B</w:t>
                          </w:r>
                        </w:p>
                      </w:txbxContent>
                    </v:textbox>
                  </v:shape>
                  <v:shape id="Text Box 30" o:spid="_x0000_s1106" type="#_x0000_t202" style="position:absolute;left:697;top:840;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" filled="f" stroked="f">
                    <v:textbox inset="0,0,0,0">
                      <w:txbxContent>
                        <w:p w14:paraId="3A5127F8" w14:textId="77777777" w:rsidR="005E791B" w:rsidRPr="009429D7" w:rsidRDefault="005E791B">
                          <w:pPr>
                            <w:rPr>
                              <w:rStyle w:val="aff1"/>
                            </w:rPr>
                          </w:pPr>
                          <w:r w:rsidRPr="009429D7">
                            <w:rPr>
                              <w:rStyle w:val="aff1"/>
                            </w:rPr>
                            <w:t>D</w:t>
                          </w:r>
                        </w:p>
                      </w:txbxContent>
                    </v:textbox>
                  </v:shape>
                  <v:shape id="Text Box 31" o:spid="_x0000_s1107" type="#_x0000_t202" style="position:absolute;left:652;top:465;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1A0xQAAANwAAAAPAAAAZHJzL2Rvd25yZXYueG1sRI9Ba8JA&#10;FITvBf/D8gre6qZVgo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AQI1A0xQAAANwAAAAP&#10;AAAAAAAAAAAAAAAAAAcCAABkcnMvZG93bnJldi54bWxQSwUGAAAAAAMAAwC3AAAA+QIAAAAA&#10;" filled="f" stroked="f">
                    <v:textbox inset="0,0,0,0">
                      <w:txbxContent>
                        <w:p w14:paraId="3727C34A" w14:textId="77777777" w:rsidR="005E791B" w:rsidRPr="00B6392C" w:rsidRDefault="005E791B">
                          <w:pPr>
                            <w:rPr>
                              <w:rStyle w:val="aff1"/>
                            </w:rPr>
                          </w:pPr>
                          <w:r w:rsidRPr="00B6392C">
                            <w:rPr>
                              <w:rStyle w:val="aff1"/>
                            </w:rPr>
                            <w:t>N</w:t>
                          </w:r>
                        </w:p>
                      </w:txbxContent>
                    </v:textbox>
                  </v:shape>
                  <v:shape id="Text Box 32" o:spid="_x0000_s1108" type="#_x0000_t202" style="position:absolute;left:322;top:1660;width:49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" filled="f" stroked="f">
                    <v:textbox inset="0,0,0,0">
                      <w:txbxContent>
                        <w:p w14:paraId="230C3F86" w14:textId="50FD188E" w:rsidR="005E791B" w:rsidRPr="00B6392C" w:rsidRDefault="00B6392C">
                          <w:pPr>
                            <w:rPr>
                              <w:rFonts w:ascii="等线" w:hAnsi="等线"/>
                              <w:sz w:val="15"/>
                              <w:szCs w:val="15"/>
                            </w:rPr>
                          </w:pPr>
                          <w:r w:rsidRPr="00B6392C">
                            <w:rPr>
                              <w:rFonts w:ascii="等线" w:hAnsi="等线" w:cs="宋体"/>
                              <w:sz w:val="15"/>
                              <w:szCs w:val="15"/>
                            </w:rPr>
                            <w:t>p3-2</w:t>
                          </w:r>
                        </w:p>
                        <w:p w14:paraId="27EDC156" w14:textId="77777777" w:rsidR="005E791B" w:rsidRDefault="005E791B"/>
                        <w:p w14:paraId="671EC8EC" w14:textId="77777777" w:rsidR="005E791B" w:rsidRDefault="005E791B"/>
                      </w:txbxContent>
                    </v:textbox>
                  </v:shape>
                </v:group>
                <w10:wrap type="square" anchorx="margin"/>
              </v:group>
            </w:pict>
          </mc:Fallback>
        </mc:AlternateContent>
      </w:r>
      <w:r w:rsidR="007507FF">
        <w:rPr>
          <w:rFonts w:ascii="等线" w:hAnsi="等线" w:cs="宋体"/>
          <w:color w:val="000000" w:themeColor="text1"/>
          <w:szCs w:val="21"/>
        </w:rPr>
        <w:t>3</w:t>
      </w:r>
      <w:r w:rsidR="00B43893" w:rsidRPr="002442A7">
        <w:rPr>
          <w:rFonts w:ascii="等线" w:hAnsi="等线" w:cs="宋体" w:hint="eastAsia"/>
          <w:color w:val="000000" w:themeColor="text1"/>
          <w:szCs w:val="21"/>
        </w:rPr>
        <w:t>.</w:t>
      </w:r>
      <w:r w:rsidR="009B2929" w:rsidRPr="009B2929">
        <w:rPr>
          <w:rFonts w:ascii="等线" w:hAnsi="等线" w:hint="eastAsia"/>
          <w:color w:val="000000" w:themeColor="text1"/>
          <w:szCs w:val="21"/>
        </w:rPr>
        <w:t>已知,p3-1所示,在△ABC和△ADE中,AB=AC,AD=AE,∠BAC=</w:t>
      </w:r>
    </w:p>
    <w:p w14:paraId="5A430E7F" w14:textId="77777777" w:rsidR="009B2929" w:rsidRDefault="009B2929" w:rsidP="009B2929">
      <w:pPr>
        <w:snapToGrid w:val="0"/>
        <w:spacing w:line="0" w:lineRule="atLeast"/>
        <w:ind w:firstLineChars="100" w:firstLine="210"/>
        <w:jc w:val="left"/>
        <w:rPr>
          <w:rFonts w:ascii="等线" w:hAnsi="等线"/>
          <w:color w:val="000000" w:themeColor="text1"/>
          <w:szCs w:val="21"/>
        </w:rPr>
      </w:pPr>
      <w:r w:rsidRPr="009B2929">
        <w:rPr>
          <w:rFonts w:ascii="等线" w:hAnsi="等线" w:hint="eastAsia"/>
          <w:color w:val="000000" w:themeColor="text1"/>
          <w:szCs w:val="21"/>
        </w:rPr>
        <w:t>∠DAE,</w:t>
      </w:r>
      <w:proofErr w:type="gramStart"/>
      <w:r w:rsidRPr="009B2929">
        <w:rPr>
          <w:rFonts w:ascii="等线" w:hAnsi="等线" w:hint="eastAsia"/>
          <w:color w:val="000000" w:themeColor="text1"/>
          <w:szCs w:val="21"/>
        </w:rPr>
        <w:t>且点</w:t>
      </w:r>
      <w:proofErr w:type="gramEnd"/>
      <w:r w:rsidRPr="009B2929">
        <w:rPr>
          <w:rFonts w:ascii="等线" w:hAnsi="等线" w:hint="eastAsia"/>
          <w:color w:val="000000" w:themeColor="text1"/>
          <w:szCs w:val="21"/>
        </w:rPr>
        <w:t>B,A,D在一条直线上,连接BE,CD,M,N分别为</w:t>
      </w:r>
    </w:p>
    <w:p w14:paraId="246C501A" w14:textId="574702CB" w:rsidR="009B2929" w:rsidRPr="009B2929" w:rsidRDefault="009B2929" w:rsidP="009B2929">
      <w:pPr>
        <w:snapToGrid w:val="0"/>
        <w:spacing w:line="0" w:lineRule="atLeast"/>
        <w:ind w:firstLineChars="100" w:firstLine="210"/>
        <w:jc w:val="left"/>
        <w:rPr>
          <w:rFonts w:ascii="等线" w:hAnsi="等线"/>
          <w:color w:val="000000" w:themeColor="text1"/>
          <w:szCs w:val="21"/>
        </w:rPr>
      </w:pPr>
      <w:r w:rsidRPr="009B2929">
        <w:rPr>
          <w:rFonts w:ascii="等线" w:hAnsi="等线" w:hint="eastAsia"/>
          <w:color w:val="000000" w:themeColor="text1"/>
          <w:szCs w:val="21"/>
        </w:rPr>
        <w:t>BE,CD的中点．</w:t>
      </w:r>
    </w:p>
    <w:p w14:paraId="6A49CE9C" w14:textId="55BCB230" w:rsidR="009B2929" w:rsidRPr="009B2929" w:rsidRDefault="009B2929" w:rsidP="009B2929">
      <w:pPr>
        <w:snapToGrid w:val="0"/>
        <w:spacing w:line="0" w:lineRule="atLeast"/>
        <w:ind w:firstLineChars="100" w:firstLine="210"/>
        <w:jc w:val="left"/>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Pr="009B2929">
        <w:rPr>
          <w:rFonts w:ascii="等线" w:hAnsi="等线" w:hint="eastAsia"/>
          <w:color w:val="000000" w:themeColor="text1"/>
          <w:szCs w:val="21"/>
        </w:rPr>
        <w:t xml:space="preserve">求证: </w:t>
      </w:r>
      <w:r>
        <w:rPr>
          <w:rFonts w:ascii="等线" w:hAnsi="等线"/>
          <w:color w:val="000000" w:themeColor="text1"/>
          <w:szCs w:val="21"/>
        </w:rPr>
        <w:t>1&gt;</w:t>
      </w:r>
      <w:r w:rsidRPr="009B2929">
        <w:rPr>
          <w:rFonts w:ascii="等线" w:hAnsi="等线" w:hint="eastAsia"/>
          <w:color w:val="000000" w:themeColor="text1"/>
          <w:szCs w:val="21"/>
        </w:rPr>
        <w:t>BE=CD</w:t>
      </w:r>
      <w:r>
        <w:rPr>
          <w:rFonts w:ascii="等线" w:hAnsi="等线"/>
          <w:color w:val="000000" w:themeColor="text1"/>
          <w:szCs w:val="21"/>
        </w:rPr>
        <w:t>; 2&gt;</w:t>
      </w:r>
      <w:r w:rsidRPr="009B2929">
        <w:rPr>
          <w:rFonts w:ascii="等线" w:hAnsi="等线" w:hint="eastAsia"/>
          <w:color w:val="000000" w:themeColor="text1"/>
          <w:szCs w:val="21"/>
        </w:rPr>
        <w:t>AM=AN</w:t>
      </w:r>
    </w:p>
    <w:p w14:paraId="5FD8E37D" w14:textId="77777777" w:rsidR="009B2929" w:rsidRDefault="009B2929" w:rsidP="009B2929">
      <w:pPr>
        <w:snapToGrid w:val="0"/>
        <w:spacing w:line="0" w:lineRule="atLeast"/>
        <w:ind w:firstLineChars="100" w:firstLine="210"/>
        <w:jc w:val="left"/>
        <w:rPr>
          <w:rFonts w:ascii="等线" w:hAnsi="等线"/>
          <w:color w:val="000000" w:themeColor="text1"/>
          <w:szCs w:val="21"/>
        </w:rPr>
      </w:pPr>
      <w:r>
        <w:rPr>
          <w:rFonts w:ascii="等线" w:hAnsi="等线"/>
          <w:color w:val="000000" w:themeColor="text1"/>
          <w:szCs w:val="21"/>
        </w:rPr>
        <w:t>(2)</w:t>
      </w:r>
      <w:r w:rsidRPr="009B2929">
        <w:rPr>
          <w:rFonts w:ascii="等线" w:hAnsi="等线" w:hint="eastAsia"/>
          <w:color w:val="000000" w:themeColor="text1"/>
          <w:szCs w:val="21"/>
        </w:rPr>
        <w:t>在图</w:t>
      </w:r>
      <w:r>
        <w:rPr>
          <w:rFonts w:ascii="等线" w:hAnsi="等线" w:hint="eastAsia"/>
          <w:color w:val="000000" w:themeColor="text1"/>
          <w:szCs w:val="21"/>
        </w:rPr>
        <w:t>p</w:t>
      </w:r>
      <w:r>
        <w:rPr>
          <w:rFonts w:ascii="等线" w:hAnsi="等线"/>
          <w:color w:val="000000" w:themeColor="text1"/>
          <w:szCs w:val="21"/>
        </w:rPr>
        <w:t>3-1</w:t>
      </w:r>
      <w:r w:rsidRPr="009B2929">
        <w:rPr>
          <w:rFonts w:ascii="等线" w:hAnsi="等线" w:hint="eastAsia"/>
          <w:color w:val="000000" w:themeColor="text1"/>
          <w:szCs w:val="21"/>
        </w:rPr>
        <w:t>的基础上,将△ADE绕点A按顺时针方向旋转</w:t>
      </w:r>
    </w:p>
    <w:p w14:paraId="7249909B" w14:textId="77777777" w:rsidR="009B2929" w:rsidRDefault="009B2929" w:rsidP="009B2929">
      <w:pPr>
        <w:snapToGrid w:val="0"/>
        <w:spacing w:line="0" w:lineRule="atLeast"/>
        <w:ind w:firstLineChars="200" w:firstLine="420"/>
        <w:jc w:val="left"/>
        <w:rPr>
          <w:rFonts w:ascii="等线" w:hAnsi="等线"/>
          <w:color w:val="000000" w:themeColor="text1"/>
          <w:szCs w:val="21"/>
        </w:rPr>
      </w:pPr>
      <w:r w:rsidRPr="009B2929">
        <w:rPr>
          <w:rFonts w:ascii="等线" w:hAnsi="等线" w:hint="eastAsia"/>
          <w:color w:val="000000" w:themeColor="text1"/>
          <w:szCs w:val="21"/>
        </w:rPr>
        <w:t>180°,其他条件不变,得到图</w:t>
      </w:r>
      <w:r>
        <w:rPr>
          <w:rFonts w:ascii="等线" w:hAnsi="等线" w:hint="eastAsia"/>
          <w:color w:val="000000" w:themeColor="text1"/>
          <w:szCs w:val="21"/>
        </w:rPr>
        <w:t>p</w:t>
      </w:r>
      <w:r>
        <w:rPr>
          <w:rFonts w:ascii="等线" w:hAnsi="等线"/>
          <w:color w:val="000000" w:themeColor="text1"/>
          <w:szCs w:val="21"/>
        </w:rPr>
        <w:t>3-2</w:t>
      </w:r>
      <w:r w:rsidRPr="009B2929">
        <w:rPr>
          <w:rFonts w:ascii="等线" w:hAnsi="等线" w:hint="eastAsia"/>
          <w:color w:val="000000" w:themeColor="text1"/>
          <w:szCs w:val="21"/>
        </w:rPr>
        <w:t>所示的图形</w:t>
      </w:r>
      <w:r>
        <w:rPr>
          <w:rFonts w:ascii="等线" w:hAnsi="等线" w:hint="eastAsia"/>
          <w:color w:val="000000" w:themeColor="text1"/>
          <w:szCs w:val="21"/>
        </w:rPr>
        <w:t>.</w:t>
      </w:r>
      <w:r w:rsidRPr="009B2929">
        <w:rPr>
          <w:rFonts w:ascii="等线" w:hAnsi="等线" w:hint="eastAsia"/>
          <w:color w:val="000000" w:themeColor="text1"/>
          <w:szCs w:val="21"/>
        </w:rPr>
        <w:t>请直接写出</w:t>
      </w:r>
    </w:p>
    <w:p w14:paraId="6B55BBE8" w14:textId="6FE654A1" w:rsidR="00B43893" w:rsidRPr="009429D7" w:rsidRDefault="009B2929" w:rsidP="009B2929">
      <w:pPr>
        <w:snapToGrid w:val="0"/>
        <w:spacing w:line="0" w:lineRule="atLeast"/>
        <w:ind w:firstLineChars="200" w:firstLine="420"/>
        <w:jc w:val="left"/>
        <w:rPr>
          <w:rFonts w:ascii="等线" w:hAnsi="等线" w:cs="宋体"/>
          <w:color w:val="000000" w:themeColor="text1"/>
          <w:szCs w:val="21"/>
        </w:rPr>
      </w:pPr>
      <w:r w:rsidRPr="009B2929">
        <w:rPr>
          <w:rFonts w:ascii="等线" w:hAnsi="等线" w:hint="eastAsia"/>
          <w:color w:val="000000" w:themeColor="text1"/>
          <w:szCs w:val="21"/>
        </w:rPr>
        <w:t>(1)中的两个结论是否仍然成立.</w:t>
      </w:r>
    </w:p>
    <w:p w14:paraId="53169E6E" w14:textId="77777777" w:rsidR="00B43893" w:rsidRPr="007507FF" w:rsidRDefault="00B43893">
      <w:pPr>
        <w:widowControl/>
        <w:shd w:val="clear" w:color="auto" w:fill="FFFFFF"/>
        <w:snapToGrid w:val="0"/>
        <w:spacing w:line="0" w:lineRule="atLeast"/>
        <w:jc w:val="left"/>
        <w:rPr>
          <w:rFonts w:ascii="等线" w:hAnsi="等线" w:cs="Arial"/>
          <w:color w:val="000000" w:themeColor="text1"/>
          <w:kern w:val="0"/>
          <w:szCs w:val="21"/>
        </w:rPr>
      </w:pPr>
    </w:p>
    <w:p w14:paraId="25C8B236" w14:textId="0B3D8EB6" w:rsidR="00B43893" w:rsidRDefault="00B43893">
      <w:pPr>
        <w:widowControl/>
        <w:shd w:val="clear" w:color="auto" w:fill="FFFFFF"/>
        <w:snapToGrid w:val="0"/>
        <w:spacing w:line="0" w:lineRule="atLeast"/>
        <w:jc w:val="left"/>
        <w:rPr>
          <w:rFonts w:ascii="等线" w:hAnsi="等线" w:cs="Arial"/>
          <w:color w:val="000000" w:themeColor="text1"/>
          <w:kern w:val="0"/>
          <w:szCs w:val="21"/>
        </w:rPr>
      </w:pPr>
    </w:p>
    <w:p w14:paraId="53988E18" w14:textId="77777777" w:rsidR="009B2929" w:rsidRPr="002442A7" w:rsidRDefault="009B2929">
      <w:pPr>
        <w:widowControl/>
        <w:shd w:val="clear" w:color="auto" w:fill="FFFFFF"/>
        <w:snapToGrid w:val="0"/>
        <w:spacing w:line="0" w:lineRule="atLeast"/>
        <w:jc w:val="left"/>
        <w:rPr>
          <w:rFonts w:ascii="等线" w:hAnsi="等线" w:cs="Arial"/>
          <w:color w:val="000000" w:themeColor="text1"/>
          <w:kern w:val="0"/>
          <w:szCs w:val="21"/>
        </w:rPr>
      </w:pPr>
    </w:p>
    <w:p w14:paraId="1F6989B3" w14:textId="77777777" w:rsidR="00B43893" w:rsidRPr="002442A7" w:rsidRDefault="00B43893">
      <w:pPr>
        <w:widowControl/>
        <w:shd w:val="clear" w:color="auto" w:fill="FFFFFF"/>
        <w:snapToGrid w:val="0"/>
        <w:spacing w:line="0" w:lineRule="atLeast"/>
        <w:jc w:val="left"/>
        <w:rPr>
          <w:rFonts w:ascii="等线" w:hAnsi="等线" w:cs="Arial"/>
          <w:color w:val="000000" w:themeColor="text1"/>
          <w:kern w:val="0"/>
          <w:szCs w:val="21"/>
        </w:rPr>
      </w:pPr>
    </w:p>
    <w:p w14:paraId="5824DB7E" w14:textId="1D9AF168" w:rsidR="00B43893" w:rsidRPr="002442A7" w:rsidRDefault="00704B55">
      <w:pPr>
        <w:spacing w:line="0" w:lineRule="atLeast"/>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623424" behindDoc="0" locked="0" layoutInCell="1" allowOverlap="1" wp14:anchorId="4ADBE371" wp14:editId="4A237748">
                <wp:simplePos x="0" y="0"/>
                <wp:positionH relativeFrom="margin">
                  <wp:align>right</wp:align>
                </wp:positionH>
                <wp:positionV relativeFrom="paragraph">
                  <wp:posOffset>279041</wp:posOffset>
                </wp:positionV>
                <wp:extent cx="1438275" cy="955675"/>
                <wp:effectExtent l="0" t="0" r="9525" b="15875"/>
                <wp:wrapSquare wrapText="bothSides"/>
                <wp:docPr id="58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8275" cy="955675"/>
                          <a:chOff x="13" y="0"/>
                          <a:chExt cx="2265" cy="1505"/>
                        </a:xfrm>
                      </wpg:grpSpPr>
                      <wpg:grpSp>
                        <wpg:cNvPr id="587" name="Group 35"/>
                        <wpg:cNvGrpSpPr>
                          <a:grpSpLocks/>
                        </wpg:cNvGrpSpPr>
                        <wpg:grpSpPr bwMode="auto">
                          <a:xfrm>
                            <a:off x="13" y="0"/>
                            <a:ext cx="2265" cy="1505"/>
                            <a:chOff x="13" y="0"/>
                            <a:chExt cx="2265" cy="1505"/>
                          </a:xfrm>
                        </wpg:grpSpPr>
                        <wpg:grpSp>
                          <wpg:cNvPr id="588" name="Group 36"/>
                          <wpg:cNvGrpSpPr>
                            <a:grpSpLocks/>
                          </wpg:cNvGrpSpPr>
                          <wpg:grpSpPr bwMode="auto">
                            <a:xfrm>
                              <a:off x="90" y="200"/>
                              <a:ext cx="1953" cy="1061"/>
                              <a:chOff x="0" y="0"/>
                              <a:chExt cx="1953" cy="1061"/>
                            </a:xfrm>
                          </wpg:grpSpPr>
                          <wps:wsp>
                            <wps:cNvPr id="589" name="Line 37"/>
                            <wps:cNvCnPr>
                              <a:cxnSpLocks noChangeShapeType="1"/>
                            </wps:cNvCnPr>
                            <wps:spPr bwMode="auto">
                              <a:xfrm flipH="1">
                                <a:off x="0" y="1048"/>
                                <a:ext cx="1953" cy="13"/>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591" name="Line 39"/>
                            <wps:cNvCnPr>
                              <a:cxnSpLocks noChangeShapeType="1"/>
                            </wps:cNvCnPr>
                            <wps:spPr bwMode="auto">
                              <a:xfrm flipH="1">
                                <a:off x="0" y="0"/>
                                <a:ext cx="595" cy="1061"/>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592" name="Line 40"/>
                            <wps:cNvCnPr>
                              <a:cxnSpLocks noChangeShapeType="1"/>
                            </wps:cNvCnPr>
                            <wps:spPr bwMode="auto">
                              <a:xfrm>
                                <a:off x="595" y="0"/>
                                <a:ext cx="621" cy="104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594" name="Line 42"/>
                            <wps:cNvCnPr>
                              <a:cxnSpLocks noChangeShapeType="1"/>
                            </wps:cNvCnPr>
                            <wps:spPr bwMode="auto">
                              <a:xfrm>
                                <a:off x="1578" y="414"/>
                                <a:ext cx="375" cy="634"/>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595" name="Line 43"/>
                            <wps:cNvCnPr>
                              <a:cxnSpLocks noChangeShapeType="1"/>
                            </wps:cNvCnPr>
                            <wps:spPr bwMode="auto">
                              <a:xfrm flipH="1">
                                <a:off x="1216" y="414"/>
                                <a:ext cx="362" cy="634"/>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596" name="Line 44"/>
                            <wps:cNvCnPr>
                              <a:cxnSpLocks noChangeShapeType="1"/>
                            </wps:cNvCnPr>
                            <wps:spPr bwMode="auto">
                              <a:xfrm flipH="1">
                                <a:off x="0" y="414"/>
                                <a:ext cx="1578" cy="647"/>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597" name="Line 45"/>
                            <wps:cNvCnPr>
                              <a:cxnSpLocks noChangeShapeType="1"/>
                            </wps:cNvCnPr>
                            <wps:spPr bwMode="auto">
                              <a:xfrm>
                                <a:off x="595" y="0"/>
                                <a:ext cx="1358" cy="104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598" name="Text Box 46"/>
                          <wps:cNvSpPr txBox="1">
                            <a:spLocks noChangeArrowheads="1"/>
                          </wps:cNvSpPr>
                          <wps:spPr bwMode="auto">
                            <a:xfrm>
                              <a:off x="13" y="1214"/>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22558" w14:textId="77777777" w:rsidR="005E791B" w:rsidRPr="009429D7" w:rsidRDefault="005E791B">
                                <w:pPr>
                                  <w:rPr>
                                    <w:rStyle w:val="aff1"/>
                                  </w:rPr>
                                </w:pPr>
                                <w:r w:rsidRPr="009429D7">
                                  <w:rPr>
                                    <w:rStyle w:val="aff1"/>
                                  </w:rPr>
                                  <w:t>A</w:t>
                                </w:r>
                              </w:p>
                            </w:txbxContent>
                          </wps:txbx>
                          <wps:bodyPr rot="0" vert="horz" wrap="square" lIns="0" tIns="0" rIns="0" bIns="0" anchor="t" anchorCtr="0" upright="1">
                            <a:noAutofit/>
                          </wps:bodyPr>
                        </wps:wsp>
                        <wps:wsp>
                          <wps:cNvPr id="599" name="Text Box 47"/>
                          <wps:cNvSpPr txBox="1">
                            <a:spLocks noChangeArrowheads="1"/>
                          </wps:cNvSpPr>
                          <wps:spPr bwMode="auto">
                            <a:xfrm>
                              <a:off x="488" y="0"/>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80ED" w14:textId="77777777" w:rsidR="005E791B" w:rsidRPr="009429D7" w:rsidRDefault="005E791B">
                                <w:pPr>
                                  <w:rPr>
                                    <w:rStyle w:val="aff1"/>
                                  </w:rPr>
                                </w:pPr>
                                <w:r w:rsidRPr="009429D7">
                                  <w:rPr>
                                    <w:rStyle w:val="aff1"/>
                                  </w:rPr>
                                  <w:t>B</w:t>
                                </w:r>
                              </w:p>
                            </w:txbxContent>
                          </wps:txbx>
                          <wps:bodyPr rot="0" vert="horz" wrap="square" lIns="0" tIns="0" rIns="0" bIns="0" anchor="t" anchorCtr="0" upright="1">
                            <a:noAutofit/>
                          </wps:bodyPr>
                        </wps:wsp>
                        <wps:wsp>
                          <wps:cNvPr id="600" name="Text Box 48"/>
                          <wps:cNvSpPr txBox="1">
                            <a:spLocks noChangeArrowheads="1"/>
                          </wps:cNvSpPr>
                          <wps:spPr bwMode="auto">
                            <a:xfrm>
                              <a:off x="1227" y="1206"/>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713ED" w14:textId="77777777" w:rsidR="005E791B" w:rsidRPr="009429D7" w:rsidRDefault="005E791B">
                                <w:pPr>
                                  <w:rPr>
                                    <w:rStyle w:val="aff1"/>
                                  </w:rPr>
                                </w:pPr>
                                <w:r w:rsidRPr="009429D7">
                                  <w:rPr>
                                    <w:rStyle w:val="aff1"/>
                                  </w:rPr>
                                  <w:t>C</w:t>
                                </w:r>
                              </w:p>
                            </w:txbxContent>
                          </wps:txbx>
                          <wps:bodyPr rot="0" vert="horz" wrap="square" lIns="0" tIns="0" rIns="0" bIns="0" anchor="t" anchorCtr="0" upright="1">
                            <a:noAutofit/>
                          </wps:bodyPr>
                        </wps:wsp>
                        <wps:wsp>
                          <wps:cNvPr id="601" name="Text Box 49"/>
                          <wps:cNvSpPr txBox="1">
                            <a:spLocks noChangeArrowheads="1"/>
                          </wps:cNvSpPr>
                          <wps:spPr bwMode="auto">
                            <a:xfrm>
                              <a:off x="1984" y="1186"/>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D60E0B" w14:textId="77777777" w:rsidR="005E791B" w:rsidRPr="009429D7" w:rsidRDefault="005E791B">
                                <w:pPr>
                                  <w:rPr>
                                    <w:rStyle w:val="aff1"/>
                                  </w:rPr>
                                </w:pPr>
                                <w:r w:rsidRPr="009429D7">
                                  <w:rPr>
                                    <w:rStyle w:val="aff1"/>
                                  </w:rPr>
                                  <w:t>E</w:t>
                                </w:r>
                              </w:p>
                            </w:txbxContent>
                          </wps:txbx>
                          <wps:bodyPr rot="0" vert="horz" wrap="square" lIns="0" tIns="0" rIns="0" bIns="0" anchor="t" anchorCtr="0" upright="1">
                            <a:noAutofit/>
                          </wps:bodyPr>
                        </wps:wsp>
                        <wps:wsp>
                          <wps:cNvPr id="602" name="Text Box 50"/>
                          <wps:cNvSpPr txBox="1">
                            <a:spLocks noChangeArrowheads="1"/>
                          </wps:cNvSpPr>
                          <wps:spPr bwMode="auto">
                            <a:xfrm>
                              <a:off x="1706" y="330"/>
                              <a:ext cx="30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7DB0" w14:textId="77777777" w:rsidR="005E791B" w:rsidRPr="009429D7" w:rsidRDefault="005E791B">
                                <w:pPr>
                                  <w:rPr>
                                    <w:rStyle w:val="aff1"/>
                                  </w:rPr>
                                </w:pPr>
                                <w:r w:rsidRPr="009429D7">
                                  <w:rPr>
                                    <w:rStyle w:val="aff1"/>
                                  </w:rPr>
                                  <w:t>D</w:t>
                                </w:r>
                              </w:p>
                            </w:txbxContent>
                          </wps:txbx>
                          <wps:bodyPr rot="0" vert="horz" wrap="square" lIns="0" tIns="0" rIns="0" bIns="0" anchor="t" anchorCtr="0" upright="1">
                            <a:noAutofit/>
                          </wps:bodyPr>
                        </wps:wsp>
                        <wps:wsp>
                          <wps:cNvPr id="603" name="Text Box 51"/>
                          <wps:cNvSpPr txBox="1">
                            <a:spLocks noChangeArrowheads="1"/>
                          </wps:cNvSpPr>
                          <wps:spPr bwMode="auto">
                            <a:xfrm>
                              <a:off x="1334" y="405"/>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9AA352" w14:textId="77777777" w:rsidR="005E791B" w:rsidRPr="009429D7" w:rsidRDefault="005E791B">
                                <w:pPr>
                                  <w:rPr>
                                    <w:rStyle w:val="aff1"/>
                                  </w:rPr>
                                </w:pPr>
                                <w:r w:rsidRPr="009429D7">
                                  <w:rPr>
                                    <w:rStyle w:val="aff1"/>
                                  </w:rPr>
                                  <w:t>O</w:t>
                                </w:r>
                              </w:p>
                            </w:txbxContent>
                          </wps:txbx>
                          <wps:bodyPr rot="0" vert="horz" wrap="square" lIns="0" tIns="0" rIns="0" bIns="0" anchor="t" anchorCtr="0" upright="1">
                            <a:noAutofit/>
                          </wps:bodyPr>
                        </wps:wsp>
                        <wps:wsp>
                          <wps:cNvPr id="604" name="Text Box 52"/>
                          <wps:cNvSpPr txBox="1">
                            <a:spLocks noChangeArrowheads="1"/>
                          </wps:cNvSpPr>
                          <wps:spPr bwMode="auto">
                            <a:xfrm>
                              <a:off x="962" y="849"/>
                              <a:ext cx="29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A6B43" w14:textId="77777777" w:rsidR="005E791B" w:rsidRPr="009429D7" w:rsidRDefault="005E791B">
                                <w:pPr>
                                  <w:rPr>
                                    <w:rStyle w:val="aff1"/>
                                  </w:rPr>
                                </w:pPr>
                                <w:r w:rsidRPr="009429D7">
                                  <w:rPr>
                                    <w:rStyle w:val="aff1"/>
                                  </w:rPr>
                                  <w:t>P</w:t>
                                </w:r>
                              </w:p>
                            </w:txbxContent>
                          </wps:txbx>
                          <wps:bodyPr rot="0" vert="horz" wrap="square" lIns="0" tIns="0" rIns="0" bIns="0" anchor="t" anchorCtr="0" upright="1">
                            <a:noAutofit/>
                          </wps:bodyPr>
                        </wps:wsp>
                        <wps:wsp>
                          <wps:cNvPr id="605" name="Text Box 53"/>
                          <wps:cNvSpPr txBox="1">
                            <a:spLocks noChangeArrowheads="1"/>
                          </wps:cNvSpPr>
                          <wps:spPr bwMode="auto">
                            <a:xfrm>
                              <a:off x="1496" y="852"/>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1A1F6" w14:textId="77777777" w:rsidR="005E791B" w:rsidRPr="009429D7" w:rsidRDefault="005E791B">
                                <w:pPr>
                                  <w:rPr>
                                    <w:rStyle w:val="aff1"/>
                                  </w:rPr>
                                </w:pPr>
                                <w:r w:rsidRPr="009429D7">
                                  <w:rPr>
                                    <w:rStyle w:val="aff1"/>
                                  </w:rPr>
                                  <w:t>Q</w:t>
                                </w:r>
                              </w:p>
                            </w:txbxContent>
                          </wps:txbx>
                          <wps:bodyPr rot="0" vert="horz" wrap="square" lIns="0" tIns="0" rIns="0" bIns="0" anchor="t" anchorCtr="0" upright="1">
                            <a:noAutofit/>
                          </wps:bodyPr>
                        </wps:wsp>
                      </wpg:grpSp>
                      <wps:wsp>
                        <wps:cNvPr id="606" name="Line 54"/>
                        <wps:cNvCnPr>
                          <a:cxnSpLocks noChangeShapeType="1"/>
                        </wps:cNvCnPr>
                        <wps:spPr bwMode="auto">
                          <a:xfrm>
                            <a:off x="1070" y="864"/>
                            <a:ext cx="45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ADBE371" id="Group 34" o:spid="_x0000_s1109" style="position:absolute;left:0;text-align:left;margin-left:62.05pt;margin-top:21.95pt;width:113.25pt;height:75.25pt;z-index:251623424;mso-position-horizontal:right;mso-position-horizontal-relative:margin" coordorigin="13" coordsize="2265,1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">
                <v:group id="Group 35" o:spid="_x0000_s1110" style="position:absolute;left:13;width:2265;height:1505" coordorigin="13" coordsize="2265,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36" o:spid="_x0000_s1111" style="position:absolute;left:90;top:200;width:1953;height:1061" coordsize="1953,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line id="Line 37" o:spid="_x0000_s1112" style="position:absolute;flip:x;visibility:visible;mso-wrap-style:square" from="0,1048" to="1953,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" strokecolor="black [3200]" strokeweight=".5pt">
                      <v:stroke joinstyle="miter"/>
                    </v:line>
                    <v:line id="Line 39" o:spid="_x0000_s1113" style="position:absolute;flip:x;visibility:visible;mso-wrap-style:square" from="0,0" to="595,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" strokecolor="black [3200]" strokeweight=".5pt">
                      <v:stroke joinstyle="miter"/>
                    </v:line>
                    <v:line id="Line 40" o:spid="_x0000_s1114" style="position:absolute;visibility:visible;mso-wrap-style:square" from="595,0" to="1216,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" strokecolor="black [3200]" strokeweight=".5pt">
                      <v:stroke joinstyle="miter"/>
                    </v:line>
                    <v:line id="Line 42" o:spid="_x0000_s1115" style="position:absolute;visibility:visible;mso-wrap-style:square" from="1578,414" to="1953,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" strokecolor="black [3200]" strokeweight=".5pt">
                      <v:stroke joinstyle="miter"/>
                    </v:line>
                    <v:line id="Line 43" o:spid="_x0000_s1116" style="position:absolute;flip:x;visibility:visible;mso-wrap-style:square" from="1216,414" to="1578,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" strokecolor="black [3200]" strokeweight=".5pt">
                      <v:stroke joinstyle="miter"/>
                    </v:line>
                    <v:line id="Line 44" o:spid="_x0000_s1117" style="position:absolute;flip:x;visibility:visible;mso-wrap-style:square" from="0,414" to="1578,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" strokecolor="black [3200]" strokeweight=".5pt">
                      <v:stroke joinstyle="miter"/>
                    </v:line>
                    <v:line id="Line 45" o:spid="_x0000_s1118" style="position:absolute;visibility:visible;mso-wrap-style:square" from="595,0" to="1953,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" strokecolor="black [3200]" strokeweight=".5pt">
                      <v:stroke joinstyle="miter"/>
                    </v:line>
                  </v:group>
                  <v:shape id="Text Box 46" o:spid="_x0000_s1119" type="#_x0000_t202" style="position:absolute;left:13;top:1214;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WR3wwAAANwAAAAPAAAAZHJzL2Rvd25yZXYueG1sRE/Pa8Iw&#10;FL4L+x/CE3bTVGG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bC1kd8MAAADcAAAADwAA&#10;AAAAAAAAAAAAAAAHAgAAZHJzL2Rvd25yZXYueG1sUEsFBgAAAAADAAMAtwAAAPcCAAAAAA==&#10;" filled="f" stroked="f">
                    <v:textbox inset="0,0,0,0">
                      <w:txbxContent>
                        <w:p w14:paraId="11822558" w14:textId="77777777" w:rsidR="005E791B" w:rsidRPr="009429D7" w:rsidRDefault="005E791B">
                          <w:pPr>
                            <w:rPr>
                              <w:rStyle w:val="aff1"/>
                            </w:rPr>
                          </w:pPr>
                          <w:r w:rsidRPr="009429D7">
                            <w:rPr>
                              <w:rStyle w:val="aff1"/>
                            </w:rPr>
                            <w:t>A</w:t>
                          </w:r>
                        </w:p>
                      </w:txbxContent>
                    </v:textbox>
                  </v:shape>
                  <v:shape id="Text Box 47" o:spid="_x0000_s1120" type="#_x0000_t202" style="position:absolute;left:488;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HsxQAAANwAAAAPAAAAZHJzL2Rvd25yZXYueG1sRI9Ba8JA&#10;FITvBf/D8gRvdWNB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ADYcHsxQAAANwAAAAP&#10;AAAAAAAAAAAAAAAAAAcCAABkcnMvZG93bnJldi54bWxQSwUGAAAAAAMAAwC3AAAA+QIAAAAA&#10;" filled="f" stroked="f">
                    <v:textbox inset="0,0,0,0">
                      <w:txbxContent>
                        <w:p w14:paraId="3E6080ED" w14:textId="77777777" w:rsidR="005E791B" w:rsidRPr="009429D7" w:rsidRDefault="005E791B">
                          <w:pPr>
                            <w:rPr>
                              <w:rStyle w:val="aff1"/>
                            </w:rPr>
                          </w:pPr>
                          <w:r w:rsidRPr="009429D7">
                            <w:rPr>
                              <w:rStyle w:val="aff1"/>
                            </w:rPr>
                            <w:t>B</w:t>
                          </w:r>
                        </w:p>
                      </w:txbxContent>
                    </v:textbox>
                  </v:shape>
                  <v:shape id="Text Box 48" o:spid="_x0000_s1121" type="#_x0000_t202" style="position:absolute;left:1227;top:1206;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" filled="f" stroked="f">
                    <v:textbox inset="0,0,0,0">
                      <w:txbxContent>
                        <w:p w14:paraId="61A713ED" w14:textId="77777777" w:rsidR="005E791B" w:rsidRPr="009429D7" w:rsidRDefault="005E791B">
                          <w:pPr>
                            <w:rPr>
                              <w:rStyle w:val="aff1"/>
                            </w:rPr>
                          </w:pPr>
                          <w:r w:rsidRPr="009429D7">
                            <w:rPr>
                              <w:rStyle w:val="aff1"/>
                            </w:rPr>
                            <w:t>C</w:t>
                          </w:r>
                        </w:p>
                      </w:txbxContent>
                    </v:textbox>
                  </v:shape>
                  <v:shape id="Text Box 49" o:spid="_x0000_s1122" type="#_x0000_t202" style="position:absolute;left:1984;top:1186;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" filled="f" stroked="f">
                    <v:textbox inset="0,0,0,0">
                      <w:txbxContent>
                        <w:p w14:paraId="5FD60E0B" w14:textId="77777777" w:rsidR="005E791B" w:rsidRPr="009429D7" w:rsidRDefault="005E791B">
                          <w:pPr>
                            <w:rPr>
                              <w:rStyle w:val="aff1"/>
                            </w:rPr>
                          </w:pPr>
                          <w:r w:rsidRPr="009429D7">
                            <w:rPr>
                              <w:rStyle w:val="aff1"/>
                            </w:rPr>
                            <w:t>E</w:t>
                          </w:r>
                        </w:p>
                      </w:txbxContent>
                    </v:textbox>
                  </v:shape>
                  <v:shape id="Text Box 50" o:spid="_x0000_s1123" type="#_x0000_t202" style="position:absolute;left:1706;top:330;width:30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" filled="f" stroked="f">
                    <v:textbox inset="0,0,0,0">
                      <w:txbxContent>
                        <w:p w14:paraId="50477DB0" w14:textId="77777777" w:rsidR="005E791B" w:rsidRPr="009429D7" w:rsidRDefault="005E791B">
                          <w:pPr>
                            <w:rPr>
                              <w:rStyle w:val="aff1"/>
                            </w:rPr>
                          </w:pPr>
                          <w:r w:rsidRPr="009429D7">
                            <w:rPr>
                              <w:rStyle w:val="aff1"/>
                            </w:rPr>
                            <w:t>D</w:t>
                          </w:r>
                        </w:p>
                      </w:txbxContent>
                    </v:textbox>
                  </v:shape>
                  <v:shape id="Text Box 51" o:spid="_x0000_s1124" type="#_x0000_t202" style="position:absolute;left:1334;top:405;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gL9xQAAANwAAAAPAAAAZHJzL2Rvd25yZXYueG1sRI9BawIx&#10;FITvhf6H8ITeamIL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BRpgL9xQAAANwAAAAP&#10;AAAAAAAAAAAAAAAAAAcCAABkcnMvZG93bnJldi54bWxQSwUGAAAAAAMAAwC3AAAA+QIAAAAA&#10;" filled="f" stroked="f">
                    <v:textbox inset="0,0,0,0">
                      <w:txbxContent>
                        <w:p w14:paraId="5F9AA352" w14:textId="77777777" w:rsidR="005E791B" w:rsidRPr="009429D7" w:rsidRDefault="005E791B">
                          <w:pPr>
                            <w:rPr>
                              <w:rStyle w:val="aff1"/>
                            </w:rPr>
                          </w:pPr>
                          <w:r w:rsidRPr="009429D7">
                            <w:rPr>
                              <w:rStyle w:val="aff1"/>
                            </w:rPr>
                            <w:t>O</w:t>
                          </w:r>
                        </w:p>
                      </w:txbxContent>
                    </v:textbox>
                  </v:shape>
                  <v:shape id="Text Box 52" o:spid="_x0000_s1125" type="#_x0000_t202" style="position:absolute;left:962;top:849;width:29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qJxQAAANwAAAAPAAAAZHJzL2Rvd25yZXYueG1sRI9BawIx&#10;FITvhf6H8ITeamIp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DeT5qJxQAAANwAAAAP&#10;AAAAAAAAAAAAAAAAAAcCAABkcnMvZG93bnJldi54bWxQSwUGAAAAAAMAAwC3AAAA+QIAAAAA&#10;" filled="f" stroked="f">
                    <v:textbox inset="0,0,0,0">
                      <w:txbxContent>
                        <w:p w14:paraId="0B2A6B43" w14:textId="77777777" w:rsidR="005E791B" w:rsidRPr="009429D7" w:rsidRDefault="005E791B">
                          <w:pPr>
                            <w:rPr>
                              <w:rStyle w:val="aff1"/>
                            </w:rPr>
                          </w:pPr>
                          <w:r w:rsidRPr="009429D7">
                            <w:rPr>
                              <w:rStyle w:val="aff1"/>
                            </w:rPr>
                            <w:t>P</w:t>
                          </w:r>
                        </w:p>
                      </w:txbxContent>
                    </v:textbox>
                  </v:shape>
                  <v:shape id="Text Box 53" o:spid="_x0000_s1126" type="#_x0000_t202" style="position:absolute;left:1496;top:852;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" filled="f" stroked="f">
                    <v:textbox inset="0,0,0,0">
                      <w:txbxContent>
                        <w:p w14:paraId="3B31A1F6" w14:textId="77777777" w:rsidR="005E791B" w:rsidRPr="009429D7" w:rsidRDefault="005E791B">
                          <w:pPr>
                            <w:rPr>
                              <w:rStyle w:val="aff1"/>
                            </w:rPr>
                          </w:pPr>
                          <w:r w:rsidRPr="009429D7">
                            <w:rPr>
                              <w:rStyle w:val="aff1"/>
                            </w:rPr>
                            <w:t>Q</w:t>
                          </w:r>
                        </w:p>
                      </w:txbxContent>
                    </v:textbox>
                  </v:shape>
                </v:group>
                <v:line id="Line 54" o:spid="_x0000_s1127" style="position:absolute;visibility:visible;mso-wrap-style:square" from="1070,864" to="152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" strokecolor="black [3200]" strokeweight=".5pt">
                  <v:stroke joinstyle="miter"/>
                </v:line>
                <w10:wrap type="square" anchorx="margin"/>
              </v:group>
            </w:pict>
          </mc:Fallback>
        </mc:AlternateContent>
      </w:r>
      <w:r>
        <w:rPr>
          <w:rFonts w:ascii="等线" w:hAnsi="等线"/>
          <w:color w:val="000000" w:themeColor="text1"/>
          <w:szCs w:val="21"/>
        </w:rPr>
        <w:t>4</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Pr>
          <w:rFonts w:ascii="等线" w:hAnsi="等线"/>
          <w:color w:val="000000" w:themeColor="text1"/>
          <w:szCs w:val="21"/>
        </w:rPr>
        <w:t>C</w:t>
      </w:r>
      <w:r w:rsidR="00B43893" w:rsidRPr="002442A7">
        <w:rPr>
          <w:rFonts w:ascii="等线" w:hAnsi="等线" w:hint="eastAsia"/>
          <w:color w:val="000000" w:themeColor="text1"/>
          <w:szCs w:val="21"/>
        </w:rPr>
        <w:t>为线段</w:t>
      </w:r>
      <w:r w:rsidR="00B43893" w:rsidRPr="002442A7">
        <w:rPr>
          <w:rFonts w:ascii="等线" w:hAnsi="等线"/>
          <w:color w:val="000000" w:themeColor="text1"/>
          <w:szCs w:val="21"/>
        </w:rPr>
        <w:t>AE</w:t>
      </w:r>
      <w:r w:rsidR="00B43893" w:rsidRPr="002442A7">
        <w:rPr>
          <w:rFonts w:ascii="等线" w:hAnsi="等线" w:hint="eastAsia"/>
          <w:color w:val="000000" w:themeColor="text1"/>
          <w:szCs w:val="21"/>
        </w:rPr>
        <w:t>上一动点</w:t>
      </w:r>
      <w:r w:rsidR="00EA7120">
        <w:rPr>
          <w:rFonts w:ascii="等线" w:hAnsi="等线" w:hint="eastAsia"/>
          <w:color w:val="000000" w:themeColor="text1"/>
          <w:szCs w:val="21"/>
        </w:rPr>
        <w:t>(</w:t>
      </w:r>
      <w:r w:rsidR="00B43893" w:rsidRPr="002442A7">
        <w:rPr>
          <w:rFonts w:ascii="等线" w:hAnsi="等线" w:hint="eastAsia"/>
          <w:color w:val="000000" w:themeColor="text1"/>
          <w:szCs w:val="21"/>
        </w:rPr>
        <w:t>不与点</w:t>
      </w:r>
      <w:r w:rsidR="00B43893" w:rsidRPr="002442A7">
        <w:rPr>
          <w:rFonts w:ascii="等线" w:hAnsi="等线"/>
          <w:color w:val="000000" w:themeColor="text1"/>
          <w:szCs w:val="21"/>
        </w:rPr>
        <w:t>A</w:t>
      </w:r>
      <w:r w:rsidR="00EC7155">
        <w:rPr>
          <w:rFonts w:ascii="等线" w:hAnsi="等线" w:hint="eastAsia"/>
          <w:color w:val="000000" w:themeColor="text1"/>
          <w:szCs w:val="21"/>
        </w:rPr>
        <w:t>,</w:t>
      </w:r>
      <w:r w:rsidR="00B43893" w:rsidRPr="002442A7">
        <w:rPr>
          <w:rFonts w:ascii="等线" w:hAnsi="等线"/>
          <w:color w:val="000000" w:themeColor="text1"/>
          <w:szCs w:val="21"/>
        </w:rPr>
        <w:t>E</w:t>
      </w:r>
      <w:r w:rsidR="00B43893" w:rsidRPr="002442A7">
        <w:rPr>
          <w:rFonts w:ascii="等线" w:hAnsi="等线" w:hint="eastAsia"/>
          <w:color w:val="000000" w:themeColor="text1"/>
          <w:szCs w:val="21"/>
        </w:rPr>
        <w:t>重合</w:t>
      </w:r>
      <w:r w:rsidR="00EA7120">
        <w:rPr>
          <w:rFonts w:ascii="等线" w:hAnsi="等线" w:hint="eastAsia"/>
          <w:color w:val="000000" w:themeColor="text1"/>
          <w:szCs w:val="21"/>
        </w:rPr>
        <w:t>)</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在</w:t>
      </w:r>
      <w:r w:rsidR="00B43893" w:rsidRPr="002442A7">
        <w:rPr>
          <w:rFonts w:ascii="等线" w:hAnsi="等线"/>
          <w:color w:val="000000" w:themeColor="text1"/>
          <w:szCs w:val="21"/>
        </w:rPr>
        <w:t>AE</w:t>
      </w:r>
      <w:r w:rsidR="00B43893" w:rsidRPr="002442A7">
        <w:rPr>
          <w:rFonts w:ascii="等线" w:hAnsi="等线" w:hint="eastAsia"/>
          <w:color w:val="000000" w:themeColor="text1"/>
          <w:szCs w:val="21"/>
        </w:rPr>
        <w:t>同侧分别作正三角形</w:t>
      </w:r>
      <w:r w:rsidR="00B43893" w:rsidRPr="002442A7">
        <w:rPr>
          <w:rFonts w:ascii="等线" w:hAnsi="等线"/>
          <w:color w:val="000000" w:themeColor="text1"/>
          <w:szCs w:val="21"/>
        </w:rPr>
        <w:t>ABC</w:t>
      </w:r>
      <w:r w:rsidR="00B43893" w:rsidRPr="002442A7">
        <w:rPr>
          <w:rFonts w:ascii="等线" w:hAnsi="等线" w:hint="eastAsia"/>
          <w:color w:val="000000" w:themeColor="text1"/>
          <w:szCs w:val="21"/>
        </w:rPr>
        <w:t>和正三角形</w:t>
      </w:r>
      <w:r w:rsidR="00B43893" w:rsidRPr="002442A7">
        <w:rPr>
          <w:rFonts w:ascii="等线" w:hAnsi="等线"/>
          <w:color w:val="000000" w:themeColor="text1"/>
          <w:szCs w:val="21"/>
        </w:rPr>
        <w:t>CDE</w:t>
      </w:r>
      <w:r w:rsidR="00EC7155">
        <w:rPr>
          <w:rFonts w:ascii="等线" w:hAnsi="等线" w:hint="eastAsia"/>
          <w:color w:val="000000" w:themeColor="text1"/>
          <w:szCs w:val="21"/>
        </w:rPr>
        <w:t>,</w:t>
      </w:r>
      <w:r w:rsidR="00B43893" w:rsidRPr="002442A7">
        <w:rPr>
          <w:rFonts w:ascii="等线" w:hAnsi="等线"/>
          <w:color w:val="000000" w:themeColor="text1"/>
          <w:szCs w:val="21"/>
        </w:rPr>
        <w:t>AD</w:t>
      </w:r>
      <w:r w:rsidR="00B43893" w:rsidRPr="002442A7">
        <w:rPr>
          <w:rFonts w:ascii="等线" w:hAnsi="等线" w:hint="eastAsia"/>
          <w:color w:val="000000" w:themeColor="text1"/>
          <w:szCs w:val="21"/>
        </w:rPr>
        <w:t>与</w:t>
      </w:r>
      <w:r w:rsidR="00B43893" w:rsidRPr="002442A7">
        <w:rPr>
          <w:rFonts w:ascii="等线" w:hAnsi="等线"/>
          <w:color w:val="000000" w:themeColor="text1"/>
          <w:szCs w:val="21"/>
        </w:rPr>
        <w:t>BE</w:t>
      </w:r>
      <w:r w:rsidR="00B43893" w:rsidRPr="002442A7">
        <w:rPr>
          <w:rFonts w:ascii="等线" w:hAnsi="等线" w:hint="eastAsia"/>
          <w:color w:val="000000" w:themeColor="text1"/>
          <w:szCs w:val="21"/>
        </w:rPr>
        <w:t>交于点</w:t>
      </w:r>
      <w:r w:rsidR="00B43893" w:rsidRPr="002442A7">
        <w:rPr>
          <w:rFonts w:ascii="等线" w:hAnsi="等线"/>
          <w:color w:val="000000" w:themeColor="text1"/>
          <w:szCs w:val="21"/>
        </w:rPr>
        <w:t>O</w:t>
      </w:r>
      <w:r w:rsidR="00EC7155">
        <w:rPr>
          <w:rFonts w:ascii="等线" w:hAnsi="等线" w:hint="eastAsia"/>
          <w:color w:val="000000" w:themeColor="text1"/>
          <w:szCs w:val="21"/>
        </w:rPr>
        <w:t>,</w:t>
      </w:r>
      <w:r w:rsidR="00B43893" w:rsidRPr="002442A7">
        <w:rPr>
          <w:rFonts w:ascii="等线" w:hAnsi="等线"/>
          <w:color w:val="000000" w:themeColor="text1"/>
          <w:szCs w:val="21"/>
        </w:rPr>
        <w:t>AD</w:t>
      </w:r>
      <w:r w:rsidR="00B43893" w:rsidRPr="002442A7">
        <w:rPr>
          <w:rFonts w:ascii="等线" w:hAnsi="等线" w:hint="eastAsia"/>
          <w:color w:val="000000" w:themeColor="text1"/>
          <w:szCs w:val="21"/>
        </w:rPr>
        <w:t>与</w:t>
      </w:r>
      <w:r w:rsidR="00B43893" w:rsidRPr="002442A7">
        <w:rPr>
          <w:rFonts w:ascii="等线" w:hAnsi="等线"/>
          <w:color w:val="000000" w:themeColor="text1"/>
          <w:szCs w:val="21"/>
        </w:rPr>
        <w:t>BC</w:t>
      </w:r>
      <w:r w:rsidR="00B43893" w:rsidRPr="002442A7">
        <w:rPr>
          <w:rFonts w:ascii="等线" w:hAnsi="等线" w:hint="eastAsia"/>
          <w:color w:val="000000" w:themeColor="text1"/>
          <w:szCs w:val="21"/>
        </w:rPr>
        <w:t>交于点</w:t>
      </w:r>
      <w:r w:rsidR="00B43893" w:rsidRPr="002442A7">
        <w:rPr>
          <w:rFonts w:ascii="等线" w:hAnsi="等线"/>
          <w:color w:val="000000" w:themeColor="text1"/>
          <w:szCs w:val="21"/>
        </w:rPr>
        <w:t>P</w:t>
      </w:r>
      <w:r w:rsidR="00EC7155">
        <w:rPr>
          <w:rFonts w:ascii="等线" w:hAnsi="等线" w:hint="eastAsia"/>
          <w:color w:val="000000" w:themeColor="text1"/>
          <w:szCs w:val="21"/>
        </w:rPr>
        <w:t>,</w:t>
      </w:r>
      <w:r w:rsidR="00B43893" w:rsidRPr="002442A7">
        <w:rPr>
          <w:rFonts w:ascii="等线" w:hAnsi="等线"/>
          <w:color w:val="000000" w:themeColor="text1"/>
          <w:szCs w:val="21"/>
        </w:rPr>
        <w:t>BE</w:t>
      </w:r>
      <w:r w:rsidR="00B43893" w:rsidRPr="002442A7">
        <w:rPr>
          <w:rFonts w:ascii="等线" w:hAnsi="等线" w:hint="eastAsia"/>
          <w:color w:val="000000" w:themeColor="text1"/>
          <w:szCs w:val="21"/>
        </w:rPr>
        <w:t>与</w:t>
      </w:r>
      <w:r w:rsidR="00B43893" w:rsidRPr="002442A7">
        <w:rPr>
          <w:rFonts w:ascii="等线" w:hAnsi="等线"/>
          <w:color w:val="000000" w:themeColor="text1"/>
          <w:szCs w:val="21"/>
        </w:rPr>
        <w:t>CD</w:t>
      </w:r>
      <w:r w:rsidR="00B43893" w:rsidRPr="002442A7">
        <w:rPr>
          <w:rFonts w:ascii="等线" w:hAnsi="等线" w:hint="eastAsia"/>
          <w:color w:val="000000" w:themeColor="text1"/>
          <w:szCs w:val="21"/>
        </w:rPr>
        <w:t>交于点</w:t>
      </w:r>
      <w:r w:rsidR="00B43893" w:rsidRPr="002442A7">
        <w:rPr>
          <w:rFonts w:ascii="等线" w:hAnsi="等线"/>
          <w:color w:val="000000" w:themeColor="text1"/>
          <w:szCs w:val="21"/>
        </w:rPr>
        <w:t>Q</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连结</w:t>
      </w:r>
      <w:r w:rsidR="00B43893" w:rsidRPr="002442A7">
        <w:rPr>
          <w:rFonts w:ascii="等线" w:hAnsi="等线"/>
          <w:color w:val="000000" w:themeColor="text1"/>
          <w:szCs w:val="21"/>
        </w:rPr>
        <w:t>PQ</w:t>
      </w:r>
      <w:r w:rsidR="00B43893" w:rsidRPr="002442A7">
        <w:rPr>
          <w:rFonts w:ascii="等线" w:hAnsi="等线" w:hint="eastAsia"/>
          <w:color w:val="000000" w:themeColor="text1"/>
          <w:szCs w:val="21"/>
        </w:rPr>
        <w:t>．以下结论</w:t>
      </w:r>
      <w:r>
        <w:rPr>
          <w:rFonts w:ascii="等线" w:hAnsi="等线" w:hint="eastAsia"/>
          <w:color w:val="000000" w:themeColor="text1"/>
          <w:szCs w:val="21"/>
        </w:rPr>
        <w:t>:</w:t>
      </w:r>
    </w:p>
    <w:p w14:paraId="19E3B870" w14:textId="77777777" w:rsidR="00F13239" w:rsidRDefault="00F13239" w:rsidP="00F13239">
      <w:pPr>
        <w:spacing w:line="0" w:lineRule="atLeast"/>
        <w:ind w:firstLineChars="100" w:firstLine="210"/>
        <w:rPr>
          <w:rFonts w:ascii="等线" w:hAnsi="等线"/>
          <w:color w:val="000000" w:themeColor="text1"/>
          <w:szCs w:val="21"/>
        </w:rPr>
      </w:pPr>
      <w:r>
        <w:rPr>
          <w:rFonts w:ascii="等线" w:hAnsi="等线"/>
          <w:color w:val="000000" w:themeColor="text1"/>
          <w:szCs w:val="21"/>
        </w:rPr>
        <w:t>1.</w:t>
      </w:r>
      <w:r w:rsidR="00B43893" w:rsidRPr="002442A7">
        <w:rPr>
          <w:rFonts w:ascii="等线" w:hAnsi="等线"/>
          <w:color w:val="000000" w:themeColor="text1"/>
          <w:szCs w:val="21"/>
        </w:rPr>
        <w:t>AD=BE</w:t>
      </w:r>
      <w:r>
        <w:rPr>
          <w:rFonts w:ascii="等线" w:hAnsi="等线"/>
          <w:color w:val="000000" w:themeColor="text1"/>
          <w:szCs w:val="21"/>
        </w:rPr>
        <w:t>,  2.</w:t>
      </w:r>
      <w:r w:rsidR="00B43893" w:rsidRPr="002442A7">
        <w:rPr>
          <w:rFonts w:ascii="等线" w:hAnsi="等线"/>
          <w:color w:val="000000" w:themeColor="text1"/>
          <w:szCs w:val="21"/>
        </w:rPr>
        <w:t>PQ</w:t>
      </w:r>
      <w:r w:rsidR="00B43893" w:rsidRPr="002442A7">
        <w:rPr>
          <w:rFonts w:ascii="等线" w:hAnsi="等线" w:hint="eastAsia"/>
          <w:color w:val="000000" w:themeColor="text1"/>
          <w:szCs w:val="21"/>
        </w:rPr>
        <w:t>∥</w:t>
      </w:r>
      <w:r w:rsidR="00B43893" w:rsidRPr="002442A7">
        <w:rPr>
          <w:rFonts w:ascii="等线" w:hAnsi="等线"/>
          <w:color w:val="000000" w:themeColor="text1"/>
          <w:szCs w:val="21"/>
        </w:rPr>
        <w:t>AE</w:t>
      </w:r>
      <w:r>
        <w:rPr>
          <w:rFonts w:ascii="等线" w:hAnsi="等线"/>
          <w:color w:val="000000" w:themeColor="text1"/>
          <w:szCs w:val="21"/>
        </w:rPr>
        <w:t>,  3.</w:t>
      </w:r>
      <w:r w:rsidR="00B43893" w:rsidRPr="002442A7">
        <w:rPr>
          <w:rFonts w:ascii="等线" w:hAnsi="等线"/>
          <w:color w:val="000000" w:themeColor="text1"/>
          <w:szCs w:val="21"/>
        </w:rPr>
        <w:t>AP=BQ</w:t>
      </w:r>
      <w:r>
        <w:rPr>
          <w:rFonts w:ascii="等线" w:hAnsi="等线"/>
          <w:color w:val="000000" w:themeColor="text1"/>
          <w:szCs w:val="21"/>
        </w:rPr>
        <w:t xml:space="preserve">,  </w:t>
      </w:r>
      <w:r>
        <w:rPr>
          <w:rFonts w:ascii="等线" w:hAnsi="等线" w:hint="eastAsia"/>
          <w:color w:val="000000" w:themeColor="text1"/>
          <w:szCs w:val="21"/>
        </w:rPr>
        <w:t>4</w:t>
      </w:r>
      <w:r>
        <w:rPr>
          <w:rFonts w:ascii="等线" w:hAnsi="等线"/>
          <w:color w:val="000000" w:themeColor="text1"/>
          <w:szCs w:val="21"/>
        </w:rPr>
        <w:t>.</w:t>
      </w:r>
      <w:r w:rsidR="00B43893" w:rsidRPr="002442A7">
        <w:rPr>
          <w:rFonts w:ascii="等线" w:hAnsi="等线"/>
          <w:color w:val="000000" w:themeColor="text1"/>
          <w:szCs w:val="21"/>
        </w:rPr>
        <w:t>DE=DP</w:t>
      </w:r>
      <w:r>
        <w:rPr>
          <w:rFonts w:ascii="等线" w:hAnsi="等线"/>
          <w:color w:val="000000" w:themeColor="text1"/>
          <w:szCs w:val="21"/>
        </w:rPr>
        <w:t>,  5.</w:t>
      </w:r>
      <w:r w:rsidR="00B43893" w:rsidRPr="002442A7">
        <w:rPr>
          <w:rFonts w:ascii="等线" w:hAnsi="等线" w:hint="eastAsia"/>
          <w:color w:val="000000" w:themeColor="text1"/>
          <w:szCs w:val="21"/>
        </w:rPr>
        <w:t>∠</w:t>
      </w:r>
      <w:r w:rsidR="00B43893" w:rsidRPr="002442A7">
        <w:rPr>
          <w:rFonts w:ascii="等线" w:hAnsi="等线"/>
          <w:color w:val="000000" w:themeColor="text1"/>
          <w:szCs w:val="21"/>
        </w:rPr>
        <w:t>AOB=60</w:t>
      </w:r>
      <w:r w:rsidR="00B43893" w:rsidRPr="002442A7">
        <w:rPr>
          <w:rFonts w:ascii="等线" w:hAnsi="等线" w:hint="eastAsia"/>
          <w:color w:val="000000" w:themeColor="text1"/>
          <w:szCs w:val="21"/>
        </w:rPr>
        <w:t>°</w:t>
      </w:r>
      <w:r>
        <w:rPr>
          <w:rFonts w:ascii="等线" w:hAnsi="等线"/>
          <w:color w:val="000000" w:themeColor="text1"/>
          <w:szCs w:val="21"/>
        </w:rPr>
        <w:t>,  6.</w:t>
      </w:r>
      <w:r w:rsidR="00B43893" w:rsidRPr="002442A7">
        <w:rPr>
          <w:rFonts w:ascii="等线" w:hAnsi="等线" w:hint="eastAsia"/>
          <w:color w:val="000000" w:themeColor="text1"/>
          <w:szCs w:val="21"/>
        </w:rPr>
        <w:t>CP=CQ</w:t>
      </w:r>
    </w:p>
    <w:p w14:paraId="734C82EB" w14:textId="6429FDE6" w:rsidR="00B43893" w:rsidRPr="002442A7" w:rsidRDefault="00F13239" w:rsidP="00F13239">
      <w:pPr>
        <w:spacing w:line="0" w:lineRule="atLeast"/>
        <w:ind w:firstLineChars="100" w:firstLine="210"/>
        <w:rPr>
          <w:rFonts w:ascii="等线" w:hAnsi="等线"/>
          <w:color w:val="000000" w:themeColor="text1"/>
          <w:szCs w:val="21"/>
        </w:rPr>
      </w:pPr>
      <w:r>
        <w:rPr>
          <w:rFonts w:ascii="等线" w:hAnsi="等线"/>
          <w:color w:val="000000" w:themeColor="text1"/>
          <w:szCs w:val="21"/>
        </w:rPr>
        <w:t>7.</w:t>
      </w:r>
      <w:r w:rsidR="00B43893" w:rsidRPr="002442A7">
        <w:rPr>
          <w:rFonts w:ascii="等线" w:hAnsi="等线" w:hint="eastAsia"/>
          <w:color w:val="000000" w:themeColor="text1"/>
          <w:szCs w:val="21"/>
        </w:rPr>
        <w:t>△CPQ为等边三角形</w:t>
      </w:r>
      <w:r>
        <w:rPr>
          <w:rFonts w:ascii="等线" w:hAnsi="等线" w:hint="eastAsia"/>
          <w:color w:val="000000" w:themeColor="text1"/>
          <w:szCs w:val="21"/>
        </w:rPr>
        <w:t>,</w:t>
      </w:r>
      <w:r>
        <w:rPr>
          <w:rFonts w:ascii="等线" w:hAnsi="等线"/>
          <w:color w:val="000000" w:themeColor="text1"/>
          <w:szCs w:val="21"/>
        </w:rPr>
        <w:t xml:space="preserve">  </w:t>
      </w:r>
      <w:r>
        <w:rPr>
          <w:rFonts w:ascii="等线" w:hAnsi="等线" w:hint="eastAsia"/>
          <w:color w:val="000000" w:themeColor="text1"/>
          <w:szCs w:val="21"/>
        </w:rPr>
        <w:t>8</w:t>
      </w:r>
      <w:r>
        <w:rPr>
          <w:rFonts w:ascii="等线" w:hAnsi="等线"/>
          <w:color w:val="000000" w:themeColor="text1"/>
          <w:szCs w:val="21"/>
        </w:rPr>
        <w:t>.</w:t>
      </w:r>
      <w:r w:rsidR="00B43893" w:rsidRPr="002442A7">
        <w:rPr>
          <w:rFonts w:ascii="等线" w:hAnsi="等线" w:hint="eastAsia"/>
          <w:color w:val="000000" w:themeColor="text1"/>
          <w:szCs w:val="21"/>
        </w:rPr>
        <w:t>共有</w:t>
      </w:r>
      <w:r w:rsidR="00547371" w:rsidRPr="002442A7">
        <w:rPr>
          <w:rFonts w:ascii="等线" w:hAnsi="等线" w:hint="eastAsia"/>
          <w:color w:val="000000" w:themeColor="text1"/>
          <w:szCs w:val="21"/>
        </w:rPr>
        <w:t>3</w:t>
      </w:r>
      <w:r w:rsidR="00B43893" w:rsidRPr="002442A7">
        <w:rPr>
          <w:rFonts w:ascii="等线" w:hAnsi="等线" w:hint="eastAsia"/>
          <w:color w:val="000000" w:themeColor="text1"/>
          <w:szCs w:val="21"/>
        </w:rPr>
        <w:t>对全等三角形</w:t>
      </w:r>
      <w:r>
        <w:rPr>
          <w:rFonts w:ascii="等线" w:hAnsi="等线" w:hint="eastAsia"/>
          <w:color w:val="000000" w:themeColor="text1"/>
          <w:szCs w:val="21"/>
        </w:rPr>
        <w:t>,</w:t>
      </w:r>
      <w:r>
        <w:rPr>
          <w:rFonts w:ascii="等线" w:hAnsi="等线"/>
          <w:color w:val="000000" w:themeColor="text1"/>
          <w:szCs w:val="21"/>
        </w:rPr>
        <w:t xml:space="preserve">  9.</w:t>
      </w:r>
      <w:r w:rsidR="00B43893" w:rsidRPr="002442A7">
        <w:rPr>
          <w:rFonts w:ascii="等线" w:hAnsi="等线" w:hint="eastAsia"/>
          <w:color w:val="000000" w:themeColor="text1"/>
          <w:szCs w:val="21"/>
        </w:rPr>
        <w:t>CO平分∠AOP</w:t>
      </w:r>
      <w:r>
        <w:rPr>
          <w:rFonts w:ascii="等线" w:hAnsi="等线"/>
          <w:color w:val="000000" w:themeColor="text1"/>
          <w:szCs w:val="21"/>
        </w:rPr>
        <w:t>,  10.</w:t>
      </w:r>
      <w:r w:rsidR="00B43893" w:rsidRPr="002442A7">
        <w:rPr>
          <w:rFonts w:ascii="等线" w:hAnsi="等线" w:hint="eastAsia"/>
          <w:color w:val="000000" w:themeColor="text1"/>
          <w:szCs w:val="21"/>
        </w:rPr>
        <w:t>CO平分∠BCD</w:t>
      </w:r>
    </w:p>
    <w:p w14:paraId="59476848" w14:textId="066E4C48" w:rsidR="00B43893" w:rsidRPr="002442A7" w:rsidRDefault="00EA7120" w:rsidP="009B2929">
      <w:pPr>
        <w:spacing w:line="0" w:lineRule="atLeast"/>
        <w:ind w:firstLineChars="100" w:firstLine="210"/>
        <w:rPr>
          <w:rFonts w:ascii="等线" w:hAnsi="等线"/>
          <w:color w:val="000000" w:themeColor="text1"/>
          <w:szCs w:val="21"/>
        </w:rPr>
      </w:pPr>
      <w:r>
        <w:rPr>
          <w:rFonts w:ascii="等线" w:hAnsi="等线" w:cs="宋体"/>
          <w:noProof/>
          <w:color w:val="000000" w:themeColor="text1"/>
          <w:szCs w:val="21"/>
        </w:rPr>
        <mc:AlternateContent>
          <mc:Choice Requires="wps">
            <w:drawing>
              <wp:anchor distT="0" distB="0" distL="114300" distR="114300" simplePos="0" relativeHeight="251697152" behindDoc="0" locked="0" layoutInCell="1" allowOverlap="1" wp14:anchorId="08978B2D" wp14:editId="4DA3E1FE">
                <wp:simplePos x="0" y="0"/>
                <wp:positionH relativeFrom="column">
                  <wp:posOffset>5686741</wp:posOffset>
                </wp:positionH>
                <wp:positionV relativeFrom="paragraph">
                  <wp:posOffset>173569</wp:posOffset>
                </wp:positionV>
                <wp:extent cx="370248" cy="246832"/>
                <wp:effectExtent l="0" t="0" r="0" b="1270"/>
                <wp:wrapNone/>
                <wp:docPr id="3" name="文本框 3"/>
                <wp:cNvGraphicFramePr/>
                <a:graphic xmlns:a="http://schemas.openxmlformats.org/drawingml/2006/main">
                  <a:graphicData uri="http://schemas.microsoft.com/office/word/2010/wordprocessingShape">
                    <wps:wsp>
                      <wps:cNvSpPr txBox="1"/>
                      <wps:spPr>
                        <a:xfrm>
                          <a:off x="0" y="0"/>
                          <a:ext cx="370248" cy="246832"/>
                        </a:xfrm>
                        <a:prstGeom prst="rect">
                          <a:avLst/>
                        </a:prstGeom>
                        <a:noFill/>
                        <a:ln w="6350">
                          <a:noFill/>
                        </a:ln>
                      </wps:spPr>
                      <wps:txbx>
                        <w:txbxContent>
                          <w:p w14:paraId="28B7AAAC" w14:textId="6A95ABFE" w:rsidR="00B6392C" w:rsidRPr="00EA7120" w:rsidRDefault="00EA7120">
                            <w:pPr>
                              <w:rPr>
                                <w:rFonts w:ascii="等线" w:hAnsi="等线"/>
                                <w:sz w:val="15"/>
                                <w:szCs w:val="15"/>
                              </w:rPr>
                            </w:pPr>
                            <w:r w:rsidRPr="00EA7120">
                              <w:rPr>
                                <w:rFonts w:ascii="等线" w:hAnsi="等线"/>
                                <w:sz w:val="15"/>
                                <w:szCs w:val="15"/>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78B2D" id="文本框 3" o:spid="_x0000_s1128" type="#_x0000_t202" style="position:absolute;left:0;text-align:left;margin-left:447.75pt;margin-top:13.65pt;width:29.15pt;height:1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tIHAIAADMEAAAOAAAAZHJzL2Uyb0RvYy54bWysU8tu2zAQvBfoPxC815Jlx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" filled="f" stroked="f" strokeweight=".5pt">
                <v:textbox>
                  <w:txbxContent>
                    <w:p w14:paraId="28B7AAAC" w14:textId="6A95ABFE" w:rsidR="00B6392C" w:rsidRPr="00EA7120" w:rsidRDefault="00EA7120">
                      <w:pPr>
                        <w:rPr>
                          <w:rFonts w:ascii="等线" w:hAnsi="等线"/>
                          <w:sz w:val="15"/>
                          <w:szCs w:val="15"/>
                        </w:rPr>
                      </w:pPr>
                      <w:r w:rsidRPr="00EA7120">
                        <w:rPr>
                          <w:rFonts w:ascii="等线" w:hAnsi="等线"/>
                          <w:sz w:val="15"/>
                          <w:szCs w:val="15"/>
                        </w:rPr>
                        <w:t>p4</w:t>
                      </w:r>
                    </w:p>
                  </w:txbxContent>
                </v:textbox>
              </v:shape>
            </w:pict>
          </mc:Fallback>
        </mc:AlternateContent>
      </w:r>
      <w:r w:rsidR="00B43893" w:rsidRPr="002442A7">
        <w:rPr>
          <w:rFonts w:ascii="等线" w:hAnsi="等线" w:hint="eastAsia"/>
          <w:color w:val="000000" w:themeColor="text1"/>
          <w:szCs w:val="21"/>
        </w:rPr>
        <w:t>成立的结论有</w:t>
      </w:r>
      <w:r w:rsidR="00B43893" w:rsidRPr="002442A7">
        <w:rPr>
          <w:rFonts w:ascii="等线" w:hAnsi="等线"/>
          <w:color w:val="000000" w:themeColor="text1"/>
          <w:szCs w:val="21"/>
        </w:rPr>
        <w:t>______________</w:t>
      </w:r>
      <w:r w:rsidR="00B43893" w:rsidRPr="002442A7">
        <w:rPr>
          <w:rFonts w:ascii="等线" w:hAnsi="等线" w:hint="eastAsia"/>
          <w:color w:val="000000" w:themeColor="text1"/>
          <w:szCs w:val="21"/>
        </w:rPr>
        <w:t>（把你认为正确的序号都填上）．</w:t>
      </w:r>
      <w:r w:rsidR="00B43893" w:rsidRPr="002442A7">
        <w:rPr>
          <w:rFonts w:ascii="等线" w:hAnsi="等线"/>
          <w:color w:val="000000" w:themeColor="text1"/>
          <w:szCs w:val="21"/>
        </w:rPr>
        <w:t xml:space="preserve">  </w:t>
      </w:r>
    </w:p>
    <w:p w14:paraId="23787630" w14:textId="48774923" w:rsidR="00B43893" w:rsidRPr="002442A7" w:rsidRDefault="00B43893">
      <w:pPr>
        <w:spacing w:line="0" w:lineRule="atLeast"/>
        <w:jc w:val="left"/>
        <w:rPr>
          <w:rFonts w:ascii="等线" w:hAnsi="等线" w:cs="宋体"/>
          <w:color w:val="000000" w:themeColor="text1"/>
          <w:szCs w:val="21"/>
        </w:rPr>
      </w:pPr>
    </w:p>
    <w:p w14:paraId="5F5AD5B8" w14:textId="5D35DF37" w:rsidR="00B43893" w:rsidRPr="002442A7" w:rsidRDefault="00B5612E">
      <w:pPr>
        <w:spacing w:line="0" w:lineRule="atLeast"/>
        <w:jc w:val="left"/>
        <w:rPr>
          <w:rFonts w:ascii="等线" w:hAnsi="等线" w:cs="宋体"/>
          <w:color w:val="000000" w:themeColor="text1"/>
          <w:szCs w:val="21"/>
        </w:rPr>
      </w:pPr>
      <w:r>
        <w:rPr>
          <w:rFonts w:ascii="等线" w:hAnsi="等线" w:cs="宋体"/>
          <w:noProof/>
          <w:color w:val="000000" w:themeColor="text1"/>
          <w:szCs w:val="21"/>
        </w:rPr>
        <mc:AlternateContent>
          <mc:Choice Requires="wps">
            <w:drawing>
              <wp:anchor distT="0" distB="0" distL="114300" distR="114300" simplePos="0" relativeHeight="251736064" behindDoc="0" locked="0" layoutInCell="1" allowOverlap="1" wp14:anchorId="74837DD9" wp14:editId="2321A923">
                <wp:simplePos x="0" y="0"/>
                <wp:positionH relativeFrom="column">
                  <wp:posOffset>6055808</wp:posOffset>
                </wp:positionH>
                <wp:positionV relativeFrom="paragraph">
                  <wp:posOffset>92823</wp:posOffset>
                </wp:positionV>
                <wp:extent cx="221993" cy="274849"/>
                <wp:effectExtent l="0" t="0" r="0" b="0"/>
                <wp:wrapNone/>
                <wp:docPr id="637" name="文本框 637"/>
                <wp:cNvGraphicFramePr/>
                <a:graphic xmlns:a="http://schemas.openxmlformats.org/drawingml/2006/main">
                  <a:graphicData uri="http://schemas.microsoft.com/office/word/2010/wordprocessingShape">
                    <wps:wsp>
                      <wps:cNvSpPr txBox="1"/>
                      <wps:spPr>
                        <a:xfrm>
                          <a:off x="0" y="0"/>
                          <a:ext cx="221993" cy="274849"/>
                        </a:xfrm>
                        <a:prstGeom prst="rect">
                          <a:avLst/>
                        </a:prstGeom>
                        <a:noFill/>
                        <a:ln w="6350">
                          <a:noFill/>
                        </a:ln>
                      </wps:spPr>
                      <wps:txbx>
                        <w:txbxContent>
                          <w:p w14:paraId="7B8ABC46" w14:textId="044B684A" w:rsidR="00B5612E" w:rsidRPr="00EA7120" w:rsidRDefault="00B5612E" w:rsidP="00B5612E">
                            <w:pPr>
                              <w:rPr>
                                <w:rFonts w:ascii="等线" w:hAnsi="等线"/>
                                <w:sz w:val="15"/>
                                <w:szCs w:val="15"/>
                              </w:rPr>
                            </w:pPr>
                            <w:r>
                              <w:rPr>
                                <w:rFonts w:ascii="等线" w:hAnsi="等线"/>
                                <w:sz w:val="15"/>
                                <w:szCs w:val="15"/>
                              </w:rPr>
                              <w:t>A</w:t>
                            </w:r>
                            <w:r w:rsidR="00A77926">
                              <w:rPr>
                                <w:rFonts w:ascii="等线" w:hAnsi="等线"/>
                                <w:sz w:val="15"/>
                                <w:szCs w:val="15"/>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37DD9" id="文本框 637" o:spid="_x0000_s1129" type="#_x0000_t202" style="position:absolute;margin-left:476.85pt;margin-top:7.3pt;width:17.5pt;height:21.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" filled="f" stroked="f" strokeweight=".5pt">
                <v:textbox>
                  <w:txbxContent>
                    <w:p w14:paraId="7B8ABC46" w14:textId="044B684A" w:rsidR="00B5612E" w:rsidRPr="00EA7120" w:rsidRDefault="00B5612E" w:rsidP="00B5612E">
                      <w:pPr>
                        <w:rPr>
                          <w:rFonts w:ascii="等线" w:hAnsi="等线"/>
                          <w:sz w:val="15"/>
                          <w:szCs w:val="15"/>
                        </w:rPr>
                      </w:pPr>
                      <w:r>
                        <w:rPr>
                          <w:rFonts w:ascii="等线" w:hAnsi="等线"/>
                          <w:sz w:val="15"/>
                          <w:szCs w:val="15"/>
                        </w:rPr>
                        <w:t>A</w:t>
                      </w:r>
                      <w:r w:rsidR="00A77926">
                        <w:rPr>
                          <w:rFonts w:ascii="等线" w:hAnsi="等线"/>
                          <w:sz w:val="15"/>
                          <w:szCs w:val="15"/>
                        </w:rPr>
                        <w:t>c</w:t>
                      </w:r>
                    </w:p>
                  </w:txbxContent>
                </v:textbox>
              </v:shape>
            </w:pict>
          </mc:Fallback>
        </mc:AlternateContent>
      </w:r>
    </w:p>
    <w:p w14:paraId="06DED6E6" w14:textId="77777777" w:rsidR="00A47CE1" w:rsidRDefault="00A47CE1">
      <w:pPr>
        <w:spacing w:line="0" w:lineRule="atLeast"/>
        <w:jc w:val="left"/>
        <w:rPr>
          <w:rFonts w:ascii="等线" w:hAnsi="等线" w:cs="宋体"/>
          <w:color w:val="000000" w:themeColor="text1"/>
          <w:szCs w:val="21"/>
        </w:rPr>
      </w:pPr>
    </w:p>
    <w:p w14:paraId="3AC5DC38" w14:textId="1BB84294" w:rsidR="00B43893" w:rsidRPr="002442A7" w:rsidRDefault="00B5612E">
      <w:pPr>
        <w:spacing w:line="0" w:lineRule="atLeast"/>
        <w:jc w:val="left"/>
        <w:rPr>
          <w:rFonts w:ascii="等线" w:hAnsi="等线" w:cs="宋体"/>
          <w:color w:val="000000" w:themeColor="text1"/>
          <w:szCs w:val="21"/>
        </w:rPr>
      </w:pPr>
      <w:r>
        <w:rPr>
          <w:rFonts w:ascii="等线" w:hAnsi="等线"/>
          <w:noProof/>
          <w:color w:val="000000" w:themeColor="text1"/>
          <w:szCs w:val="21"/>
        </w:rPr>
        <mc:AlternateContent>
          <mc:Choice Requires="wpi">
            <w:drawing>
              <wp:anchor distT="0" distB="0" distL="114300" distR="114300" simplePos="0" relativeHeight="251734016" behindDoc="0" locked="0" layoutInCell="1" allowOverlap="1" wp14:anchorId="4098EE8A" wp14:editId="5D6271B7">
                <wp:simplePos x="0" y="0"/>
                <wp:positionH relativeFrom="column">
                  <wp:posOffset>6108275</wp:posOffset>
                </wp:positionH>
                <wp:positionV relativeFrom="paragraph">
                  <wp:posOffset>-15527</wp:posOffset>
                </wp:positionV>
                <wp:extent cx="110520" cy="102240"/>
                <wp:effectExtent l="57150" t="57150" r="60960" b="69215"/>
                <wp:wrapNone/>
                <wp:docPr id="636" name="墨迹 636"/>
                <wp:cNvGraphicFramePr/>
                <a:graphic xmlns:a="http://schemas.openxmlformats.org/drawingml/2006/main">
                  <a:graphicData uri="http://schemas.microsoft.com/office/word/2010/wordprocessingInk">
                    <w14:contentPart bwMode="auto" r:id="rId8">
                      <w14:nvContentPartPr>
                        <w14:cNvContentPartPr/>
                      </w14:nvContentPartPr>
                      <w14:xfrm>
                        <a:off x="0" y="0"/>
                        <a:ext cx="110520" cy="102240"/>
                      </w14:xfrm>
                    </w14:contentPart>
                  </a:graphicData>
                </a:graphic>
              </wp:anchor>
            </w:drawing>
          </mc:Choice>
          <mc:Fallback>
            <w:pict>
              <v:shape w14:anchorId="18162F29" id="墨迹 636" o:spid="_x0000_s1026" type="#_x0000_t75" style="position:absolute;left:0;text-align:left;margin-left:479.55pt;margin-top:-2.6pt;width:11.5pt;height:10.8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">
                <v:imagedata r:id="rId17" o:title=""/>
              </v:shape>
            </w:pict>
          </mc:Fallback>
        </mc:AlternateContent>
      </w:r>
      <w:r w:rsidRPr="002442A7">
        <w:rPr>
          <w:rFonts w:ascii="等线" w:hAnsi="等线"/>
          <w:noProof/>
          <w:color w:val="000000" w:themeColor="text1"/>
          <w:szCs w:val="21"/>
        </w:rPr>
        <w:drawing>
          <wp:anchor distT="0" distB="0" distL="114300" distR="114300" simplePos="0" relativeHeight="251625472" behindDoc="0" locked="0" layoutInCell="1" allowOverlap="1" wp14:anchorId="5E177B07" wp14:editId="24B156B1">
            <wp:simplePos x="0" y="0"/>
            <wp:positionH relativeFrom="margin">
              <wp:align>right</wp:align>
            </wp:positionH>
            <wp:positionV relativeFrom="paragraph">
              <wp:posOffset>6985</wp:posOffset>
            </wp:positionV>
            <wp:extent cx="1714500" cy="1181100"/>
            <wp:effectExtent l="0" t="0" r="0" b="0"/>
            <wp:wrapSquare wrapText="bothSides"/>
            <wp:docPr id="585"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171"/>
                    <pic:cNvPicPr>
                      <a:picLocks noChangeAspect="1" noChangeArrowheads="1"/>
                    </pic:cNvPicPr>
                  </pic:nvPicPr>
                  <pic:blipFill>
                    <a:blip r:embed="rId18" cstate="print">
                      <a:extLst>
                        <a:ext uri="{28A0092B-C50C-407E-A947-70E740481C1C}">
                          <a14:useLocalDpi xmlns:a14="http://schemas.microsoft.com/office/drawing/2010/main" val="0"/>
                        </a:ext>
                      </a:extLst>
                    </a:blip>
                    <a:srcRect t="3828" r="2724" b="2393"/>
                    <a:stretch>
                      <a:fillRect/>
                    </a:stretch>
                  </pic:blipFill>
                  <pic:spPr bwMode="auto">
                    <a:xfrm>
                      <a:off x="0" y="0"/>
                      <a:ext cx="17145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5A547F" w14:textId="77777777" w:rsidR="00A47CE1" w:rsidRDefault="00A77926" w:rsidP="00B6392C">
      <w:pPr>
        <w:spacing w:line="0" w:lineRule="atLeast"/>
        <w:jc w:val="left"/>
        <w:rPr>
          <w:rFonts w:ascii="等线" w:hAnsi="等线"/>
          <w:color w:val="000000" w:themeColor="text1"/>
          <w:szCs w:val="21"/>
        </w:rPr>
      </w:pPr>
      <w:r>
        <w:rPr>
          <w:rFonts w:ascii="等线" w:hAnsi="等线" w:cs="宋体"/>
          <w:noProof/>
          <w:color w:val="000000" w:themeColor="text1"/>
          <w:szCs w:val="21"/>
        </w:rPr>
        <mc:AlternateContent>
          <mc:Choice Requires="wps">
            <w:drawing>
              <wp:anchor distT="0" distB="0" distL="114300" distR="114300" simplePos="0" relativeHeight="251739136" behindDoc="0" locked="0" layoutInCell="1" allowOverlap="1" wp14:anchorId="2E077D5C" wp14:editId="42579CA4">
                <wp:simplePos x="0" y="0"/>
                <wp:positionH relativeFrom="column">
                  <wp:posOffset>5796842</wp:posOffset>
                </wp:positionH>
                <wp:positionV relativeFrom="paragraph">
                  <wp:posOffset>31519</wp:posOffset>
                </wp:positionV>
                <wp:extent cx="221993" cy="274849"/>
                <wp:effectExtent l="0" t="0" r="0" b="0"/>
                <wp:wrapNone/>
                <wp:docPr id="710" name="文本框 710"/>
                <wp:cNvGraphicFramePr/>
                <a:graphic xmlns:a="http://schemas.openxmlformats.org/drawingml/2006/main">
                  <a:graphicData uri="http://schemas.microsoft.com/office/word/2010/wordprocessingShape">
                    <wps:wsp>
                      <wps:cNvSpPr txBox="1"/>
                      <wps:spPr>
                        <a:xfrm>
                          <a:off x="0" y="0"/>
                          <a:ext cx="221993" cy="274849"/>
                        </a:xfrm>
                        <a:prstGeom prst="rect">
                          <a:avLst/>
                        </a:prstGeom>
                        <a:noFill/>
                        <a:ln w="6350">
                          <a:noFill/>
                        </a:ln>
                      </wps:spPr>
                      <wps:txbx>
                        <w:txbxContent>
                          <w:p w14:paraId="0CE67867" w14:textId="4580CE4D" w:rsidR="00A77926" w:rsidRPr="00EA7120" w:rsidRDefault="00A77926" w:rsidP="00A77926">
                            <w:pPr>
                              <w:rPr>
                                <w:rFonts w:ascii="等线" w:hAnsi="等线"/>
                                <w:sz w:val="15"/>
                                <w:szCs w:val="15"/>
                              </w:rPr>
                            </w:pPr>
                            <w:r>
                              <w:rPr>
                                <w:rFonts w:ascii="等线" w:hAnsi="等线"/>
                                <w:sz w:val="15"/>
                                <w:szCs w:val="15"/>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77D5C" id="文本框 710" o:spid="_x0000_s1130" type="#_x0000_t202" style="position:absolute;margin-left:456.45pt;margin-top:2.5pt;width:17.5pt;height:2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" filled="f" stroked="f" strokeweight=".5pt">
                <v:textbox>
                  <w:txbxContent>
                    <w:p w14:paraId="0CE67867" w14:textId="4580CE4D" w:rsidR="00A77926" w:rsidRPr="00EA7120" w:rsidRDefault="00A77926" w:rsidP="00A77926">
                      <w:pPr>
                        <w:rPr>
                          <w:rFonts w:ascii="等线" w:hAnsi="等线"/>
                          <w:sz w:val="15"/>
                          <w:szCs w:val="15"/>
                        </w:rPr>
                      </w:pPr>
                      <w:r>
                        <w:rPr>
                          <w:rFonts w:ascii="等线" w:hAnsi="等线"/>
                          <w:sz w:val="15"/>
                          <w:szCs w:val="15"/>
                        </w:rPr>
                        <w:t>D</w:t>
                      </w:r>
                    </w:p>
                  </w:txbxContent>
                </v:textbox>
              </v:shape>
            </w:pict>
          </mc:Fallback>
        </mc:AlternateContent>
      </w:r>
      <w:r>
        <w:rPr>
          <w:rFonts w:ascii="等线" w:hAnsi="等线" w:cs="宋体"/>
          <w:noProof/>
          <w:color w:val="000000" w:themeColor="text1"/>
          <w:szCs w:val="21"/>
        </w:rPr>
        <mc:AlternateContent>
          <mc:Choice Requires="wpi">
            <w:drawing>
              <wp:anchor distT="0" distB="0" distL="114300" distR="114300" simplePos="0" relativeHeight="251737088" behindDoc="0" locked="0" layoutInCell="1" allowOverlap="1" wp14:anchorId="668C96C0" wp14:editId="36211F56">
                <wp:simplePos x="0" y="0"/>
                <wp:positionH relativeFrom="column">
                  <wp:posOffset>5828915</wp:posOffset>
                </wp:positionH>
                <wp:positionV relativeFrom="paragraph">
                  <wp:posOffset>147094</wp:posOffset>
                </wp:positionV>
                <wp:extent cx="125280" cy="70920"/>
                <wp:effectExtent l="57150" t="57150" r="65405" b="62865"/>
                <wp:wrapNone/>
                <wp:docPr id="708" name="墨迹 708"/>
                <wp:cNvGraphicFramePr/>
                <a:graphic xmlns:a="http://schemas.openxmlformats.org/drawingml/2006/main">
                  <a:graphicData uri="http://schemas.microsoft.com/office/word/2010/wordprocessingInk">
                    <w14:contentPart bwMode="auto" r:id="rId19">
                      <w14:nvContentPartPr>
                        <w14:cNvContentPartPr/>
                      </w14:nvContentPartPr>
                      <w14:xfrm>
                        <a:off x="0" y="0"/>
                        <a:ext cx="125280" cy="70920"/>
                      </w14:xfrm>
                    </w14:contentPart>
                  </a:graphicData>
                </a:graphic>
              </wp:anchor>
            </w:drawing>
          </mc:Choice>
          <mc:Fallback>
            <w:pict>
              <v:shape w14:anchorId="1C083009" id="墨迹 708" o:spid="_x0000_s1026" type="#_x0000_t75" style="position:absolute;left:0;text-align:left;margin-left:457.55pt;margin-top:10.2pt;width:12.65pt;height:8.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">
                <v:imagedata r:id="rId20" o:title=""/>
              </v:shape>
            </w:pict>
          </mc:Fallback>
        </mc:AlternateContent>
      </w:r>
      <w:r w:rsidR="00B5612E">
        <w:rPr>
          <w:rFonts w:ascii="等线" w:hAnsi="等线" w:cs="宋体"/>
          <w:noProof/>
          <w:color w:val="000000" w:themeColor="text1"/>
          <w:szCs w:val="21"/>
        </w:rPr>
        <mc:AlternateContent>
          <mc:Choice Requires="wps">
            <w:drawing>
              <wp:anchor distT="0" distB="0" distL="114300" distR="114300" simplePos="0" relativeHeight="251728896" behindDoc="0" locked="0" layoutInCell="1" allowOverlap="1" wp14:anchorId="788630A4" wp14:editId="2FBC0554">
                <wp:simplePos x="0" y="0"/>
                <wp:positionH relativeFrom="column">
                  <wp:posOffset>6279770</wp:posOffset>
                </wp:positionH>
                <wp:positionV relativeFrom="paragraph">
                  <wp:posOffset>74746</wp:posOffset>
                </wp:positionV>
                <wp:extent cx="221993" cy="274849"/>
                <wp:effectExtent l="0" t="0" r="0" b="0"/>
                <wp:wrapNone/>
                <wp:docPr id="419" name="文本框 419"/>
                <wp:cNvGraphicFramePr/>
                <a:graphic xmlns:a="http://schemas.openxmlformats.org/drawingml/2006/main">
                  <a:graphicData uri="http://schemas.microsoft.com/office/word/2010/wordprocessingShape">
                    <wps:wsp>
                      <wps:cNvSpPr txBox="1"/>
                      <wps:spPr>
                        <a:xfrm>
                          <a:off x="0" y="0"/>
                          <a:ext cx="221993" cy="274849"/>
                        </a:xfrm>
                        <a:prstGeom prst="rect">
                          <a:avLst/>
                        </a:prstGeom>
                        <a:noFill/>
                        <a:ln w="6350">
                          <a:noFill/>
                        </a:ln>
                      </wps:spPr>
                      <wps:txbx>
                        <w:txbxContent>
                          <w:p w14:paraId="08AA075D" w14:textId="4764E292" w:rsidR="00B5612E" w:rsidRPr="00EA7120" w:rsidRDefault="00B5612E" w:rsidP="00B5612E">
                            <w:pPr>
                              <w:rPr>
                                <w:rFonts w:ascii="等线" w:hAnsi="等线"/>
                                <w:sz w:val="15"/>
                                <w:szCs w:val="15"/>
                              </w:rPr>
                            </w:pPr>
                            <w:r>
                              <w:rPr>
                                <w:rFonts w:ascii="等线" w:hAnsi="等线"/>
                                <w:sz w:val="15"/>
                                <w:szCs w:val="15"/>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630A4" id="文本框 419" o:spid="_x0000_s1131" type="#_x0000_t202" style="position:absolute;margin-left:494.45pt;margin-top:5.9pt;width:17.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" filled="f" stroked="f" strokeweight=".5pt">
                <v:textbox>
                  <w:txbxContent>
                    <w:p w14:paraId="08AA075D" w14:textId="4764E292" w:rsidR="00B5612E" w:rsidRPr="00EA7120" w:rsidRDefault="00B5612E" w:rsidP="00B5612E">
                      <w:pPr>
                        <w:rPr>
                          <w:rFonts w:ascii="等线" w:hAnsi="等线"/>
                          <w:sz w:val="15"/>
                          <w:szCs w:val="15"/>
                        </w:rPr>
                      </w:pPr>
                      <w:r>
                        <w:rPr>
                          <w:rFonts w:ascii="等线" w:hAnsi="等线"/>
                          <w:sz w:val="15"/>
                          <w:szCs w:val="15"/>
                        </w:rPr>
                        <w:t>G</w:t>
                      </w:r>
                    </w:p>
                  </w:txbxContent>
                </v:textbox>
              </v:shape>
            </w:pict>
          </mc:Fallback>
        </mc:AlternateContent>
      </w:r>
      <w:r w:rsidR="00B5612E">
        <w:rPr>
          <w:rFonts w:ascii="等线" w:hAnsi="等线" w:cs="宋体"/>
          <w:noProof/>
          <w:color w:val="000000" w:themeColor="text1"/>
          <w:szCs w:val="21"/>
        </w:rPr>
        <mc:AlternateContent>
          <mc:Choice Requires="wpi">
            <w:drawing>
              <wp:anchor distT="0" distB="0" distL="114300" distR="114300" simplePos="0" relativeHeight="251727872" behindDoc="0" locked="0" layoutInCell="1" allowOverlap="1" wp14:anchorId="3144E977" wp14:editId="5B252E3F">
                <wp:simplePos x="0" y="0"/>
                <wp:positionH relativeFrom="column">
                  <wp:posOffset>6394835</wp:posOffset>
                </wp:positionH>
                <wp:positionV relativeFrom="paragraph">
                  <wp:posOffset>166018</wp:posOffset>
                </wp:positionV>
                <wp:extent cx="77400" cy="104760"/>
                <wp:effectExtent l="57150" t="57150" r="56515" b="67310"/>
                <wp:wrapNone/>
                <wp:docPr id="425" name="墨迹 425"/>
                <wp:cNvGraphicFramePr/>
                <a:graphic xmlns:a="http://schemas.openxmlformats.org/drawingml/2006/main">
                  <a:graphicData uri="http://schemas.microsoft.com/office/word/2010/wordprocessingInk">
                    <w14:contentPart bwMode="auto" r:id="rId21">
                      <w14:nvContentPartPr>
                        <w14:cNvContentPartPr/>
                      </w14:nvContentPartPr>
                      <w14:xfrm>
                        <a:off x="0" y="0"/>
                        <a:ext cx="77400" cy="104760"/>
                      </w14:xfrm>
                    </w14:contentPart>
                  </a:graphicData>
                </a:graphic>
              </wp:anchor>
            </w:drawing>
          </mc:Choice>
          <mc:Fallback>
            <w:pict>
              <v:shape w14:anchorId="76B1E208" id="墨迹 425" o:spid="_x0000_s1026" type="#_x0000_t75" style="position:absolute;left:0;text-align:left;margin-left:502.15pt;margin-top:11.65pt;width:8.95pt;height:11.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">
                <v:imagedata r:id="rId22" o:title=""/>
              </v:shape>
            </w:pict>
          </mc:Fallback>
        </mc:AlternateContent>
      </w:r>
      <w:r w:rsidR="00B5612E">
        <w:rPr>
          <w:rFonts w:ascii="等线" w:hAnsi="等线" w:cs="宋体"/>
          <w:noProof/>
          <w:color w:val="000000" w:themeColor="text1"/>
          <w:szCs w:val="21"/>
        </w:rPr>
        <mc:AlternateContent>
          <mc:Choice Requires="wps">
            <w:drawing>
              <wp:anchor distT="0" distB="0" distL="114300" distR="114300" simplePos="0" relativeHeight="251713536" behindDoc="0" locked="0" layoutInCell="1" allowOverlap="1" wp14:anchorId="781F93E0" wp14:editId="3C6C12B6">
                <wp:simplePos x="0" y="0"/>
                <wp:positionH relativeFrom="column">
                  <wp:posOffset>5107136</wp:posOffset>
                </wp:positionH>
                <wp:positionV relativeFrom="paragraph">
                  <wp:posOffset>157976</wp:posOffset>
                </wp:positionV>
                <wp:extent cx="150865" cy="227278"/>
                <wp:effectExtent l="0" t="0" r="1905" b="1905"/>
                <wp:wrapNone/>
                <wp:docPr id="411" name="文本框 411"/>
                <wp:cNvGraphicFramePr/>
                <a:graphic xmlns:a="http://schemas.openxmlformats.org/drawingml/2006/main">
                  <a:graphicData uri="http://schemas.microsoft.com/office/word/2010/wordprocessingShape">
                    <wps:wsp>
                      <wps:cNvSpPr txBox="1"/>
                      <wps:spPr>
                        <a:xfrm>
                          <a:off x="0" y="0"/>
                          <a:ext cx="150865" cy="227278"/>
                        </a:xfrm>
                        <a:prstGeom prst="rect">
                          <a:avLst/>
                        </a:prstGeom>
                        <a:solidFill>
                          <a:schemeClr val="bg1"/>
                        </a:solidFill>
                        <a:ln w="6350">
                          <a:noFill/>
                        </a:ln>
                      </wps:spPr>
                      <wps:txbx>
                        <w:txbxContent>
                          <w:p w14:paraId="52678456" w14:textId="3CE078AA" w:rsidR="00B5612E" w:rsidRPr="00EA7120" w:rsidRDefault="00B5612E" w:rsidP="00B5612E">
                            <w:pPr>
                              <w:rPr>
                                <w:rFonts w:ascii="等线" w:hAnsi="等线"/>
                                <w:sz w:val="15"/>
                                <w:szCs w:val="15"/>
                              </w:rPr>
                            </w:pPr>
                            <w:r>
                              <w:rPr>
                                <w:rFonts w:ascii="等线" w:hAnsi="等线"/>
                                <w:sz w:val="15"/>
                                <w:szCs w:val="15"/>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F93E0" id="文本框 411" o:spid="_x0000_s1132" type="#_x0000_t202" style="position:absolute;margin-left:402.15pt;margin-top:12.45pt;width:11.9pt;height:17.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" fillcolor="white [3212]" stroked="f" strokeweight=".5pt">
                <v:textbox>
                  <w:txbxContent>
                    <w:p w14:paraId="52678456" w14:textId="3CE078AA" w:rsidR="00B5612E" w:rsidRPr="00EA7120" w:rsidRDefault="00B5612E" w:rsidP="00B5612E">
                      <w:pPr>
                        <w:rPr>
                          <w:rFonts w:ascii="等线" w:hAnsi="等线"/>
                          <w:sz w:val="15"/>
                          <w:szCs w:val="15"/>
                        </w:rPr>
                      </w:pPr>
                      <w:r>
                        <w:rPr>
                          <w:rFonts w:ascii="等线" w:hAnsi="等线"/>
                          <w:sz w:val="15"/>
                          <w:szCs w:val="15"/>
                        </w:rPr>
                        <w:t>E</w:t>
                      </w:r>
                    </w:p>
                  </w:txbxContent>
                </v:textbox>
              </v:shape>
            </w:pict>
          </mc:Fallback>
        </mc:AlternateContent>
      </w:r>
      <w:r w:rsidR="00704B55">
        <w:rPr>
          <w:rFonts w:ascii="等线" w:hAnsi="等线" w:cs="宋体"/>
          <w:color w:val="000000" w:themeColor="text1"/>
          <w:szCs w:val="21"/>
        </w:rPr>
        <w:t>5</w:t>
      </w:r>
      <w:r w:rsidR="00B43893" w:rsidRPr="009429D7">
        <w:rPr>
          <w:rFonts w:ascii="等线" w:hAnsi="等线" w:cs="宋体" w:hint="eastAsia"/>
          <w:color w:val="000000" w:themeColor="text1"/>
          <w:szCs w:val="21"/>
        </w:rPr>
        <w:t>.</w:t>
      </w:r>
      <w:r w:rsidR="00A47CE1" w:rsidRPr="00A47CE1">
        <w:rPr>
          <w:rFonts w:ascii="等线" w:hAnsi="等线" w:hint="eastAsia"/>
          <w:color w:val="000000" w:themeColor="text1"/>
          <w:szCs w:val="21"/>
        </w:rPr>
        <w:t>已知:如图,△ABC是等边三角形,过AB边上的点D作DG∥BC,交AC于点G,在GD的</w:t>
      </w:r>
    </w:p>
    <w:p w14:paraId="22FE579C" w14:textId="6FA0D6B8" w:rsidR="00B43893" w:rsidRPr="009429D7" w:rsidRDefault="00A47CE1" w:rsidP="00A47CE1">
      <w:pPr>
        <w:spacing w:line="0" w:lineRule="atLeast"/>
        <w:ind w:firstLineChars="100" w:firstLine="210"/>
        <w:jc w:val="left"/>
        <w:rPr>
          <w:rFonts w:ascii="等线" w:hAnsi="等线"/>
          <w:color w:val="000000" w:themeColor="text1"/>
          <w:szCs w:val="21"/>
        </w:rPr>
      </w:pPr>
      <w:r w:rsidRPr="00A47CE1">
        <w:rPr>
          <w:rFonts w:ascii="等线" w:hAnsi="等线" w:hint="eastAsia"/>
          <w:color w:val="000000" w:themeColor="text1"/>
          <w:szCs w:val="21"/>
        </w:rPr>
        <w:t>延长线上取点E,使DE=DB,连接AE</w:t>
      </w:r>
      <w:r>
        <w:rPr>
          <w:rFonts w:ascii="等线" w:hAnsi="等线" w:hint="eastAsia"/>
          <w:color w:val="000000" w:themeColor="text1"/>
          <w:szCs w:val="21"/>
        </w:rPr>
        <w:t>,</w:t>
      </w:r>
      <w:r w:rsidRPr="00A47CE1">
        <w:rPr>
          <w:rFonts w:ascii="等线" w:hAnsi="等线" w:hint="eastAsia"/>
          <w:color w:val="000000" w:themeColor="text1"/>
          <w:szCs w:val="21"/>
        </w:rPr>
        <w:t>CD．</w:t>
      </w:r>
    </w:p>
    <w:p w14:paraId="1273C016" w14:textId="46EA9FA6" w:rsidR="00B43893" w:rsidRPr="009429D7" w:rsidRDefault="00A47CE1" w:rsidP="00A47CE1">
      <w:pPr>
        <w:spacing w:line="0" w:lineRule="atLeast"/>
        <w:ind w:firstLineChars="100" w:firstLine="210"/>
        <w:jc w:val="left"/>
        <w:rPr>
          <w:rFonts w:ascii="等线" w:hAnsi="等线"/>
          <w:color w:val="000000" w:themeColor="text1"/>
          <w:szCs w:val="21"/>
        </w:rPr>
      </w:pPr>
      <w:r>
        <w:rPr>
          <w:rFonts w:ascii="等线" w:hAnsi="等线" w:cs="宋体" w:hint="eastAsia"/>
          <w:color w:val="000000" w:themeColor="text1"/>
          <w:szCs w:val="21"/>
        </w:rPr>
        <w:t>(</w:t>
      </w:r>
      <w:r>
        <w:rPr>
          <w:rFonts w:ascii="等线" w:hAnsi="等线" w:cs="宋体"/>
          <w:color w:val="000000" w:themeColor="text1"/>
          <w:szCs w:val="21"/>
        </w:rPr>
        <w:t>1)</w:t>
      </w:r>
      <w:r w:rsidR="00B43893" w:rsidRPr="009429D7">
        <w:rPr>
          <w:rFonts w:ascii="等线" w:hAnsi="等线" w:cs="宋体" w:hint="eastAsia"/>
          <w:color w:val="000000" w:themeColor="text1"/>
          <w:szCs w:val="21"/>
        </w:rPr>
        <w:t>求证</w:t>
      </w:r>
      <w:r w:rsidRPr="00A47CE1">
        <w:rPr>
          <w:rFonts w:ascii="等线" w:hAnsi="等线" w:cs="宋体" w:hint="eastAsia"/>
          <w:color w:val="000000" w:themeColor="text1"/>
          <w:szCs w:val="21"/>
        </w:rPr>
        <w:t>:△AGE≌△DAC</w:t>
      </w:r>
    </w:p>
    <w:p w14:paraId="585F92D0" w14:textId="08B21787" w:rsidR="00A47CE1" w:rsidRPr="00A47CE1" w:rsidRDefault="00B5612E" w:rsidP="00A47CE1">
      <w:pPr>
        <w:spacing w:line="0" w:lineRule="atLeast"/>
        <w:ind w:firstLineChars="100" w:firstLine="210"/>
        <w:jc w:val="left"/>
        <w:rPr>
          <w:rFonts w:ascii="等线" w:hAnsi="等线" w:cs="宋体"/>
          <w:color w:val="000000" w:themeColor="text1"/>
          <w:szCs w:val="21"/>
        </w:rPr>
      </w:pPr>
      <w:r>
        <w:rPr>
          <w:rFonts w:ascii="等线" w:hAnsi="等线" w:cs="宋体"/>
          <w:noProof/>
          <w:color w:val="000000" w:themeColor="text1"/>
          <w:szCs w:val="21"/>
        </w:rPr>
        <mc:AlternateContent>
          <mc:Choice Requires="wps">
            <w:drawing>
              <wp:anchor distT="0" distB="0" distL="114300" distR="114300" simplePos="0" relativeHeight="251732992" behindDoc="0" locked="0" layoutInCell="1" allowOverlap="1" wp14:anchorId="6E3A74A8" wp14:editId="19169235">
                <wp:simplePos x="0" y="0"/>
                <wp:positionH relativeFrom="column">
                  <wp:posOffset>6594273</wp:posOffset>
                </wp:positionH>
                <wp:positionV relativeFrom="paragraph">
                  <wp:posOffset>169574</wp:posOffset>
                </wp:positionV>
                <wp:extent cx="221993" cy="274849"/>
                <wp:effectExtent l="0" t="0" r="0" b="0"/>
                <wp:wrapNone/>
                <wp:docPr id="415" name="文本框 415"/>
                <wp:cNvGraphicFramePr/>
                <a:graphic xmlns:a="http://schemas.openxmlformats.org/drawingml/2006/main">
                  <a:graphicData uri="http://schemas.microsoft.com/office/word/2010/wordprocessingShape">
                    <wps:wsp>
                      <wps:cNvSpPr txBox="1"/>
                      <wps:spPr>
                        <a:xfrm>
                          <a:off x="0" y="0"/>
                          <a:ext cx="221993" cy="274849"/>
                        </a:xfrm>
                        <a:prstGeom prst="rect">
                          <a:avLst/>
                        </a:prstGeom>
                        <a:noFill/>
                        <a:ln w="6350">
                          <a:noFill/>
                        </a:ln>
                      </wps:spPr>
                      <wps:txbx>
                        <w:txbxContent>
                          <w:p w14:paraId="37A530B8" w14:textId="46CE51AF" w:rsidR="00B5612E" w:rsidRPr="00EA7120" w:rsidRDefault="00B5612E" w:rsidP="00B5612E">
                            <w:pPr>
                              <w:rPr>
                                <w:rFonts w:ascii="等线" w:hAnsi="等线"/>
                                <w:sz w:val="15"/>
                                <w:szCs w:val="15"/>
                              </w:rPr>
                            </w:pPr>
                            <w:r>
                              <w:rPr>
                                <w:rFonts w:ascii="等线" w:hAnsi="等线"/>
                                <w:sz w:val="15"/>
                                <w:szCs w:val="15"/>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A74A8" id="文本框 415" o:spid="_x0000_s1133" type="#_x0000_t202" style="position:absolute;left:0;text-align:left;margin-left:519.25pt;margin-top:13.35pt;width:17.5pt;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" filled="f" stroked="f" strokeweight=".5pt">
                <v:textbox>
                  <w:txbxContent>
                    <w:p w14:paraId="37A530B8" w14:textId="46CE51AF" w:rsidR="00B5612E" w:rsidRPr="00EA7120" w:rsidRDefault="00B5612E" w:rsidP="00B5612E">
                      <w:pPr>
                        <w:rPr>
                          <w:rFonts w:ascii="等线" w:hAnsi="等线"/>
                          <w:sz w:val="15"/>
                          <w:szCs w:val="15"/>
                        </w:rPr>
                      </w:pPr>
                      <w:r>
                        <w:rPr>
                          <w:rFonts w:ascii="等线" w:hAnsi="等线"/>
                          <w:sz w:val="15"/>
                          <w:szCs w:val="15"/>
                        </w:rPr>
                        <w:t>C</w:t>
                      </w:r>
                    </w:p>
                  </w:txbxContent>
                </v:textbox>
              </v:shape>
            </w:pict>
          </mc:Fallback>
        </mc:AlternateContent>
      </w:r>
      <w:r>
        <w:rPr>
          <w:rFonts w:ascii="等线" w:hAnsi="等线" w:cs="宋体"/>
          <w:noProof/>
          <w:color w:val="000000" w:themeColor="text1"/>
          <w:szCs w:val="21"/>
        </w:rPr>
        <mc:AlternateContent>
          <mc:Choice Requires="wpi">
            <w:drawing>
              <wp:anchor distT="0" distB="0" distL="114300" distR="114300" simplePos="0" relativeHeight="251731968" behindDoc="0" locked="0" layoutInCell="1" allowOverlap="1" wp14:anchorId="52460975" wp14:editId="11F3B6AD">
                <wp:simplePos x="0" y="0"/>
                <wp:positionH relativeFrom="column">
                  <wp:posOffset>6711950</wp:posOffset>
                </wp:positionH>
                <wp:positionV relativeFrom="paragraph">
                  <wp:posOffset>235585</wp:posOffset>
                </wp:positionV>
                <wp:extent cx="44435" cy="88900"/>
                <wp:effectExtent l="57150" t="57150" r="70485" b="63500"/>
                <wp:wrapNone/>
                <wp:docPr id="593" name="墨迹 593"/>
                <wp:cNvGraphicFramePr/>
                <a:graphic xmlns:a="http://schemas.openxmlformats.org/drawingml/2006/main">
                  <a:graphicData uri="http://schemas.microsoft.com/office/word/2010/wordprocessingInk">
                    <w14:contentPart bwMode="auto" r:id="rId23">
                      <w14:nvContentPartPr>
                        <w14:cNvContentPartPr/>
                      </w14:nvContentPartPr>
                      <w14:xfrm>
                        <a:off x="0" y="0"/>
                        <a:ext cx="44435" cy="88900"/>
                      </w14:xfrm>
                    </w14:contentPart>
                  </a:graphicData>
                </a:graphic>
              </wp:anchor>
            </w:drawing>
          </mc:Choice>
          <mc:Fallback>
            <w:pict>
              <v:shape w14:anchorId="522BF62D" id="墨迹 593" o:spid="_x0000_s1026" type="#_x0000_t75" style="position:absolute;left:0;text-align:left;margin-left:527.1pt;margin-top:17.15pt;width:6.35pt;height:9.8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">
                <v:imagedata r:id="rId24" o:title=""/>
              </v:shape>
            </w:pict>
          </mc:Fallback>
        </mc:AlternateContent>
      </w:r>
      <w:r>
        <w:rPr>
          <w:rFonts w:ascii="等线" w:hAnsi="等线" w:cs="宋体"/>
          <w:noProof/>
          <w:color w:val="000000" w:themeColor="text1"/>
          <w:szCs w:val="21"/>
        </w:rPr>
        <mc:AlternateContent>
          <mc:Choice Requires="wps">
            <w:drawing>
              <wp:anchor distT="0" distB="0" distL="114300" distR="114300" simplePos="0" relativeHeight="251719680" behindDoc="0" locked="0" layoutInCell="1" allowOverlap="1" wp14:anchorId="17947F52" wp14:editId="4DB3BFE5">
                <wp:simplePos x="0" y="0"/>
                <wp:positionH relativeFrom="column">
                  <wp:posOffset>5853125</wp:posOffset>
                </wp:positionH>
                <wp:positionV relativeFrom="paragraph">
                  <wp:posOffset>196046</wp:posOffset>
                </wp:positionV>
                <wp:extent cx="195580" cy="232410"/>
                <wp:effectExtent l="0" t="0" r="0" b="0"/>
                <wp:wrapNone/>
                <wp:docPr id="412" name="文本框 412"/>
                <wp:cNvGraphicFramePr/>
                <a:graphic xmlns:a="http://schemas.openxmlformats.org/drawingml/2006/main">
                  <a:graphicData uri="http://schemas.microsoft.com/office/word/2010/wordprocessingShape">
                    <wps:wsp>
                      <wps:cNvSpPr txBox="1"/>
                      <wps:spPr>
                        <a:xfrm>
                          <a:off x="0" y="0"/>
                          <a:ext cx="195580" cy="232410"/>
                        </a:xfrm>
                        <a:prstGeom prst="rect">
                          <a:avLst/>
                        </a:prstGeom>
                        <a:noFill/>
                        <a:ln w="6350">
                          <a:noFill/>
                        </a:ln>
                      </wps:spPr>
                      <wps:txbx>
                        <w:txbxContent>
                          <w:p w14:paraId="52150ED2" w14:textId="0DB5C4ED" w:rsidR="00B5612E" w:rsidRPr="00EA7120" w:rsidRDefault="00B5612E" w:rsidP="00B5612E">
                            <w:pPr>
                              <w:rPr>
                                <w:rFonts w:ascii="等线" w:hAnsi="等线"/>
                                <w:sz w:val="15"/>
                                <w:szCs w:val="15"/>
                              </w:rPr>
                            </w:pPr>
                            <w:r>
                              <w:rPr>
                                <w:rFonts w:ascii="等线" w:hAnsi="等线"/>
                                <w:sz w:val="15"/>
                                <w:szCs w:val="15"/>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7F52" id="文本框 412" o:spid="_x0000_s1134" type="#_x0000_t202" style="position:absolute;left:0;text-align:left;margin-left:460.9pt;margin-top:15.45pt;width:15.4pt;height:18.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" filled="f" stroked="f" strokeweight=".5pt">
                <v:textbox>
                  <w:txbxContent>
                    <w:p w14:paraId="52150ED2" w14:textId="0DB5C4ED" w:rsidR="00B5612E" w:rsidRPr="00EA7120" w:rsidRDefault="00B5612E" w:rsidP="00B5612E">
                      <w:pPr>
                        <w:rPr>
                          <w:rFonts w:ascii="等线" w:hAnsi="等线"/>
                          <w:sz w:val="15"/>
                          <w:szCs w:val="15"/>
                        </w:rPr>
                      </w:pPr>
                      <w:r>
                        <w:rPr>
                          <w:rFonts w:ascii="等线" w:hAnsi="等线"/>
                          <w:sz w:val="15"/>
                          <w:szCs w:val="15"/>
                        </w:rPr>
                        <w:t>F</w:t>
                      </w:r>
                    </w:p>
                  </w:txbxContent>
                </v:textbox>
              </v:shape>
            </w:pict>
          </mc:Fallback>
        </mc:AlternateContent>
      </w:r>
      <w:r>
        <w:rPr>
          <w:rFonts w:ascii="等线" w:hAnsi="等线" w:cs="宋体"/>
          <w:noProof/>
          <w:color w:val="000000" w:themeColor="text1"/>
          <w:szCs w:val="21"/>
        </w:rPr>
        <mc:AlternateContent>
          <mc:Choice Requires="wps">
            <w:drawing>
              <wp:anchor distT="0" distB="0" distL="114300" distR="114300" simplePos="0" relativeHeight="251717632" behindDoc="0" locked="0" layoutInCell="1" allowOverlap="1" wp14:anchorId="7A9363DE" wp14:editId="03D5A51D">
                <wp:simplePos x="0" y="0"/>
                <wp:positionH relativeFrom="column">
                  <wp:posOffset>5480172</wp:posOffset>
                </wp:positionH>
                <wp:positionV relativeFrom="paragraph">
                  <wp:posOffset>204173</wp:posOffset>
                </wp:positionV>
                <wp:extent cx="150865" cy="274849"/>
                <wp:effectExtent l="0" t="0" r="1905" b="0"/>
                <wp:wrapNone/>
                <wp:docPr id="413" name="文本框 413"/>
                <wp:cNvGraphicFramePr/>
                <a:graphic xmlns:a="http://schemas.openxmlformats.org/drawingml/2006/main">
                  <a:graphicData uri="http://schemas.microsoft.com/office/word/2010/wordprocessingShape">
                    <wps:wsp>
                      <wps:cNvSpPr txBox="1"/>
                      <wps:spPr>
                        <a:xfrm>
                          <a:off x="0" y="0"/>
                          <a:ext cx="150865" cy="274849"/>
                        </a:xfrm>
                        <a:prstGeom prst="rect">
                          <a:avLst/>
                        </a:prstGeom>
                        <a:solidFill>
                          <a:schemeClr val="bg1"/>
                        </a:solidFill>
                        <a:ln w="6350">
                          <a:noFill/>
                        </a:ln>
                      </wps:spPr>
                      <wps:txbx>
                        <w:txbxContent>
                          <w:p w14:paraId="1EBE539F" w14:textId="54F29C11" w:rsidR="00B5612E" w:rsidRPr="00EA7120" w:rsidRDefault="00B5612E" w:rsidP="00B5612E">
                            <w:pPr>
                              <w:rPr>
                                <w:rFonts w:ascii="等线" w:hAnsi="等线"/>
                                <w:sz w:val="15"/>
                                <w:szCs w:val="15"/>
                              </w:rPr>
                            </w:pPr>
                            <w:r>
                              <w:rPr>
                                <w:rFonts w:ascii="等线" w:hAnsi="等线"/>
                                <w:sz w:val="15"/>
                                <w:szCs w:val="15"/>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363DE" id="文本框 413" o:spid="_x0000_s1135" type="#_x0000_t202" style="position:absolute;left:0;text-align:left;margin-left:431.5pt;margin-top:16.1pt;width:11.9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" fillcolor="white [3212]" stroked="f" strokeweight=".5pt">
                <v:textbox>
                  <w:txbxContent>
                    <w:p w14:paraId="1EBE539F" w14:textId="54F29C11" w:rsidR="00B5612E" w:rsidRPr="00EA7120" w:rsidRDefault="00B5612E" w:rsidP="00B5612E">
                      <w:pPr>
                        <w:rPr>
                          <w:rFonts w:ascii="等线" w:hAnsi="等线"/>
                          <w:sz w:val="15"/>
                          <w:szCs w:val="15"/>
                        </w:rPr>
                      </w:pPr>
                      <w:r>
                        <w:rPr>
                          <w:rFonts w:ascii="等线" w:hAnsi="等线"/>
                          <w:sz w:val="15"/>
                          <w:szCs w:val="15"/>
                        </w:rPr>
                        <w:t>B</w:t>
                      </w:r>
                    </w:p>
                  </w:txbxContent>
                </v:textbox>
              </v:shape>
            </w:pict>
          </mc:Fallback>
        </mc:AlternateContent>
      </w:r>
      <w:r>
        <w:rPr>
          <w:rFonts w:ascii="等线" w:hAnsi="等线" w:cs="宋体"/>
          <w:noProof/>
          <w:color w:val="000000" w:themeColor="text1"/>
          <w:szCs w:val="21"/>
        </w:rPr>
        <mc:AlternateContent>
          <mc:Choice Requires="wpi">
            <w:drawing>
              <wp:anchor distT="0" distB="0" distL="114300" distR="114300" simplePos="0" relativeHeight="251722752" behindDoc="0" locked="0" layoutInCell="1" allowOverlap="1" wp14:anchorId="7697814C" wp14:editId="362BF2BF">
                <wp:simplePos x="0" y="0"/>
                <wp:positionH relativeFrom="column">
                  <wp:posOffset>6742595</wp:posOffset>
                </wp:positionH>
                <wp:positionV relativeFrom="paragraph">
                  <wp:posOffset>251598</wp:posOffset>
                </wp:positionV>
                <wp:extent cx="86760" cy="101160"/>
                <wp:effectExtent l="57150" t="57150" r="66040" b="70485"/>
                <wp:wrapNone/>
                <wp:docPr id="416" name="墨迹 416"/>
                <wp:cNvGraphicFramePr/>
                <a:graphic xmlns:a="http://schemas.openxmlformats.org/drawingml/2006/main">
                  <a:graphicData uri="http://schemas.microsoft.com/office/word/2010/wordprocessingInk">
                    <w14:contentPart bwMode="auto" r:id="rId25">
                      <w14:nvContentPartPr>
                        <w14:cNvContentPartPr/>
                      </w14:nvContentPartPr>
                      <w14:xfrm>
                        <a:off x="0" y="0"/>
                        <a:ext cx="86760" cy="101160"/>
                      </w14:xfrm>
                    </w14:contentPart>
                  </a:graphicData>
                </a:graphic>
              </wp:anchor>
            </w:drawing>
          </mc:Choice>
          <mc:Fallback>
            <w:pict>
              <v:shape w14:anchorId="256D66F6" id="墨迹 416" o:spid="_x0000_s1026" type="#_x0000_t75" style="position:absolute;left:0;text-align:left;margin-left:529.5pt;margin-top:18.4pt;width:9.7pt;height:10.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">
                <v:imagedata r:id="rId26" o:title=""/>
              </v:shape>
            </w:pict>
          </mc:Fallback>
        </mc:AlternateContent>
      </w:r>
      <w:r>
        <w:rPr>
          <w:rFonts w:ascii="等线" w:hAnsi="等线" w:cs="宋体"/>
          <w:noProof/>
          <w:color w:val="000000" w:themeColor="text1"/>
          <w:kern w:val="0"/>
          <w:szCs w:val="21"/>
        </w:rPr>
        <mc:AlternateContent>
          <mc:Choice Requires="wps">
            <w:drawing>
              <wp:anchor distT="0" distB="0" distL="114300" distR="114300" simplePos="0" relativeHeight="251718656" behindDoc="0" locked="0" layoutInCell="1" allowOverlap="1" wp14:anchorId="3F93042B" wp14:editId="4F0C5F7B">
                <wp:simplePos x="0" y="0"/>
                <wp:positionH relativeFrom="column">
                  <wp:posOffset>5883851</wp:posOffset>
                </wp:positionH>
                <wp:positionV relativeFrom="paragraph">
                  <wp:posOffset>323563</wp:posOffset>
                </wp:positionV>
                <wp:extent cx="161455" cy="158566"/>
                <wp:effectExtent l="0" t="0" r="0" b="0"/>
                <wp:wrapNone/>
                <wp:docPr id="414" name="文本框 414"/>
                <wp:cNvGraphicFramePr/>
                <a:graphic xmlns:a="http://schemas.openxmlformats.org/drawingml/2006/main">
                  <a:graphicData uri="http://schemas.microsoft.com/office/word/2010/wordprocessingShape">
                    <wps:wsp>
                      <wps:cNvSpPr txBox="1"/>
                      <wps:spPr>
                        <a:xfrm>
                          <a:off x="0" y="0"/>
                          <a:ext cx="161455" cy="158566"/>
                        </a:xfrm>
                        <a:prstGeom prst="rect">
                          <a:avLst/>
                        </a:prstGeom>
                        <a:solidFill>
                          <a:schemeClr val="lt1"/>
                        </a:solidFill>
                        <a:ln w="6350">
                          <a:noFill/>
                        </a:ln>
                      </wps:spPr>
                      <wps:txbx>
                        <w:txbxContent>
                          <w:p w14:paraId="3EC1A23F" w14:textId="77777777" w:rsidR="00B5612E" w:rsidRDefault="00B561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3042B" id="文本框 414" o:spid="_x0000_s1136" type="#_x0000_t202" style="position:absolute;left:0;text-align:left;margin-left:463.3pt;margin-top:25.5pt;width:12.7pt;height:1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" fillcolor="white [3201]" stroked="f" strokeweight=".5pt">
                <v:textbox>
                  <w:txbxContent>
                    <w:p w14:paraId="3EC1A23F" w14:textId="77777777" w:rsidR="00B5612E" w:rsidRDefault="00B5612E"/>
                  </w:txbxContent>
                </v:textbox>
              </v:shape>
            </w:pict>
          </mc:Fallback>
        </mc:AlternateContent>
      </w:r>
      <w:r>
        <w:rPr>
          <w:rFonts w:ascii="等线" w:hAnsi="等线" w:cs="宋体"/>
          <w:noProof/>
          <w:color w:val="000000" w:themeColor="text1"/>
          <w:szCs w:val="21"/>
        </w:rPr>
        <mc:AlternateContent>
          <mc:Choice Requires="wps">
            <w:drawing>
              <wp:anchor distT="0" distB="0" distL="114300" distR="114300" simplePos="0" relativeHeight="251701248" behindDoc="0" locked="0" layoutInCell="1" allowOverlap="1" wp14:anchorId="0CFF6850" wp14:editId="28B7C036">
                <wp:simplePos x="0" y="0"/>
                <wp:positionH relativeFrom="column">
                  <wp:posOffset>5178273</wp:posOffset>
                </wp:positionH>
                <wp:positionV relativeFrom="paragraph">
                  <wp:posOffset>79845</wp:posOffset>
                </wp:positionV>
                <wp:extent cx="370248" cy="246832"/>
                <wp:effectExtent l="0" t="0" r="0" b="1270"/>
                <wp:wrapSquare wrapText="bothSides"/>
                <wp:docPr id="4" name="文本框 4"/>
                <wp:cNvGraphicFramePr/>
                <a:graphic xmlns:a="http://schemas.openxmlformats.org/drawingml/2006/main">
                  <a:graphicData uri="http://schemas.microsoft.com/office/word/2010/wordprocessingShape">
                    <wps:wsp>
                      <wps:cNvSpPr txBox="1"/>
                      <wps:spPr>
                        <a:xfrm>
                          <a:off x="0" y="0"/>
                          <a:ext cx="370248" cy="246832"/>
                        </a:xfrm>
                        <a:prstGeom prst="rect">
                          <a:avLst/>
                        </a:prstGeom>
                        <a:noFill/>
                        <a:ln w="6350">
                          <a:noFill/>
                        </a:ln>
                      </wps:spPr>
                      <wps:txbx>
                        <w:txbxContent>
                          <w:p w14:paraId="01A5825D" w14:textId="4116E25D" w:rsidR="00B5612E" w:rsidRPr="00EA7120" w:rsidRDefault="00B5612E" w:rsidP="00B5612E">
                            <w:pPr>
                              <w:rPr>
                                <w:rFonts w:ascii="等线" w:hAnsi="等线"/>
                                <w:sz w:val="15"/>
                                <w:szCs w:val="15"/>
                              </w:rPr>
                            </w:pPr>
                            <w:r>
                              <w:rPr>
                                <w:rFonts w:ascii="等线" w:hAnsi="等线"/>
                                <w:sz w:val="15"/>
                                <w:szCs w:val="15"/>
                              </w:rP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F6850" id="文本框 4" o:spid="_x0000_s1137" type="#_x0000_t202" style="position:absolute;left:0;text-align:left;margin-left:407.75pt;margin-top:6.3pt;width:29.15pt;height:19.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yBHAIAADM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" filled="f" stroked="f" strokeweight=".5pt">
                <v:textbox>
                  <w:txbxContent>
                    <w:p w14:paraId="01A5825D" w14:textId="4116E25D" w:rsidR="00B5612E" w:rsidRPr="00EA7120" w:rsidRDefault="00B5612E" w:rsidP="00B5612E">
                      <w:pPr>
                        <w:rPr>
                          <w:rFonts w:ascii="等线" w:hAnsi="等线"/>
                          <w:sz w:val="15"/>
                          <w:szCs w:val="15"/>
                        </w:rPr>
                      </w:pPr>
                      <w:r>
                        <w:rPr>
                          <w:rFonts w:ascii="等线" w:hAnsi="等线"/>
                          <w:sz w:val="15"/>
                          <w:szCs w:val="15"/>
                        </w:rPr>
                        <w:t>p5</w:t>
                      </w:r>
                    </w:p>
                  </w:txbxContent>
                </v:textbox>
                <w10:wrap type="square"/>
              </v:shape>
            </w:pict>
          </mc:Fallback>
        </mc:AlternateContent>
      </w:r>
      <w:r w:rsidR="00A47CE1">
        <w:rPr>
          <w:rFonts w:ascii="等线" w:hAnsi="等线" w:cs="宋体" w:hint="eastAsia"/>
          <w:color w:val="000000" w:themeColor="text1"/>
          <w:szCs w:val="21"/>
        </w:rPr>
        <w:t>(</w:t>
      </w:r>
      <w:r w:rsidR="00A47CE1">
        <w:rPr>
          <w:rFonts w:ascii="等线" w:hAnsi="等线" w:cs="宋体"/>
          <w:color w:val="000000" w:themeColor="text1"/>
          <w:szCs w:val="21"/>
        </w:rPr>
        <w:t>2)</w:t>
      </w:r>
      <w:r w:rsidR="00A47CE1" w:rsidRPr="00A47CE1">
        <w:rPr>
          <w:rFonts w:ascii="等线" w:hAnsi="等线" w:cs="宋体" w:hint="eastAsia"/>
          <w:color w:val="000000" w:themeColor="text1"/>
          <w:szCs w:val="21"/>
        </w:rPr>
        <w:t>过点E作EF∥DC,交BC于点F,请你连接AF,并判断△AEF是怎样的三角形,试证明</w:t>
      </w:r>
    </w:p>
    <w:p w14:paraId="6F732CF2" w14:textId="65900BBA" w:rsidR="00A47CE1" w:rsidRPr="009429D7" w:rsidRDefault="00A47CE1" w:rsidP="00A47CE1">
      <w:pPr>
        <w:spacing w:line="0" w:lineRule="atLeast"/>
        <w:ind w:firstLineChars="200" w:firstLine="420"/>
        <w:jc w:val="left"/>
        <w:rPr>
          <w:rFonts w:ascii="等线" w:hAnsi="等线"/>
          <w:color w:val="000000" w:themeColor="text1"/>
          <w:szCs w:val="21"/>
        </w:rPr>
      </w:pPr>
      <w:r w:rsidRPr="00A47CE1">
        <w:rPr>
          <w:rFonts w:ascii="等线" w:hAnsi="等线" w:cs="宋体" w:hint="eastAsia"/>
          <w:color w:val="000000" w:themeColor="text1"/>
          <w:szCs w:val="21"/>
        </w:rPr>
        <w:t>你的结论．</w:t>
      </w:r>
    </w:p>
    <w:p w14:paraId="7D9CB93F" w14:textId="04C252FD" w:rsidR="00B43893" w:rsidRPr="009429D7" w:rsidRDefault="00B43893" w:rsidP="00060E07">
      <w:pPr>
        <w:spacing w:line="0" w:lineRule="atLeast"/>
        <w:jc w:val="left"/>
        <w:rPr>
          <w:rFonts w:ascii="等线" w:hAnsi="等线"/>
          <w:color w:val="000000" w:themeColor="text1"/>
          <w:szCs w:val="21"/>
        </w:rPr>
      </w:pPr>
    </w:p>
    <w:p w14:paraId="56701C75" w14:textId="4993529A" w:rsidR="009429D7" w:rsidRPr="00B5612E" w:rsidRDefault="009429D7">
      <w:pPr>
        <w:spacing w:line="0" w:lineRule="atLeast"/>
        <w:rPr>
          <w:rFonts w:ascii="等线" w:hAnsi="等线" w:cs="宋体"/>
          <w:color w:val="000000" w:themeColor="text1"/>
          <w:kern w:val="0"/>
          <w:szCs w:val="21"/>
        </w:rPr>
      </w:pPr>
    </w:p>
    <w:p w14:paraId="784FC2DE" w14:textId="56A05CD7" w:rsidR="00704B55" w:rsidRDefault="00704B55">
      <w:pPr>
        <w:spacing w:line="0" w:lineRule="atLeast"/>
        <w:rPr>
          <w:rFonts w:ascii="等线" w:hAnsi="等线" w:cs="宋体"/>
          <w:color w:val="000000" w:themeColor="text1"/>
          <w:kern w:val="0"/>
          <w:szCs w:val="21"/>
        </w:rPr>
      </w:pPr>
    </w:p>
    <w:p w14:paraId="1CE3E746" w14:textId="70937250" w:rsidR="00EA7120" w:rsidRDefault="00EA7120">
      <w:pPr>
        <w:spacing w:line="0" w:lineRule="atLeast"/>
        <w:rPr>
          <w:rFonts w:ascii="等线" w:hAnsi="等线" w:cs="宋体"/>
          <w:color w:val="000000" w:themeColor="text1"/>
          <w:kern w:val="0"/>
          <w:szCs w:val="21"/>
        </w:rPr>
      </w:pPr>
    </w:p>
    <w:p w14:paraId="40DD0079" w14:textId="77777777" w:rsidR="00A47CE1" w:rsidRDefault="00EA7120" w:rsidP="00B6392C">
      <w:pPr>
        <w:spacing w:line="0" w:lineRule="atLeast"/>
        <w:rPr>
          <w:rFonts w:ascii="等线" w:hAnsi="等线" w:cs="宋体"/>
          <w:color w:val="000000" w:themeColor="text1"/>
          <w:kern w:val="0"/>
          <w:szCs w:val="21"/>
        </w:rPr>
      </w:pPr>
      <w:r w:rsidRPr="009429D7">
        <w:rPr>
          <w:rFonts w:ascii="等线" w:hAnsi="等线" w:hint="eastAsia"/>
          <w:noProof/>
          <w:color w:val="000000" w:themeColor="text1"/>
          <w:szCs w:val="21"/>
        </w:rPr>
        <mc:AlternateContent>
          <mc:Choice Requires="wpg">
            <w:drawing>
              <wp:anchor distT="0" distB="0" distL="114300" distR="114300" simplePos="0" relativeHeight="251620352" behindDoc="0" locked="0" layoutInCell="1" allowOverlap="1" wp14:anchorId="1E5AB726" wp14:editId="2C5598E2">
                <wp:simplePos x="0" y="0"/>
                <wp:positionH relativeFrom="margin">
                  <wp:posOffset>4969539</wp:posOffset>
                </wp:positionH>
                <wp:positionV relativeFrom="paragraph">
                  <wp:posOffset>-131278</wp:posOffset>
                </wp:positionV>
                <wp:extent cx="1857375" cy="1346200"/>
                <wp:effectExtent l="0" t="0" r="9525" b="6350"/>
                <wp:wrapSquare wrapText="bothSides"/>
                <wp:docPr id="442"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7375" cy="1346200"/>
                          <a:chOff x="103" y="-111"/>
                          <a:chExt cx="4552" cy="3492"/>
                        </a:xfrm>
                      </wpg:grpSpPr>
                      <wpg:grpSp>
                        <wpg:cNvPr id="443" name="Group 57"/>
                        <wpg:cNvGrpSpPr>
                          <a:grpSpLocks/>
                        </wpg:cNvGrpSpPr>
                        <wpg:grpSpPr bwMode="auto">
                          <a:xfrm>
                            <a:off x="685" y="277"/>
                            <a:ext cx="3393" cy="2389"/>
                            <a:chOff x="-1" y="-60"/>
                            <a:chExt cx="3884" cy="2736"/>
                          </a:xfrm>
                        </wpg:grpSpPr>
                        <wps:wsp>
                          <wps:cNvPr id="444" name="Rectangle 58"/>
                          <wps:cNvSpPr>
                            <a:spLocks noChangeArrowheads="1"/>
                          </wps:cNvSpPr>
                          <wps:spPr bwMode="auto">
                            <a:xfrm rot="2700000">
                              <a:off x="2" y="366"/>
                              <a:ext cx="1872" cy="187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5" name="Rectangle 59"/>
                          <wps:cNvSpPr>
                            <a:spLocks noChangeArrowheads="1"/>
                          </wps:cNvSpPr>
                          <wps:spPr bwMode="auto">
                            <a:xfrm rot="3720669">
                              <a:off x="2432" y="929"/>
                              <a:ext cx="1520" cy="13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6" name="Line 60"/>
                          <wps:cNvCnPr>
                            <a:cxnSpLocks noChangeShapeType="1"/>
                          </wps:cNvCnPr>
                          <wps:spPr bwMode="auto">
                            <a:xfrm>
                              <a:off x="964" y="-60"/>
                              <a:ext cx="2463" cy="6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6" name="Line 61"/>
                          <wps:cNvCnPr>
                            <a:cxnSpLocks noChangeShapeType="1"/>
                          </wps:cNvCnPr>
                          <wps:spPr bwMode="auto">
                            <a:xfrm flipV="1">
                              <a:off x="921" y="2651"/>
                              <a:ext cx="2029" cy="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77" name="Text Box 62"/>
                        <wps:cNvSpPr txBox="1">
                          <a:spLocks noChangeArrowheads="1"/>
                        </wps:cNvSpPr>
                        <wps:spPr bwMode="auto">
                          <a:xfrm>
                            <a:off x="2595" y="983"/>
                            <a:ext cx="36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716E4" w14:textId="77777777" w:rsidR="005E791B" w:rsidRPr="00704B55" w:rsidRDefault="005E791B" w:rsidP="00CA13D5">
                              <w:pPr>
                                <w:pStyle w:val="1"/>
                                <w:rPr>
                                  <w:rStyle w:val="aff1"/>
                                </w:rPr>
                              </w:pPr>
                              <w:r w:rsidRPr="00704B55">
                                <w:rPr>
                                  <w:rStyle w:val="aff1"/>
                                  <w:rFonts w:hint="eastAsia"/>
                                </w:rPr>
                                <w:t>A</w:t>
                              </w:r>
                            </w:p>
                          </w:txbxContent>
                        </wps:txbx>
                        <wps:bodyPr rot="0" vert="horz" wrap="square" lIns="0" tIns="0" rIns="0" bIns="0" anchor="t" anchorCtr="0" upright="1">
                          <a:noAutofit/>
                        </wps:bodyPr>
                      </wps:wsp>
                      <wps:wsp>
                        <wps:cNvPr id="578" name="Text Box 63"/>
                        <wps:cNvSpPr txBox="1">
                          <a:spLocks noChangeArrowheads="1"/>
                        </wps:cNvSpPr>
                        <wps:spPr bwMode="auto">
                          <a:xfrm>
                            <a:off x="3790" y="615"/>
                            <a:ext cx="36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4185" w14:textId="77777777" w:rsidR="005E791B" w:rsidRPr="00704B55" w:rsidRDefault="005E791B" w:rsidP="00CA13D5">
                              <w:pPr>
                                <w:pStyle w:val="1"/>
                                <w:rPr>
                                  <w:rStyle w:val="aff1"/>
                                </w:rPr>
                              </w:pPr>
                              <w:r w:rsidRPr="00704B55">
                                <w:rPr>
                                  <w:rStyle w:val="aff1"/>
                                  <w:rFonts w:hint="eastAsia"/>
                                </w:rPr>
                                <w:t>G</w:t>
                              </w:r>
                            </w:p>
                          </w:txbxContent>
                        </wps:txbx>
                        <wps:bodyPr rot="0" vert="horz" wrap="square" lIns="0" tIns="0" rIns="0" bIns="0" anchor="t" anchorCtr="0" upright="1">
                          <a:noAutofit/>
                        </wps:bodyPr>
                      </wps:wsp>
                      <wps:wsp>
                        <wps:cNvPr id="579" name="Text Box 64"/>
                        <wps:cNvSpPr txBox="1">
                          <a:spLocks noChangeArrowheads="1"/>
                        </wps:cNvSpPr>
                        <wps:spPr bwMode="auto">
                          <a:xfrm>
                            <a:off x="4287" y="1840"/>
                            <a:ext cx="36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BD3EE0" w14:textId="77777777" w:rsidR="005E791B" w:rsidRPr="00704B55" w:rsidRDefault="005E791B" w:rsidP="00CA13D5">
                              <w:pPr>
                                <w:pStyle w:val="1"/>
                                <w:rPr>
                                  <w:rStyle w:val="aff1"/>
                                </w:rPr>
                              </w:pPr>
                              <w:r w:rsidRPr="00704B55">
                                <w:rPr>
                                  <w:rStyle w:val="aff1"/>
                                  <w:rFonts w:hint="eastAsia"/>
                                </w:rPr>
                                <w:t>F</w:t>
                              </w:r>
                            </w:p>
                          </w:txbxContent>
                        </wps:txbx>
                        <wps:bodyPr rot="0" vert="horz" wrap="square" lIns="0" tIns="0" rIns="0" bIns="0" anchor="t" anchorCtr="0" upright="1">
                          <a:noAutofit/>
                        </wps:bodyPr>
                      </wps:wsp>
                      <wps:wsp>
                        <wps:cNvPr id="580" name="Text Box 65"/>
                        <wps:cNvSpPr txBox="1">
                          <a:spLocks noChangeArrowheads="1"/>
                        </wps:cNvSpPr>
                        <wps:spPr bwMode="auto">
                          <a:xfrm>
                            <a:off x="3140" y="2594"/>
                            <a:ext cx="36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01909" w14:textId="77777777" w:rsidR="005E791B" w:rsidRPr="00704B55" w:rsidRDefault="005E791B" w:rsidP="00CA13D5">
                              <w:pPr>
                                <w:pStyle w:val="1"/>
                                <w:rPr>
                                  <w:rStyle w:val="aff1"/>
                                </w:rPr>
                              </w:pPr>
                              <w:r w:rsidRPr="00704B55">
                                <w:rPr>
                                  <w:rStyle w:val="aff1"/>
                                  <w:rFonts w:hint="eastAsia"/>
                                </w:rPr>
                                <w:t>C</w:t>
                              </w:r>
                            </w:p>
                          </w:txbxContent>
                        </wps:txbx>
                        <wps:bodyPr rot="0" vert="horz" wrap="square" lIns="0" tIns="0" rIns="0" bIns="0" anchor="t" anchorCtr="0" upright="1">
                          <a:noAutofit/>
                        </wps:bodyPr>
                      </wps:wsp>
                      <wps:wsp>
                        <wps:cNvPr id="581" name="Text Box 66"/>
                        <wps:cNvSpPr txBox="1">
                          <a:spLocks noChangeArrowheads="1"/>
                        </wps:cNvSpPr>
                        <wps:spPr bwMode="auto">
                          <a:xfrm>
                            <a:off x="1267" y="2594"/>
                            <a:ext cx="346"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D6F17" w14:textId="77777777" w:rsidR="005E791B" w:rsidRPr="00704B55" w:rsidRDefault="005E791B" w:rsidP="00CA13D5">
                              <w:pPr>
                                <w:pStyle w:val="1"/>
                                <w:rPr>
                                  <w:rStyle w:val="aff1"/>
                                </w:rPr>
                              </w:pPr>
                              <w:r w:rsidRPr="00704B55">
                                <w:rPr>
                                  <w:rStyle w:val="aff1"/>
                                  <w:rFonts w:hint="eastAsia"/>
                                </w:rPr>
                                <w:t>B</w:t>
                              </w:r>
                            </w:p>
                          </w:txbxContent>
                        </wps:txbx>
                        <wps:bodyPr rot="0" vert="horz" wrap="square" lIns="0" tIns="0" rIns="0" bIns="0" anchor="t" anchorCtr="0" upright="1">
                          <a:noAutofit/>
                        </wps:bodyPr>
                      </wps:wsp>
                      <wps:wsp>
                        <wps:cNvPr id="582" name="Text Box 67"/>
                        <wps:cNvSpPr txBox="1">
                          <a:spLocks noChangeArrowheads="1"/>
                        </wps:cNvSpPr>
                        <wps:spPr bwMode="auto">
                          <a:xfrm>
                            <a:off x="103" y="1299"/>
                            <a:ext cx="36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69AC9" w14:textId="77777777" w:rsidR="005E791B" w:rsidRPr="00704B55" w:rsidRDefault="005E791B" w:rsidP="00CA13D5">
                              <w:pPr>
                                <w:pStyle w:val="1"/>
                                <w:rPr>
                                  <w:rStyle w:val="aff1"/>
                                </w:rPr>
                              </w:pPr>
                              <w:r w:rsidRPr="00704B55">
                                <w:rPr>
                                  <w:rStyle w:val="aff1"/>
                                  <w:rFonts w:hint="eastAsia"/>
                                </w:rPr>
                                <w:t>D</w:t>
                              </w:r>
                            </w:p>
                          </w:txbxContent>
                        </wps:txbx>
                        <wps:bodyPr rot="0" vert="horz" wrap="square" lIns="0" tIns="0" rIns="0" bIns="0" anchor="t" anchorCtr="0" upright="1">
                          <a:noAutofit/>
                        </wps:bodyPr>
                      </wps:wsp>
                      <wps:wsp>
                        <wps:cNvPr id="583" name="Text Box 68"/>
                        <wps:cNvSpPr txBox="1">
                          <a:spLocks noChangeArrowheads="1"/>
                        </wps:cNvSpPr>
                        <wps:spPr bwMode="auto">
                          <a:xfrm>
                            <a:off x="1361" y="-111"/>
                            <a:ext cx="36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5A956" w14:textId="77777777" w:rsidR="005E791B" w:rsidRPr="00704B55" w:rsidRDefault="005E791B" w:rsidP="00CA13D5">
                              <w:pPr>
                                <w:pStyle w:val="1"/>
                                <w:rPr>
                                  <w:rStyle w:val="aff1"/>
                                </w:rPr>
                              </w:pPr>
                              <w:r w:rsidRPr="00704B55">
                                <w:rPr>
                                  <w:rStyle w:val="aff1"/>
                                  <w:rFonts w:hint="eastAsia"/>
                                </w:rPr>
                                <w:t>E</w:t>
                              </w:r>
                            </w:p>
                          </w:txbxContent>
                        </wps:txbx>
                        <wps:bodyPr rot="0" vert="horz" wrap="square" lIns="0" tIns="0" rIns="0" bIns="0" anchor="t" anchorCtr="0" upright="1">
                          <a:noAutofit/>
                        </wps:bodyPr>
                      </wps:wsp>
                      <wps:wsp>
                        <wps:cNvPr id="584" name="Text Box 69"/>
                        <wps:cNvSpPr txBox="1">
                          <a:spLocks noChangeArrowheads="1"/>
                        </wps:cNvSpPr>
                        <wps:spPr bwMode="auto">
                          <a:xfrm>
                            <a:off x="1960" y="2962"/>
                            <a:ext cx="1758"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9DA357" w14:textId="688981AB" w:rsidR="005E791B" w:rsidRPr="00EA7120" w:rsidRDefault="00EA7120" w:rsidP="00CA13D5">
                              <w:pPr>
                                <w:pStyle w:val="1"/>
                                <w:rPr>
                                  <w:rFonts w:hAnsi="等线"/>
                                  <w:i/>
                                  <w:sz w:val="15"/>
                                  <w:szCs w:val="15"/>
                                </w:rPr>
                              </w:pPr>
                              <w:r>
                                <w:rPr>
                                  <w:rFonts w:hAnsi="等线"/>
                                  <w:sz w:val="15"/>
                                  <w:szCs w:val="15"/>
                                </w:rPr>
                                <w:t>p</w:t>
                              </w:r>
                              <w:r>
                                <w:rPr>
                                  <w:rFonts w:hAnsi="等线" w:hint="eastAsia"/>
                                  <w:sz w:val="15"/>
                                  <w:szCs w:val="15"/>
                                </w:rPr>
                                <w:t>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AB726" id="Group 56" o:spid="_x0000_s1138" style="position:absolute;left:0;text-align:left;margin-left:391.3pt;margin-top:-10.35pt;width:146.25pt;height:106pt;z-index:251620352;mso-position-horizontal-relative:margin" coordorigin="103,-111" coordsize="4552,3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">
                <v:group id="Group 57" o:spid="_x0000_s1139" style="position:absolute;left:685;top:277;width:3393;height:2389" coordorigin="-1,-60" coordsize="3884,2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rect id="Rectangle 58" o:spid="_x0000_s1140" style="position:absolute;left:2;top:366;width:1872;height:1878;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"/>
                  <v:rect id="Rectangle 59" o:spid="_x0000_s1141" style="position:absolute;left:2432;top:929;width:1520;height:1382;rotation:40639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"/>
                  <v:line id="Line 60" o:spid="_x0000_s1142" style="position:absolute;visibility:visible;mso-wrap-style:square" from="964,-60" to="3427,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"/>
                  <v:line id="Line 61" o:spid="_x0000_s1143" style="position:absolute;flip:y;visibility:visible;mso-wrap-style:square" from="921,2651" to="2950,2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"/>
                </v:group>
                <v:shape id="Text Box 62" o:spid="_x0000_s1144" type="#_x0000_t202" style="position:absolute;left:2595;top:983;width:36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" filled="f" stroked="f">
                  <v:textbox inset="0,0,0,0">
                    <w:txbxContent>
                      <w:p w14:paraId="1B8716E4" w14:textId="77777777" w:rsidR="005E791B" w:rsidRPr="00704B55" w:rsidRDefault="005E791B" w:rsidP="00CA13D5">
                        <w:pPr>
                          <w:pStyle w:val="1"/>
                          <w:rPr>
                            <w:rStyle w:val="aff1"/>
                          </w:rPr>
                        </w:pPr>
                        <w:r w:rsidRPr="00704B55">
                          <w:rPr>
                            <w:rStyle w:val="aff1"/>
                            <w:rFonts w:hint="eastAsia"/>
                          </w:rPr>
                          <w:t>A</w:t>
                        </w:r>
                      </w:p>
                    </w:txbxContent>
                  </v:textbox>
                </v:shape>
                <v:shape id="Text Box 63" o:spid="_x0000_s1145" type="#_x0000_t202" style="position:absolute;left:3790;top:615;width:36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YKNwgAAANwAAAAPAAAAZHJzL2Rvd25yZXYueG1sRE/Pa8Iw&#10;FL4P/B/CE3abqYJ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DcIYKNwgAAANwAAAAPAAAA&#10;AAAAAAAAAAAAAAcCAABkcnMvZG93bnJldi54bWxQSwUGAAAAAAMAAwC3AAAA9gIAAAAA&#10;" filled="f" stroked="f">
                  <v:textbox inset="0,0,0,0">
                    <w:txbxContent>
                      <w:p w14:paraId="363E4185" w14:textId="77777777" w:rsidR="005E791B" w:rsidRPr="00704B55" w:rsidRDefault="005E791B" w:rsidP="00CA13D5">
                        <w:pPr>
                          <w:pStyle w:val="1"/>
                          <w:rPr>
                            <w:rStyle w:val="aff1"/>
                          </w:rPr>
                        </w:pPr>
                        <w:r w:rsidRPr="00704B55">
                          <w:rPr>
                            <w:rStyle w:val="aff1"/>
                            <w:rFonts w:hint="eastAsia"/>
                          </w:rPr>
                          <w:t>G</w:t>
                        </w:r>
                      </w:p>
                    </w:txbxContent>
                  </v:textbox>
                </v:shape>
                <v:shape id="Text Box 64" o:spid="_x0000_s1146" type="#_x0000_t202" style="position:absolute;left:4287;top:1840;width:36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cWxQAAANwAAAAPAAAAZHJzL2Rvd25yZXYueG1sRI9Ba8JA&#10;FITvgv9heUJvurFQ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CzbScWxQAAANwAAAAP&#10;AAAAAAAAAAAAAAAAAAcCAABkcnMvZG93bnJldi54bWxQSwUGAAAAAAMAAwC3AAAA+QIAAAAA&#10;" filled="f" stroked="f">
                  <v:textbox inset="0,0,0,0">
                    <w:txbxContent>
                      <w:p w14:paraId="5FBD3EE0" w14:textId="77777777" w:rsidR="005E791B" w:rsidRPr="00704B55" w:rsidRDefault="005E791B" w:rsidP="00CA13D5">
                        <w:pPr>
                          <w:pStyle w:val="1"/>
                          <w:rPr>
                            <w:rStyle w:val="aff1"/>
                          </w:rPr>
                        </w:pPr>
                        <w:r w:rsidRPr="00704B55">
                          <w:rPr>
                            <w:rStyle w:val="aff1"/>
                            <w:rFonts w:hint="eastAsia"/>
                          </w:rPr>
                          <w:t>F</w:t>
                        </w:r>
                      </w:p>
                    </w:txbxContent>
                  </v:textbox>
                </v:shape>
                <v:shape id="Text Box 65" o:spid="_x0000_s1147" type="#_x0000_t202" style="position:absolute;left:3140;top:2594;width:36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03801909" w14:textId="77777777" w:rsidR="005E791B" w:rsidRPr="00704B55" w:rsidRDefault="005E791B" w:rsidP="00CA13D5">
                        <w:pPr>
                          <w:pStyle w:val="1"/>
                          <w:rPr>
                            <w:rStyle w:val="aff1"/>
                          </w:rPr>
                        </w:pPr>
                        <w:r w:rsidRPr="00704B55">
                          <w:rPr>
                            <w:rStyle w:val="aff1"/>
                            <w:rFonts w:hint="eastAsia"/>
                          </w:rPr>
                          <w:t>C</w:t>
                        </w:r>
                      </w:p>
                    </w:txbxContent>
                  </v:textbox>
                </v:shape>
                <v:shape id="Text Box 66" o:spid="_x0000_s1148" type="#_x0000_t202" style="position:absolute;left:1267;top:2594;width:346;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7DFD6F17" w14:textId="77777777" w:rsidR="005E791B" w:rsidRPr="00704B55" w:rsidRDefault="005E791B" w:rsidP="00CA13D5">
                        <w:pPr>
                          <w:pStyle w:val="1"/>
                          <w:rPr>
                            <w:rStyle w:val="aff1"/>
                          </w:rPr>
                        </w:pPr>
                        <w:r w:rsidRPr="00704B55">
                          <w:rPr>
                            <w:rStyle w:val="aff1"/>
                            <w:rFonts w:hint="eastAsia"/>
                          </w:rPr>
                          <w:t>B</w:t>
                        </w:r>
                      </w:p>
                    </w:txbxContent>
                  </v:textbox>
                </v:shape>
                <v:shape id="Text Box 67" o:spid="_x0000_s1149" type="#_x0000_t202" style="position:absolute;left:103;top:1299;width:36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VAxAAAANwAAAAPAAAAZHJzL2Rvd25yZXYueG1sRI9Ba8JA&#10;FITvgv9heQVvuqmg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IgcxUDEAAAA3AAAAA8A&#10;AAAAAAAAAAAAAAAABwIAAGRycy9kb3ducmV2LnhtbFBLBQYAAAAAAwADALcAAAD4AgAAAAA=&#10;" filled="f" stroked="f">
                  <v:textbox inset="0,0,0,0">
                    <w:txbxContent>
                      <w:p w14:paraId="38169AC9" w14:textId="77777777" w:rsidR="005E791B" w:rsidRPr="00704B55" w:rsidRDefault="005E791B" w:rsidP="00CA13D5">
                        <w:pPr>
                          <w:pStyle w:val="1"/>
                          <w:rPr>
                            <w:rStyle w:val="aff1"/>
                          </w:rPr>
                        </w:pPr>
                        <w:r w:rsidRPr="00704B55">
                          <w:rPr>
                            <w:rStyle w:val="aff1"/>
                            <w:rFonts w:hint="eastAsia"/>
                          </w:rPr>
                          <w:t>D</w:t>
                        </w:r>
                      </w:p>
                    </w:txbxContent>
                  </v:textbox>
                </v:shape>
                <v:shape id="Text Box 68" o:spid="_x0000_s1150" type="#_x0000_t202" style="position:absolute;left:1361;top:-111;width:36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GDbxQAAANwAAAAPAAAAZHJzL2Rvd25yZXYueG1sRI9Ba8JA&#10;FITvBf/D8gRvdaOl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DnUGDbxQAAANwAAAAP&#10;AAAAAAAAAAAAAAAAAAcCAABkcnMvZG93bnJldi54bWxQSwUGAAAAAAMAAwC3AAAA+QIAAAAA&#10;" filled="f" stroked="f">
                  <v:textbox inset="0,0,0,0">
                    <w:txbxContent>
                      <w:p w14:paraId="7775A956" w14:textId="77777777" w:rsidR="005E791B" w:rsidRPr="00704B55" w:rsidRDefault="005E791B" w:rsidP="00CA13D5">
                        <w:pPr>
                          <w:pStyle w:val="1"/>
                          <w:rPr>
                            <w:rStyle w:val="aff1"/>
                          </w:rPr>
                        </w:pPr>
                        <w:r w:rsidRPr="00704B55">
                          <w:rPr>
                            <w:rStyle w:val="aff1"/>
                            <w:rFonts w:hint="eastAsia"/>
                          </w:rPr>
                          <w:t>E</w:t>
                        </w:r>
                      </w:p>
                    </w:txbxContent>
                  </v:textbox>
                </v:shape>
                <v:shape id="Text Box 69" o:spid="_x0000_s1151" type="#_x0000_t202" style="position:absolute;left:1960;top:2962;width:1758;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fivxQAAANwAAAAPAAAAZHJzL2Rvd25yZXYueG1sRI9Ba8JA&#10;FITvBf/D8gRvdaO0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BoufivxQAAANwAAAAP&#10;AAAAAAAAAAAAAAAAAAcCAABkcnMvZG93bnJldi54bWxQSwUGAAAAAAMAAwC3AAAA+QIAAAAA&#10;" filled="f" stroked="f">
                  <v:textbox inset="0,0,0,0">
                    <w:txbxContent>
                      <w:p w14:paraId="099DA357" w14:textId="688981AB" w:rsidR="005E791B" w:rsidRPr="00EA7120" w:rsidRDefault="00EA7120" w:rsidP="00CA13D5">
                        <w:pPr>
                          <w:pStyle w:val="1"/>
                          <w:rPr>
                            <w:rFonts w:hAnsi="等线"/>
                            <w:i/>
                            <w:sz w:val="15"/>
                            <w:szCs w:val="15"/>
                          </w:rPr>
                        </w:pPr>
                        <w:r>
                          <w:rPr>
                            <w:rFonts w:hAnsi="等线"/>
                            <w:sz w:val="15"/>
                            <w:szCs w:val="15"/>
                          </w:rPr>
                          <w:t>p</w:t>
                        </w:r>
                        <w:r>
                          <w:rPr>
                            <w:rFonts w:hAnsi="等线" w:hint="eastAsia"/>
                            <w:sz w:val="15"/>
                            <w:szCs w:val="15"/>
                          </w:rPr>
                          <w:t>6</w:t>
                        </w:r>
                      </w:p>
                    </w:txbxContent>
                  </v:textbox>
                </v:shape>
                <w10:wrap type="square" anchorx="margin"/>
              </v:group>
            </w:pict>
          </mc:Fallback>
        </mc:AlternateContent>
      </w:r>
      <w:r w:rsidR="00704B55">
        <w:rPr>
          <w:rFonts w:ascii="等线" w:hAnsi="等线" w:cs="宋体"/>
          <w:color w:val="000000" w:themeColor="text1"/>
          <w:kern w:val="0"/>
          <w:szCs w:val="21"/>
        </w:rPr>
        <w:t>6.</w:t>
      </w:r>
      <w:r w:rsidR="00A47CE1" w:rsidRPr="00A47CE1">
        <w:rPr>
          <w:rFonts w:hint="eastAsia"/>
        </w:rPr>
        <w:t xml:space="preserve"> </w:t>
      </w:r>
      <w:r w:rsidR="00A47CE1" w:rsidRPr="00A47CE1">
        <w:rPr>
          <w:rFonts w:ascii="等线" w:hAnsi="等线" w:cs="宋体" w:hint="eastAsia"/>
          <w:color w:val="000000" w:themeColor="text1"/>
          <w:kern w:val="0"/>
          <w:szCs w:val="21"/>
        </w:rPr>
        <w:t>如图p6,以△ABC的边n、n为边分别向外作正方形n和正方形ACFG,连结EG,试</w:t>
      </w:r>
    </w:p>
    <w:p w14:paraId="007B9B01" w14:textId="12A0E0CE" w:rsidR="00B43893" w:rsidRPr="00704B55" w:rsidRDefault="00A47CE1" w:rsidP="00A47CE1">
      <w:pPr>
        <w:spacing w:line="0" w:lineRule="atLeast"/>
        <w:ind w:firstLineChars="100" w:firstLine="210"/>
        <w:rPr>
          <w:rFonts w:ascii="等线" w:hAnsi="等线" w:cs="宋体"/>
          <w:color w:val="000000" w:themeColor="text1"/>
          <w:kern w:val="0"/>
          <w:szCs w:val="21"/>
        </w:rPr>
      </w:pPr>
      <w:r w:rsidRPr="00A47CE1">
        <w:rPr>
          <w:rFonts w:ascii="等线" w:hAnsi="等线" w:cs="宋体" w:hint="eastAsia"/>
          <w:color w:val="000000" w:themeColor="text1"/>
          <w:kern w:val="0"/>
          <w:szCs w:val="21"/>
        </w:rPr>
        <w:t>判断△ABC与△AEG面积之间的关系,并说明理由．</w:t>
      </w:r>
    </w:p>
    <w:p w14:paraId="20F6253F" w14:textId="60A622C4" w:rsidR="00B43893" w:rsidRPr="002442A7" w:rsidRDefault="00B43893">
      <w:pPr>
        <w:spacing w:line="0" w:lineRule="atLeast"/>
        <w:rPr>
          <w:rFonts w:ascii="等线" w:hAnsi="等线"/>
          <w:color w:val="000000" w:themeColor="text1"/>
          <w:szCs w:val="21"/>
        </w:rPr>
      </w:pPr>
    </w:p>
    <w:p w14:paraId="1DFF97FD" w14:textId="77777777" w:rsidR="00B43893" w:rsidRPr="002442A7" w:rsidRDefault="00B43893">
      <w:pPr>
        <w:spacing w:line="0" w:lineRule="atLeast"/>
        <w:rPr>
          <w:rFonts w:ascii="等线" w:hAnsi="等线"/>
          <w:color w:val="000000" w:themeColor="text1"/>
          <w:szCs w:val="21"/>
        </w:rPr>
      </w:pPr>
    </w:p>
    <w:p w14:paraId="7176896E" w14:textId="77777777" w:rsidR="00B43893" w:rsidRPr="002442A7" w:rsidRDefault="00B43893">
      <w:pPr>
        <w:spacing w:line="0" w:lineRule="atLeast"/>
        <w:rPr>
          <w:rFonts w:ascii="等线" w:hAnsi="等线"/>
          <w:color w:val="000000" w:themeColor="text1"/>
          <w:szCs w:val="21"/>
        </w:rPr>
      </w:pPr>
    </w:p>
    <w:p w14:paraId="7333387E" w14:textId="0F0B2D2B" w:rsidR="00B43893" w:rsidRPr="002442A7" w:rsidRDefault="005F28E2" w:rsidP="005F28E2">
      <w:pPr>
        <w:widowControl/>
        <w:jc w:val="left"/>
        <w:rPr>
          <w:rFonts w:ascii="等线" w:hAnsi="等线"/>
          <w:color w:val="000000" w:themeColor="text1"/>
          <w:szCs w:val="21"/>
        </w:rPr>
      </w:pPr>
      <w:r>
        <w:rPr>
          <w:rFonts w:ascii="等线" w:hAnsi="等线"/>
          <w:color w:val="000000" w:themeColor="text1"/>
          <w:szCs w:val="21"/>
        </w:rPr>
        <w:br w:type="page"/>
      </w:r>
    </w:p>
    <w:p w14:paraId="0AFA1702" w14:textId="77777777" w:rsidR="00A47CE1" w:rsidRDefault="00EA7120" w:rsidP="00EA7120">
      <w:pPr>
        <w:rPr>
          <w:rFonts w:ascii="等线" w:hAnsi="等线"/>
        </w:rPr>
      </w:pPr>
      <w:r w:rsidRPr="00EA7120">
        <w:rPr>
          <w:rFonts w:ascii="等线" w:hAnsi="等线"/>
          <w:noProof/>
        </w:rPr>
        <w:lastRenderedPageBreak/>
        <mc:AlternateContent>
          <mc:Choice Requires="wpg">
            <w:drawing>
              <wp:anchor distT="0" distB="0" distL="114300" distR="114300" simplePos="0" relativeHeight="251626496" behindDoc="0" locked="0" layoutInCell="1" allowOverlap="1" wp14:anchorId="160DBBEF" wp14:editId="6AD6D198">
                <wp:simplePos x="0" y="0"/>
                <wp:positionH relativeFrom="margin">
                  <wp:align>right</wp:align>
                </wp:positionH>
                <wp:positionV relativeFrom="paragraph">
                  <wp:posOffset>3580</wp:posOffset>
                </wp:positionV>
                <wp:extent cx="1416050" cy="996315"/>
                <wp:effectExtent l="0" t="0" r="12700" b="13335"/>
                <wp:wrapSquare wrapText="bothSides"/>
                <wp:docPr id="42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050" cy="996315"/>
                          <a:chOff x="0" y="0"/>
                          <a:chExt cx="2230" cy="1569"/>
                        </a:xfrm>
                      </wpg:grpSpPr>
                      <wpg:grpSp>
                        <wpg:cNvPr id="422" name="Group 71"/>
                        <wpg:cNvGrpSpPr>
                          <a:grpSpLocks/>
                        </wpg:cNvGrpSpPr>
                        <wpg:grpSpPr bwMode="auto">
                          <a:xfrm>
                            <a:off x="0" y="0"/>
                            <a:ext cx="2230" cy="1569"/>
                            <a:chOff x="0" y="0"/>
                            <a:chExt cx="2230" cy="1569"/>
                          </a:xfrm>
                        </wpg:grpSpPr>
                        <wpg:grpSp>
                          <wpg:cNvPr id="423" name="Group 72"/>
                          <wpg:cNvGrpSpPr>
                            <a:grpSpLocks/>
                          </wpg:cNvGrpSpPr>
                          <wpg:grpSpPr bwMode="auto">
                            <a:xfrm>
                              <a:off x="90" y="200"/>
                              <a:ext cx="1953" cy="1061"/>
                              <a:chOff x="0" y="0"/>
                              <a:chExt cx="1953" cy="1061"/>
                            </a:xfrm>
                          </wpg:grpSpPr>
                          <wps:wsp>
                            <wps:cNvPr id="424" name="Line 73"/>
                            <wps:cNvCnPr>
                              <a:cxnSpLocks noChangeShapeType="1"/>
                            </wps:cNvCnPr>
                            <wps:spPr bwMode="auto">
                              <a:xfrm flipH="1">
                                <a:off x="0" y="1048"/>
                                <a:ext cx="1953" cy="13"/>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426" name="Line 75"/>
                            <wps:cNvCnPr>
                              <a:cxnSpLocks noChangeShapeType="1"/>
                            </wps:cNvCnPr>
                            <wps:spPr bwMode="auto">
                              <a:xfrm flipH="1">
                                <a:off x="0" y="0"/>
                                <a:ext cx="595" cy="1061"/>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427" name="Line 76"/>
                            <wps:cNvCnPr>
                              <a:cxnSpLocks noChangeShapeType="1"/>
                            </wps:cNvCnPr>
                            <wps:spPr bwMode="auto">
                              <a:xfrm>
                                <a:off x="595" y="0"/>
                                <a:ext cx="621" cy="104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429" name="Line 78"/>
                            <wps:cNvCnPr>
                              <a:cxnSpLocks noChangeShapeType="1"/>
                            </wps:cNvCnPr>
                            <wps:spPr bwMode="auto">
                              <a:xfrm>
                                <a:off x="1578" y="414"/>
                                <a:ext cx="375" cy="634"/>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430" name="Line 79"/>
                            <wps:cNvCnPr>
                              <a:cxnSpLocks noChangeShapeType="1"/>
                            </wps:cNvCnPr>
                            <wps:spPr bwMode="auto">
                              <a:xfrm flipH="1">
                                <a:off x="1216" y="414"/>
                                <a:ext cx="362" cy="634"/>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431" name="Line 80"/>
                            <wps:cNvCnPr>
                              <a:cxnSpLocks noChangeShapeType="1"/>
                            </wps:cNvCnPr>
                            <wps:spPr bwMode="auto">
                              <a:xfrm flipH="1">
                                <a:off x="0" y="414"/>
                                <a:ext cx="1578" cy="647"/>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432" name="Line 81"/>
                            <wps:cNvCnPr>
                              <a:cxnSpLocks noChangeShapeType="1"/>
                            </wps:cNvCnPr>
                            <wps:spPr bwMode="auto">
                              <a:xfrm>
                                <a:off x="595" y="0"/>
                                <a:ext cx="1358" cy="104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433" name="Text Box 82"/>
                          <wps:cNvSpPr txBox="1">
                            <a:spLocks noChangeArrowheads="1"/>
                          </wps:cNvSpPr>
                          <wps:spPr bwMode="auto">
                            <a:xfrm>
                              <a:off x="0" y="1278"/>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C1FF5" w14:textId="77777777" w:rsidR="005E791B" w:rsidRPr="005E61D2" w:rsidRDefault="005E791B">
                                <w:pPr>
                                  <w:rPr>
                                    <w:rStyle w:val="aff1"/>
                                  </w:rPr>
                                </w:pPr>
                                <w:r w:rsidRPr="005E61D2">
                                  <w:rPr>
                                    <w:rStyle w:val="aff1"/>
                                  </w:rPr>
                                  <w:t>A</w:t>
                                </w:r>
                              </w:p>
                            </w:txbxContent>
                          </wps:txbx>
                          <wps:bodyPr rot="0" vert="horz" wrap="square" lIns="0" tIns="0" rIns="0" bIns="0" anchor="t" anchorCtr="0" upright="1">
                            <a:noAutofit/>
                          </wps:bodyPr>
                        </wps:wsp>
                        <wps:wsp>
                          <wps:cNvPr id="434" name="Text Box 83"/>
                          <wps:cNvSpPr txBox="1">
                            <a:spLocks noChangeArrowheads="1"/>
                          </wps:cNvSpPr>
                          <wps:spPr bwMode="auto">
                            <a:xfrm>
                              <a:off x="488" y="0"/>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6E073" w14:textId="77777777" w:rsidR="005E791B" w:rsidRPr="005E61D2" w:rsidRDefault="005E791B">
                                <w:pPr>
                                  <w:rPr>
                                    <w:rStyle w:val="aff1"/>
                                  </w:rPr>
                                </w:pPr>
                                <w:r w:rsidRPr="005E61D2">
                                  <w:rPr>
                                    <w:rStyle w:val="aff1"/>
                                  </w:rPr>
                                  <w:t>B</w:t>
                                </w:r>
                              </w:p>
                            </w:txbxContent>
                          </wps:txbx>
                          <wps:bodyPr rot="0" vert="horz" wrap="square" lIns="0" tIns="0" rIns="0" bIns="0" anchor="t" anchorCtr="0" upright="1">
                            <a:noAutofit/>
                          </wps:bodyPr>
                        </wps:wsp>
                        <wps:wsp>
                          <wps:cNvPr id="435" name="Text Box 84"/>
                          <wps:cNvSpPr txBox="1">
                            <a:spLocks noChangeArrowheads="1"/>
                          </wps:cNvSpPr>
                          <wps:spPr bwMode="auto">
                            <a:xfrm>
                              <a:off x="1226" y="1251"/>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D904C" w14:textId="77777777" w:rsidR="005E791B" w:rsidRPr="005E61D2" w:rsidRDefault="005E791B">
                                <w:pPr>
                                  <w:rPr>
                                    <w:rStyle w:val="aff1"/>
                                  </w:rPr>
                                </w:pPr>
                                <w:r w:rsidRPr="005E61D2">
                                  <w:rPr>
                                    <w:rStyle w:val="aff1"/>
                                  </w:rPr>
                                  <w:t>C</w:t>
                                </w:r>
                              </w:p>
                            </w:txbxContent>
                          </wps:txbx>
                          <wps:bodyPr rot="0" vert="horz" wrap="square" lIns="0" tIns="0" rIns="0" bIns="0" anchor="t" anchorCtr="0" upright="1">
                            <a:noAutofit/>
                          </wps:bodyPr>
                        </wps:wsp>
                        <wps:wsp>
                          <wps:cNvPr id="436" name="Text Box 85"/>
                          <wps:cNvSpPr txBox="1">
                            <a:spLocks noChangeArrowheads="1"/>
                          </wps:cNvSpPr>
                          <wps:spPr bwMode="auto">
                            <a:xfrm>
                              <a:off x="1936" y="1233"/>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04C9A" w14:textId="77777777" w:rsidR="005E791B" w:rsidRPr="005E61D2" w:rsidRDefault="005E791B">
                                <w:pPr>
                                  <w:rPr>
                                    <w:rStyle w:val="aff1"/>
                                  </w:rPr>
                                </w:pPr>
                                <w:r w:rsidRPr="005E61D2">
                                  <w:rPr>
                                    <w:rStyle w:val="aff1"/>
                                  </w:rPr>
                                  <w:t>E</w:t>
                                </w:r>
                              </w:p>
                            </w:txbxContent>
                          </wps:txbx>
                          <wps:bodyPr rot="0" vert="horz" wrap="square" lIns="0" tIns="0" rIns="0" bIns="0" anchor="t" anchorCtr="0" upright="1">
                            <a:noAutofit/>
                          </wps:bodyPr>
                        </wps:wsp>
                        <wps:wsp>
                          <wps:cNvPr id="437" name="Text Box 86"/>
                          <wps:cNvSpPr txBox="1">
                            <a:spLocks noChangeArrowheads="1"/>
                          </wps:cNvSpPr>
                          <wps:spPr bwMode="auto">
                            <a:xfrm>
                              <a:off x="1706" y="330"/>
                              <a:ext cx="304"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36B08" w14:textId="77777777" w:rsidR="005E791B" w:rsidRPr="005E61D2" w:rsidRDefault="005E791B">
                                <w:pPr>
                                  <w:rPr>
                                    <w:rStyle w:val="aff1"/>
                                  </w:rPr>
                                </w:pPr>
                                <w:r w:rsidRPr="005E61D2">
                                  <w:rPr>
                                    <w:rStyle w:val="aff1"/>
                                  </w:rPr>
                                  <w:t>D</w:t>
                                </w:r>
                              </w:p>
                            </w:txbxContent>
                          </wps:txbx>
                          <wps:bodyPr rot="0" vert="horz" wrap="square" lIns="0" tIns="0" rIns="0" bIns="0" anchor="t" anchorCtr="0" upright="1">
                            <a:noAutofit/>
                          </wps:bodyPr>
                        </wps:wsp>
                        <wps:wsp>
                          <wps:cNvPr id="438" name="Text Box 87"/>
                          <wps:cNvSpPr txBox="1">
                            <a:spLocks noChangeArrowheads="1"/>
                          </wps:cNvSpPr>
                          <wps:spPr bwMode="auto">
                            <a:xfrm>
                              <a:off x="1334" y="405"/>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34311" w14:textId="77777777" w:rsidR="005E791B" w:rsidRPr="005E61D2" w:rsidRDefault="005E791B">
                                <w:pPr>
                                  <w:rPr>
                                    <w:rStyle w:val="aff1"/>
                                  </w:rPr>
                                </w:pPr>
                                <w:r w:rsidRPr="005E61D2">
                                  <w:rPr>
                                    <w:rStyle w:val="aff1"/>
                                  </w:rPr>
                                  <w:t>O</w:t>
                                </w:r>
                              </w:p>
                            </w:txbxContent>
                          </wps:txbx>
                          <wps:bodyPr rot="0" vert="horz" wrap="square" lIns="0" tIns="0" rIns="0" bIns="0" anchor="t" anchorCtr="0" upright="1">
                            <a:noAutofit/>
                          </wps:bodyPr>
                        </wps:wsp>
                        <wps:wsp>
                          <wps:cNvPr id="439" name="Text Box 88"/>
                          <wps:cNvSpPr txBox="1">
                            <a:spLocks noChangeArrowheads="1"/>
                          </wps:cNvSpPr>
                          <wps:spPr bwMode="auto">
                            <a:xfrm>
                              <a:off x="962" y="849"/>
                              <a:ext cx="294"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B0086" w14:textId="77777777" w:rsidR="005E791B" w:rsidRPr="005E61D2" w:rsidRDefault="005E791B">
                                <w:pPr>
                                  <w:rPr>
                                    <w:rStyle w:val="aff1"/>
                                  </w:rPr>
                                </w:pPr>
                                <w:r w:rsidRPr="005E61D2">
                                  <w:rPr>
                                    <w:rStyle w:val="aff1"/>
                                  </w:rPr>
                                  <w:t>P</w:t>
                                </w:r>
                              </w:p>
                            </w:txbxContent>
                          </wps:txbx>
                          <wps:bodyPr rot="0" vert="horz" wrap="square" lIns="0" tIns="0" rIns="0" bIns="0" anchor="t" anchorCtr="0" upright="1">
                            <a:noAutofit/>
                          </wps:bodyPr>
                        </wps:wsp>
                        <wps:wsp>
                          <wps:cNvPr id="440" name="Text Box 89"/>
                          <wps:cNvSpPr txBox="1">
                            <a:spLocks noChangeArrowheads="1"/>
                          </wps:cNvSpPr>
                          <wps:spPr bwMode="auto">
                            <a:xfrm>
                              <a:off x="1496" y="852"/>
                              <a:ext cx="294"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90D96" w14:textId="77777777" w:rsidR="005E791B" w:rsidRPr="005E61D2" w:rsidRDefault="005E791B">
                                <w:pPr>
                                  <w:rPr>
                                    <w:rStyle w:val="aff1"/>
                                  </w:rPr>
                                </w:pPr>
                                <w:r w:rsidRPr="005E61D2">
                                  <w:rPr>
                                    <w:rStyle w:val="aff1"/>
                                  </w:rPr>
                                  <w:t>Q</w:t>
                                </w:r>
                              </w:p>
                            </w:txbxContent>
                          </wps:txbx>
                          <wps:bodyPr rot="0" vert="horz" wrap="square" lIns="0" tIns="0" rIns="0" bIns="0" anchor="t" anchorCtr="0" upright="1">
                            <a:noAutofit/>
                          </wps:bodyPr>
                        </wps:wsp>
                      </wpg:grpSp>
                      <wps:wsp>
                        <wps:cNvPr id="441" name="Line 90"/>
                        <wps:cNvCnPr>
                          <a:cxnSpLocks noChangeShapeType="1"/>
                        </wps:cNvCnPr>
                        <wps:spPr bwMode="auto">
                          <a:xfrm>
                            <a:off x="1070" y="864"/>
                            <a:ext cx="45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60DBBEF" id="Group 70" o:spid="_x0000_s1152" style="position:absolute;left:0;text-align:left;margin-left:60.3pt;margin-top:.3pt;width:111.5pt;height:78.45pt;z-index:251626496;mso-position-horizontal:right;mso-position-horizontal-relative:margin" coordsize="2230,1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">
                <v:group id="Group 71" o:spid="_x0000_s1153" style="position:absolute;width:2230;height:1569" coordsize="2230,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group id="Group 72" o:spid="_x0000_s1154" style="position:absolute;left:90;top:200;width:1953;height:1061" coordsize="1953,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line id="Line 73" o:spid="_x0000_s1155" style="position:absolute;flip:x;visibility:visible;mso-wrap-style:square" from="0,1048" to="1953,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4PvgAAANwAAAAPAAAAZHJzL2Rvd25yZXYueG1sRI/NCsIw&#10;EITvgu8QVvCmqaI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AQpfg++AAAA3AAAAA8AAAAAAAAA&#10;AAAAAAAABwIAAGRycy9kb3ducmV2LnhtbFBLBQYAAAAAAwADALcAAADyAgAAAAA=&#10;" strokecolor="black [3200]" strokeweight=".5pt">
                      <v:stroke joinstyle="miter"/>
                    </v:line>
                    <v:line id="Line 75" o:spid="_x0000_s1156" style="position:absolute;flip:x;visibility:visible;mso-wrap-style:square" from="0,0" to="595,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" strokecolor="black [3200]" strokeweight=".5pt">
                      <v:stroke joinstyle="miter"/>
                    </v:line>
                    <v:line id="Line 76" o:spid="_x0000_s1157" style="position:absolute;visibility:visible;mso-wrap-style:square" from="595,0" to="1216,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" strokecolor="black [3200]" strokeweight=".5pt">
                      <v:stroke joinstyle="miter"/>
                    </v:line>
                    <v:line id="Line 78" o:spid="_x0000_s1158" style="position:absolute;visibility:visible;mso-wrap-style:square" from="1578,414" to="1953,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" strokecolor="black [3200]" strokeweight=".5pt">
                      <v:stroke joinstyle="miter"/>
                    </v:line>
                    <v:line id="Line 79" o:spid="_x0000_s1159" style="position:absolute;flip:x;visibility:visible;mso-wrap-style:square" from="1216,414" to="1578,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" strokecolor="black [3200]" strokeweight=".5pt">
                      <v:stroke joinstyle="miter"/>
                    </v:line>
                    <v:line id="Line 80" o:spid="_x0000_s1160" style="position:absolute;flip:x;visibility:visible;mso-wrap-style:square" from="0,414" to="1578,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" strokecolor="black [3200]" strokeweight=".5pt">
                      <v:stroke joinstyle="miter"/>
                    </v:line>
                    <v:line id="Line 81" o:spid="_x0000_s1161" style="position:absolute;visibility:visible;mso-wrap-style:square" from="595,0" to="1953,1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" strokecolor="black [3200]" strokeweight=".5pt">
                      <v:stroke joinstyle="miter"/>
                    </v:line>
                  </v:group>
                  <v:shape id="Text Box 82" o:spid="_x0000_s1162" type="#_x0000_t202" style="position:absolute;top:1278;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" filled="f" stroked="f">
                    <v:textbox inset="0,0,0,0">
                      <w:txbxContent>
                        <w:p w14:paraId="502C1FF5" w14:textId="77777777" w:rsidR="005E791B" w:rsidRPr="005E61D2" w:rsidRDefault="005E791B">
                          <w:pPr>
                            <w:rPr>
                              <w:rStyle w:val="aff1"/>
                            </w:rPr>
                          </w:pPr>
                          <w:r w:rsidRPr="005E61D2">
                            <w:rPr>
                              <w:rStyle w:val="aff1"/>
                            </w:rPr>
                            <w:t>A</w:t>
                          </w:r>
                        </w:p>
                      </w:txbxContent>
                    </v:textbox>
                  </v:shape>
                  <v:shape id="Text Box 83" o:spid="_x0000_s1163" type="#_x0000_t202" style="position:absolute;left:488;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" filled="f" stroked="f">
                    <v:textbox inset="0,0,0,0">
                      <w:txbxContent>
                        <w:p w14:paraId="7D46E073" w14:textId="77777777" w:rsidR="005E791B" w:rsidRPr="005E61D2" w:rsidRDefault="005E791B">
                          <w:pPr>
                            <w:rPr>
                              <w:rStyle w:val="aff1"/>
                            </w:rPr>
                          </w:pPr>
                          <w:r w:rsidRPr="005E61D2">
                            <w:rPr>
                              <w:rStyle w:val="aff1"/>
                            </w:rPr>
                            <w:t>B</w:t>
                          </w:r>
                        </w:p>
                      </w:txbxContent>
                    </v:textbox>
                  </v:shape>
                  <v:shape id="Text Box 84" o:spid="_x0000_s1164" type="#_x0000_t202" style="position:absolute;left:1226;top:1251;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" filled="f" stroked="f">
                    <v:textbox inset="0,0,0,0">
                      <w:txbxContent>
                        <w:p w14:paraId="405D904C" w14:textId="77777777" w:rsidR="005E791B" w:rsidRPr="005E61D2" w:rsidRDefault="005E791B">
                          <w:pPr>
                            <w:rPr>
                              <w:rStyle w:val="aff1"/>
                            </w:rPr>
                          </w:pPr>
                          <w:r w:rsidRPr="005E61D2">
                            <w:rPr>
                              <w:rStyle w:val="aff1"/>
                            </w:rPr>
                            <w:t>C</w:t>
                          </w:r>
                        </w:p>
                      </w:txbxContent>
                    </v:textbox>
                  </v:shape>
                  <v:shape id="Text Box 85" o:spid="_x0000_s1165" type="#_x0000_t202" style="position:absolute;left:1936;top:1233;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" filled="f" stroked="f">
                    <v:textbox inset="0,0,0,0">
                      <w:txbxContent>
                        <w:p w14:paraId="15704C9A" w14:textId="77777777" w:rsidR="005E791B" w:rsidRPr="005E61D2" w:rsidRDefault="005E791B">
                          <w:pPr>
                            <w:rPr>
                              <w:rStyle w:val="aff1"/>
                            </w:rPr>
                          </w:pPr>
                          <w:r w:rsidRPr="005E61D2">
                            <w:rPr>
                              <w:rStyle w:val="aff1"/>
                            </w:rPr>
                            <w:t>E</w:t>
                          </w:r>
                        </w:p>
                      </w:txbxContent>
                    </v:textbox>
                  </v:shape>
                  <v:shape id="Text Box 86" o:spid="_x0000_s1166" type="#_x0000_t202" style="position:absolute;left:1706;top:330;width:304;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" filled="f" stroked="f">
                    <v:textbox inset="0,0,0,0">
                      <w:txbxContent>
                        <w:p w14:paraId="3BD36B08" w14:textId="77777777" w:rsidR="005E791B" w:rsidRPr="005E61D2" w:rsidRDefault="005E791B">
                          <w:pPr>
                            <w:rPr>
                              <w:rStyle w:val="aff1"/>
                            </w:rPr>
                          </w:pPr>
                          <w:r w:rsidRPr="005E61D2">
                            <w:rPr>
                              <w:rStyle w:val="aff1"/>
                            </w:rPr>
                            <w:t>D</w:t>
                          </w:r>
                        </w:p>
                      </w:txbxContent>
                    </v:textbox>
                  </v:shape>
                  <v:shape id="Text Box 87" o:spid="_x0000_s1167" type="#_x0000_t202" style="position:absolute;left:1334;top:405;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" filled="f" stroked="f">
                    <v:textbox inset="0,0,0,0">
                      <w:txbxContent>
                        <w:p w14:paraId="67634311" w14:textId="77777777" w:rsidR="005E791B" w:rsidRPr="005E61D2" w:rsidRDefault="005E791B">
                          <w:pPr>
                            <w:rPr>
                              <w:rStyle w:val="aff1"/>
                            </w:rPr>
                          </w:pPr>
                          <w:r w:rsidRPr="005E61D2">
                            <w:rPr>
                              <w:rStyle w:val="aff1"/>
                            </w:rPr>
                            <w:t>O</w:t>
                          </w:r>
                        </w:p>
                      </w:txbxContent>
                    </v:textbox>
                  </v:shape>
                  <v:shape id="Text Box 88" o:spid="_x0000_s1168" type="#_x0000_t202" style="position:absolute;left:962;top:849;width:294;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2FAB0086" w14:textId="77777777" w:rsidR="005E791B" w:rsidRPr="005E61D2" w:rsidRDefault="005E791B">
                          <w:pPr>
                            <w:rPr>
                              <w:rStyle w:val="aff1"/>
                            </w:rPr>
                          </w:pPr>
                          <w:r w:rsidRPr="005E61D2">
                            <w:rPr>
                              <w:rStyle w:val="aff1"/>
                            </w:rPr>
                            <w:t>P</w:t>
                          </w:r>
                        </w:p>
                      </w:txbxContent>
                    </v:textbox>
                  </v:shape>
                  <v:shape id="Text Box 89" o:spid="_x0000_s1169" type="#_x0000_t202" style="position:absolute;left:1496;top:852;width:294;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urwwAAANwAAAAPAAAAZHJzL2Rvd25yZXYueG1sRE/Pa8Iw&#10;FL4P/B/CE7zN1CG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mtpLq8MAAADcAAAADwAA&#10;AAAAAAAAAAAAAAAHAgAAZHJzL2Rvd25yZXYueG1sUEsFBgAAAAADAAMAtwAAAPcCAAAAAA==&#10;" filled="f" stroked="f">
                    <v:textbox inset="0,0,0,0">
                      <w:txbxContent>
                        <w:p w14:paraId="06690D96" w14:textId="77777777" w:rsidR="005E791B" w:rsidRPr="005E61D2" w:rsidRDefault="005E791B">
                          <w:pPr>
                            <w:rPr>
                              <w:rStyle w:val="aff1"/>
                            </w:rPr>
                          </w:pPr>
                          <w:r w:rsidRPr="005E61D2">
                            <w:rPr>
                              <w:rStyle w:val="aff1"/>
                            </w:rPr>
                            <w:t>Q</w:t>
                          </w:r>
                        </w:p>
                      </w:txbxContent>
                    </v:textbox>
                  </v:shape>
                </v:group>
                <v:line id="Line 90" o:spid="_x0000_s1170" style="position:absolute;visibility:visible;mso-wrap-style:square" from="1070,864" to="152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" strokecolor="black [3200]" strokeweight=".5pt">
                  <v:stroke joinstyle="miter"/>
                </v:line>
                <w10:wrap type="square" anchorx="margin"/>
              </v:group>
            </w:pict>
          </mc:Fallback>
        </mc:AlternateContent>
      </w:r>
      <w:r w:rsidRPr="00EA7120">
        <w:rPr>
          <w:rFonts w:ascii="等线" w:hAnsi="等线"/>
        </w:rPr>
        <w:t>7.</w:t>
      </w:r>
      <w:r w:rsidR="00B43893" w:rsidRPr="00EA7120">
        <w:rPr>
          <w:rFonts w:ascii="等线" w:hAnsi="等线" w:hint="eastAsia"/>
        </w:rPr>
        <w:t>如图</w:t>
      </w:r>
      <w:r w:rsidR="00EC7155" w:rsidRPr="00EA7120">
        <w:rPr>
          <w:rFonts w:ascii="等线" w:hAnsi="等线" w:hint="eastAsia"/>
        </w:rPr>
        <w:t>,</w:t>
      </w:r>
      <w:r w:rsidR="00B43893" w:rsidRPr="00EA7120">
        <w:rPr>
          <w:rFonts w:ascii="等线" w:hAnsi="等线"/>
        </w:rPr>
        <w:t>C</w:t>
      </w:r>
      <w:r w:rsidR="00B43893" w:rsidRPr="00EA7120">
        <w:rPr>
          <w:rFonts w:ascii="等线" w:hAnsi="等线" w:hint="eastAsia"/>
        </w:rPr>
        <w:t>为线段</w:t>
      </w:r>
      <w:r w:rsidR="00B43893" w:rsidRPr="00EA7120">
        <w:rPr>
          <w:rFonts w:ascii="等线" w:hAnsi="等线"/>
        </w:rPr>
        <w:t>AE</w:t>
      </w:r>
      <w:r w:rsidR="00B43893" w:rsidRPr="00EA7120">
        <w:rPr>
          <w:rFonts w:ascii="等线" w:hAnsi="等线" w:hint="eastAsia"/>
        </w:rPr>
        <w:t>上一动点</w:t>
      </w:r>
      <w:r w:rsidR="005E61D2">
        <w:rPr>
          <w:rFonts w:ascii="等线" w:hAnsi="等线" w:hint="eastAsia"/>
        </w:rPr>
        <w:t>(</w:t>
      </w:r>
      <w:r w:rsidR="00B43893" w:rsidRPr="00EA7120">
        <w:rPr>
          <w:rFonts w:ascii="等线" w:hAnsi="等线" w:hint="eastAsia"/>
        </w:rPr>
        <w:t>不与点</w:t>
      </w:r>
      <w:r w:rsidR="00B43893" w:rsidRPr="00EA7120">
        <w:rPr>
          <w:rFonts w:ascii="等线" w:hAnsi="等线"/>
        </w:rPr>
        <w:t>A</w:t>
      </w:r>
      <w:r w:rsidR="00EC7155" w:rsidRPr="00EA7120">
        <w:rPr>
          <w:rFonts w:ascii="等线" w:hAnsi="等线" w:hint="eastAsia"/>
        </w:rPr>
        <w:t>,</w:t>
      </w:r>
      <w:r w:rsidR="00B43893" w:rsidRPr="00EA7120">
        <w:rPr>
          <w:rFonts w:ascii="等线" w:hAnsi="等线"/>
        </w:rPr>
        <w:t>E</w:t>
      </w:r>
      <w:r w:rsidR="00B43893" w:rsidRPr="00EA7120">
        <w:rPr>
          <w:rFonts w:ascii="等线" w:hAnsi="等线" w:hint="eastAsia"/>
        </w:rPr>
        <w:t>重合</w:t>
      </w:r>
      <w:r w:rsidR="005E61D2">
        <w:rPr>
          <w:rFonts w:ascii="等线" w:hAnsi="等线" w:hint="eastAsia"/>
        </w:rPr>
        <w:t>)</w:t>
      </w:r>
      <w:r w:rsidR="00EC7155" w:rsidRPr="00EA7120">
        <w:rPr>
          <w:rFonts w:ascii="等线" w:hAnsi="等线" w:hint="eastAsia"/>
        </w:rPr>
        <w:t>,</w:t>
      </w:r>
      <w:r w:rsidR="00B43893" w:rsidRPr="00EA7120">
        <w:rPr>
          <w:rFonts w:ascii="等线" w:hAnsi="等线" w:hint="eastAsia"/>
        </w:rPr>
        <w:t>在</w:t>
      </w:r>
      <w:r w:rsidR="00B43893" w:rsidRPr="00EA7120">
        <w:rPr>
          <w:rFonts w:ascii="等线" w:hAnsi="等线"/>
        </w:rPr>
        <w:t>AE</w:t>
      </w:r>
      <w:r w:rsidR="00B43893" w:rsidRPr="00EA7120">
        <w:rPr>
          <w:rFonts w:ascii="等线" w:hAnsi="等线" w:hint="eastAsia"/>
        </w:rPr>
        <w:t>同侧分别作正三角形</w:t>
      </w:r>
      <w:r w:rsidR="00B43893" w:rsidRPr="00EA7120">
        <w:rPr>
          <w:rFonts w:ascii="等线" w:hAnsi="等线"/>
        </w:rPr>
        <w:t>ABC</w:t>
      </w:r>
      <w:r w:rsidR="00B43893" w:rsidRPr="00EA7120">
        <w:rPr>
          <w:rFonts w:ascii="等线" w:hAnsi="等线" w:hint="eastAsia"/>
        </w:rPr>
        <w:t>和正三角形</w:t>
      </w:r>
    </w:p>
    <w:p w14:paraId="39763212" w14:textId="770EB9C8" w:rsidR="00EA7120" w:rsidRDefault="00B43893" w:rsidP="00A47CE1">
      <w:pPr>
        <w:ind w:firstLineChars="100" w:firstLine="210"/>
        <w:rPr>
          <w:rFonts w:ascii="等线" w:hAnsi="等线"/>
        </w:rPr>
      </w:pPr>
      <w:r w:rsidRPr="00EA7120">
        <w:rPr>
          <w:rFonts w:ascii="等线" w:hAnsi="等线"/>
        </w:rPr>
        <w:t>CDE</w:t>
      </w:r>
      <w:r w:rsidR="00EC7155" w:rsidRPr="00EA7120">
        <w:rPr>
          <w:rFonts w:ascii="等线" w:hAnsi="等线" w:hint="eastAsia"/>
        </w:rPr>
        <w:t>,</w:t>
      </w:r>
      <w:r w:rsidRPr="00EA7120">
        <w:rPr>
          <w:rFonts w:ascii="等线" w:hAnsi="等线"/>
        </w:rPr>
        <w:t>AD</w:t>
      </w:r>
      <w:r w:rsidRPr="00EA7120">
        <w:rPr>
          <w:rFonts w:ascii="等线" w:hAnsi="等线" w:hint="eastAsia"/>
        </w:rPr>
        <w:t>与</w:t>
      </w:r>
      <w:r w:rsidRPr="00EA7120">
        <w:rPr>
          <w:rFonts w:ascii="等线" w:hAnsi="等线"/>
        </w:rPr>
        <w:t>BE</w:t>
      </w:r>
      <w:r w:rsidRPr="00EA7120">
        <w:rPr>
          <w:rFonts w:ascii="等线" w:hAnsi="等线" w:hint="eastAsia"/>
        </w:rPr>
        <w:t>交于点</w:t>
      </w:r>
      <w:r w:rsidRPr="00EA7120">
        <w:rPr>
          <w:rFonts w:ascii="等线" w:hAnsi="等线"/>
        </w:rPr>
        <w:t>O</w:t>
      </w:r>
      <w:r w:rsidR="00EC7155" w:rsidRPr="00EA7120">
        <w:rPr>
          <w:rFonts w:ascii="等线" w:hAnsi="等线" w:hint="eastAsia"/>
        </w:rPr>
        <w:t>,</w:t>
      </w:r>
      <w:r w:rsidRPr="00EA7120">
        <w:rPr>
          <w:rFonts w:ascii="等线" w:hAnsi="等线"/>
        </w:rPr>
        <w:t>AD</w:t>
      </w:r>
      <w:r w:rsidRPr="00EA7120">
        <w:rPr>
          <w:rFonts w:ascii="等线" w:hAnsi="等线" w:hint="eastAsia"/>
        </w:rPr>
        <w:t>与</w:t>
      </w:r>
      <w:r w:rsidRPr="00EA7120">
        <w:rPr>
          <w:rFonts w:ascii="等线" w:hAnsi="等线"/>
        </w:rPr>
        <w:t>BC</w:t>
      </w:r>
      <w:r w:rsidRPr="00EA7120">
        <w:rPr>
          <w:rFonts w:ascii="等线" w:hAnsi="等线" w:hint="eastAsia"/>
        </w:rPr>
        <w:t>交于点</w:t>
      </w:r>
      <w:r w:rsidRPr="00EA7120">
        <w:rPr>
          <w:rFonts w:ascii="等线" w:hAnsi="等线"/>
        </w:rPr>
        <w:t>P</w:t>
      </w:r>
      <w:r w:rsidR="00EC7155" w:rsidRPr="00EA7120">
        <w:rPr>
          <w:rFonts w:ascii="等线" w:hAnsi="等线" w:hint="eastAsia"/>
        </w:rPr>
        <w:t>,</w:t>
      </w:r>
      <w:r w:rsidRPr="00EA7120">
        <w:rPr>
          <w:rFonts w:ascii="等线" w:hAnsi="等线"/>
        </w:rPr>
        <w:t>BE</w:t>
      </w:r>
      <w:r w:rsidRPr="00EA7120">
        <w:rPr>
          <w:rFonts w:ascii="等线" w:hAnsi="等线" w:hint="eastAsia"/>
        </w:rPr>
        <w:t>与</w:t>
      </w:r>
      <w:r w:rsidRPr="00EA7120">
        <w:rPr>
          <w:rFonts w:ascii="等线" w:hAnsi="等线"/>
        </w:rPr>
        <w:t>CD</w:t>
      </w:r>
      <w:r w:rsidRPr="00EA7120">
        <w:rPr>
          <w:rFonts w:ascii="等线" w:hAnsi="等线" w:hint="eastAsia"/>
        </w:rPr>
        <w:t>交于点</w:t>
      </w:r>
      <w:r w:rsidRPr="00EA7120">
        <w:rPr>
          <w:rFonts w:ascii="等线" w:hAnsi="等线"/>
        </w:rPr>
        <w:t>Q</w:t>
      </w:r>
      <w:r w:rsidR="00EC7155" w:rsidRPr="00EA7120">
        <w:rPr>
          <w:rFonts w:ascii="等线" w:hAnsi="等线" w:hint="eastAsia"/>
        </w:rPr>
        <w:t>,</w:t>
      </w:r>
      <w:r w:rsidRPr="00EA7120">
        <w:rPr>
          <w:rFonts w:ascii="等线" w:hAnsi="等线" w:hint="eastAsia"/>
        </w:rPr>
        <w:t>连</w:t>
      </w:r>
      <w:r w:rsidR="005E61D2">
        <w:rPr>
          <w:rFonts w:ascii="等线" w:hAnsi="等线" w:hint="eastAsia"/>
        </w:rPr>
        <w:t>接</w:t>
      </w:r>
      <w:r w:rsidRPr="00EA7120">
        <w:rPr>
          <w:rFonts w:ascii="等线" w:hAnsi="等线"/>
        </w:rPr>
        <w:t>PQ</w:t>
      </w:r>
    </w:p>
    <w:p w14:paraId="0D71E5CA" w14:textId="6D399D5D" w:rsidR="00B43893" w:rsidRPr="00EA7120" w:rsidRDefault="00B43893" w:rsidP="00A47CE1">
      <w:pPr>
        <w:ind w:firstLineChars="100" w:firstLine="210"/>
        <w:rPr>
          <w:rFonts w:ascii="等线" w:hAnsi="等线"/>
        </w:rPr>
      </w:pPr>
      <w:r w:rsidRPr="00EA7120">
        <w:rPr>
          <w:rFonts w:ascii="等线" w:hAnsi="等线" w:hint="eastAsia"/>
        </w:rPr>
        <w:t>以下五个结论</w:t>
      </w:r>
      <w:r w:rsidR="00EA7120">
        <w:rPr>
          <w:rFonts w:ascii="等线" w:hAnsi="等线" w:hint="eastAsia"/>
        </w:rPr>
        <w:t>中</w:t>
      </w:r>
      <w:r w:rsidR="00EA7120" w:rsidRPr="002442A7">
        <w:rPr>
          <w:rFonts w:ascii="等线" w:hAnsi="等线" w:hint="eastAsia"/>
          <w:color w:val="000000" w:themeColor="text1"/>
          <w:szCs w:val="21"/>
        </w:rPr>
        <w:t>成立的结论有</w:t>
      </w:r>
      <w:r w:rsidR="00EA7120" w:rsidRPr="002442A7">
        <w:rPr>
          <w:rFonts w:ascii="等线" w:hAnsi="等线"/>
          <w:color w:val="000000" w:themeColor="text1"/>
          <w:szCs w:val="21"/>
        </w:rPr>
        <w:t>______________</w:t>
      </w:r>
      <w:r w:rsidR="005E61D2">
        <w:rPr>
          <w:rFonts w:ascii="等线" w:hAnsi="等线" w:hint="eastAsia"/>
          <w:color w:val="000000" w:themeColor="text1"/>
          <w:szCs w:val="21"/>
        </w:rPr>
        <w:t>(</w:t>
      </w:r>
      <w:r w:rsidR="00EA7120" w:rsidRPr="002442A7">
        <w:rPr>
          <w:rFonts w:ascii="等线" w:hAnsi="等线" w:hint="eastAsia"/>
          <w:color w:val="000000" w:themeColor="text1"/>
          <w:szCs w:val="21"/>
        </w:rPr>
        <w:t>把你认为正确的序号都填上</w:t>
      </w:r>
      <w:r w:rsidR="005E61D2">
        <w:rPr>
          <w:rFonts w:ascii="等线" w:hAnsi="等线" w:hint="eastAsia"/>
          <w:color w:val="000000" w:themeColor="text1"/>
          <w:szCs w:val="21"/>
        </w:rPr>
        <w:t>)</w:t>
      </w:r>
    </w:p>
    <w:p w14:paraId="6C63B1C9" w14:textId="63A1EE45" w:rsidR="00B43893" w:rsidRPr="00EA7120" w:rsidRDefault="00EA7120" w:rsidP="00A47CE1">
      <w:pPr>
        <w:spacing w:line="0" w:lineRule="atLeast"/>
        <w:ind w:firstLineChars="100" w:firstLine="210"/>
        <w:rPr>
          <w:rFonts w:ascii="等线" w:hAnsi="等线"/>
          <w:color w:val="000000" w:themeColor="text1"/>
          <w:szCs w:val="21"/>
        </w:rPr>
      </w:pPr>
      <w:r w:rsidRPr="00EA7120">
        <w:rPr>
          <w:rFonts w:ascii="等线" w:hAnsi="等线" w:hint="eastAsia"/>
          <w:color w:val="000000" w:themeColor="text1"/>
          <w:szCs w:val="21"/>
        </w:rPr>
        <w:t>1</w:t>
      </w:r>
      <w:r w:rsidRPr="00EA7120">
        <w:rPr>
          <w:rFonts w:ascii="等线" w:hAnsi="等线"/>
          <w:color w:val="000000" w:themeColor="text1"/>
          <w:szCs w:val="21"/>
        </w:rPr>
        <w:t>.</w:t>
      </w:r>
      <w:r w:rsidR="00B43893" w:rsidRPr="00EA7120">
        <w:rPr>
          <w:rFonts w:ascii="等线" w:hAnsi="等线"/>
          <w:color w:val="000000" w:themeColor="text1"/>
          <w:szCs w:val="21"/>
        </w:rPr>
        <w:t>AD=BE</w:t>
      </w:r>
      <w:r w:rsidR="00060E07">
        <w:rPr>
          <w:rFonts w:ascii="等线" w:hAnsi="等线"/>
          <w:color w:val="000000" w:themeColor="text1"/>
          <w:szCs w:val="21"/>
        </w:rPr>
        <w:t xml:space="preserve">   </w:t>
      </w:r>
      <w:r w:rsidRPr="00EA7120">
        <w:rPr>
          <w:rFonts w:ascii="等线" w:hAnsi="等线" w:hint="eastAsia"/>
          <w:color w:val="000000" w:themeColor="text1"/>
          <w:szCs w:val="21"/>
        </w:rPr>
        <w:t>2</w:t>
      </w:r>
      <w:r w:rsidRPr="00EA7120">
        <w:rPr>
          <w:rFonts w:ascii="等线" w:hAnsi="等线"/>
          <w:color w:val="000000" w:themeColor="text1"/>
          <w:szCs w:val="21"/>
        </w:rPr>
        <w:t>.</w:t>
      </w:r>
      <w:r w:rsidR="00B43893" w:rsidRPr="00EA7120">
        <w:rPr>
          <w:rFonts w:ascii="等线" w:hAnsi="等线"/>
          <w:color w:val="000000" w:themeColor="text1"/>
          <w:szCs w:val="21"/>
        </w:rPr>
        <w:t>PQ</w:t>
      </w:r>
      <w:r w:rsidR="00B43893" w:rsidRPr="00EA7120">
        <w:rPr>
          <w:rFonts w:ascii="等线" w:hAnsi="等线" w:hint="eastAsia"/>
          <w:color w:val="000000" w:themeColor="text1"/>
          <w:szCs w:val="21"/>
        </w:rPr>
        <w:t>∥</w:t>
      </w:r>
      <w:r w:rsidR="00B43893" w:rsidRPr="00EA7120">
        <w:rPr>
          <w:rFonts w:ascii="等线" w:hAnsi="等线"/>
          <w:color w:val="000000" w:themeColor="text1"/>
          <w:szCs w:val="21"/>
        </w:rPr>
        <w:t>AE</w:t>
      </w:r>
      <w:r w:rsidR="00060E07">
        <w:rPr>
          <w:rFonts w:ascii="等线" w:hAnsi="等线" w:hint="eastAsia"/>
          <w:color w:val="000000" w:themeColor="text1"/>
          <w:szCs w:val="21"/>
        </w:rPr>
        <w:t xml:space="preserve"> </w:t>
      </w:r>
      <w:r w:rsidR="00060E07">
        <w:rPr>
          <w:rFonts w:ascii="等线" w:hAnsi="等线"/>
          <w:color w:val="000000" w:themeColor="text1"/>
          <w:szCs w:val="21"/>
        </w:rPr>
        <w:t xml:space="preserve">  </w:t>
      </w:r>
      <w:r w:rsidRPr="00EA7120">
        <w:rPr>
          <w:rFonts w:ascii="等线" w:hAnsi="等线" w:hint="eastAsia"/>
          <w:color w:val="000000" w:themeColor="text1"/>
          <w:szCs w:val="21"/>
        </w:rPr>
        <w:t>3</w:t>
      </w:r>
      <w:r w:rsidRPr="00EA7120">
        <w:rPr>
          <w:rFonts w:ascii="等线" w:hAnsi="等线"/>
          <w:color w:val="000000" w:themeColor="text1"/>
          <w:szCs w:val="21"/>
        </w:rPr>
        <w:t>.</w:t>
      </w:r>
      <w:r w:rsidR="00B43893" w:rsidRPr="00EA7120">
        <w:rPr>
          <w:rFonts w:ascii="等线" w:hAnsi="等线"/>
          <w:color w:val="000000" w:themeColor="text1"/>
          <w:szCs w:val="21"/>
        </w:rPr>
        <w:t>AP=BQ</w:t>
      </w:r>
      <w:r w:rsidR="00060E07">
        <w:rPr>
          <w:rFonts w:ascii="等线" w:hAnsi="等线"/>
          <w:color w:val="000000" w:themeColor="text1"/>
          <w:szCs w:val="21"/>
        </w:rPr>
        <w:t xml:space="preserve">   </w:t>
      </w:r>
      <w:r w:rsidRPr="00EA7120">
        <w:rPr>
          <w:rFonts w:ascii="等线" w:hAnsi="等线" w:hint="eastAsia"/>
          <w:color w:val="000000" w:themeColor="text1"/>
          <w:szCs w:val="21"/>
        </w:rPr>
        <w:t>4</w:t>
      </w:r>
      <w:r w:rsidRPr="00EA7120">
        <w:rPr>
          <w:rFonts w:ascii="等线" w:hAnsi="等线"/>
          <w:color w:val="000000" w:themeColor="text1"/>
          <w:szCs w:val="21"/>
        </w:rPr>
        <w:t>.</w:t>
      </w:r>
      <w:r w:rsidR="00B43893" w:rsidRPr="00EA7120">
        <w:rPr>
          <w:rFonts w:ascii="等线" w:hAnsi="等线"/>
          <w:color w:val="000000" w:themeColor="text1"/>
          <w:szCs w:val="21"/>
        </w:rPr>
        <w:t>DE=DP</w:t>
      </w:r>
      <w:r w:rsidR="00060E07">
        <w:rPr>
          <w:rFonts w:ascii="等线" w:hAnsi="等线" w:hint="eastAsia"/>
          <w:color w:val="000000" w:themeColor="text1"/>
          <w:szCs w:val="21"/>
        </w:rPr>
        <w:t xml:space="preserve"> </w:t>
      </w:r>
      <w:r w:rsidR="00060E07">
        <w:rPr>
          <w:rFonts w:ascii="等线" w:hAnsi="等线"/>
          <w:color w:val="000000" w:themeColor="text1"/>
          <w:szCs w:val="21"/>
        </w:rPr>
        <w:t xml:space="preserve">  </w:t>
      </w:r>
      <w:r w:rsidRPr="00EA7120">
        <w:rPr>
          <w:rFonts w:ascii="等线" w:hAnsi="等线" w:hint="eastAsia"/>
          <w:color w:val="000000" w:themeColor="text1"/>
          <w:szCs w:val="21"/>
        </w:rPr>
        <w:t>5</w:t>
      </w:r>
      <w:r w:rsidRPr="00EA7120">
        <w:rPr>
          <w:rFonts w:ascii="等线" w:hAnsi="等线"/>
          <w:color w:val="000000" w:themeColor="text1"/>
          <w:szCs w:val="21"/>
        </w:rPr>
        <w:t>.</w:t>
      </w:r>
      <w:r w:rsidR="00B43893" w:rsidRPr="00EA7120">
        <w:rPr>
          <w:rFonts w:ascii="等线" w:hAnsi="等线" w:hint="eastAsia"/>
          <w:color w:val="000000" w:themeColor="text1"/>
          <w:szCs w:val="21"/>
        </w:rPr>
        <w:t>∠</w:t>
      </w:r>
      <w:r w:rsidR="00B43893" w:rsidRPr="00EA7120">
        <w:rPr>
          <w:rFonts w:ascii="等线" w:hAnsi="等线"/>
          <w:color w:val="000000" w:themeColor="text1"/>
          <w:szCs w:val="21"/>
        </w:rPr>
        <w:t>AOB=60</w:t>
      </w:r>
      <w:r w:rsidR="00B43893" w:rsidRPr="00EA7120">
        <w:rPr>
          <w:rFonts w:ascii="等线" w:hAnsi="等线" w:hint="eastAsia"/>
          <w:color w:val="000000" w:themeColor="text1"/>
          <w:szCs w:val="21"/>
        </w:rPr>
        <w:t>°</w:t>
      </w:r>
    </w:p>
    <w:p w14:paraId="47A85D29" w14:textId="77777777" w:rsidR="00B43893" w:rsidRPr="002442A7" w:rsidRDefault="00B43893">
      <w:pPr>
        <w:spacing w:line="0" w:lineRule="atLeast"/>
        <w:rPr>
          <w:rFonts w:ascii="等线" w:hAnsi="等线"/>
          <w:color w:val="000000" w:themeColor="text1"/>
          <w:szCs w:val="21"/>
        </w:rPr>
      </w:pPr>
    </w:p>
    <w:p w14:paraId="210AD287" w14:textId="77777777" w:rsidR="00B43893" w:rsidRPr="002442A7" w:rsidRDefault="00B43893">
      <w:pPr>
        <w:spacing w:line="0" w:lineRule="atLeast"/>
        <w:rPr>
          <w:rFonts w:ascii="等线" w:hAnsi="等线"/>
          <w:color w:val="000000" w:themeColor="text1"/>
          <w:szCs w:val="21"/>
        </w:rPr>
      </w:pPr>
    </w:p>
    <w:p w14:paraId="75A0BBBC" w14:textId="77777777" w:rsidR="00B43893" w:rsidRPr="002442A7" w:rsidRDefault="00B43893">
      <w:pPr>
        <w:spacing w:line="0" w:lineRule="atLeast"/>
        <w:rPr>
          <w:rFonts w:ascii="等线" w:hAnsi="等线"/>
          <w:color w:val="000000" w:themeColor="text1"/>
          <w:szCs w:val="21"/>
        </w:rPr>
      </w:pPr>
    </w:p>
    <w:p w14:paraId="419CF6A1" w14:textId="77777777" w:rsidR="00A47CE1" w:rsidRDefault="00A57648">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27520" behindDoc="0" locked="0" layoutInCell="1" allowOverlap="1" wp14:anchorId="298B929C" wp14:editId="4E339699">
            <wp:simplePos x="0" y="0"/>
            <wp:positionH relativeFrom="column">
              <wp:posOffset>5310505</wp:posOffset>
            </wp:positionH>
            <wp:positionV relativeFrom="paragraph">
              <wp:posOffset>6985</wp:posOffset>
            </wp:positionV>
            <wp:extent cx="1483360" cy="908685"/>
            <wp:effectExtent l="0" t="0" r="2540" b="5715"/>
            <wp:wrapSquare wrapText="bothSides"/>
            <wp:docPr id="420" name="Picture 91"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菁优网"/>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1483360" cy="90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5E61D2">
        <w:rPr>
          <w:rFonts w:ascii="等线" w:hAnsi="等线" w:hint="eastAsia"/>
          <w:color w:val="000000" w:themeColor="text1"/>
          <w:szCs w:val="21"/>
        </w:rPr>
        <w:t>8</w:t>
      </w:r>
      <w:r w:rsidR="005E61D2">
        <w:rPr>
          <w:rFonts w:ascii="等线" w:hAnsi="等线"/>
          <w:color w:val="000000" w:themeColor="text1"/>
          <w:szCs w:val="21"/>
        </w:rPr>
        <w:t>.</w:t>
      </w:r>
      <w:r w:rsidR="00B43893" w:rsidRPr="002442A7">
        <w:rPr>
          <w:rFonts w:ascii="等线" w:hAnsi="等线" w:hint="eastAsia"/>
          <w:color w:val="000000" w:themeColor="text1"/>
          <w:szCs w:val="21"/>
        </w:rPr>
        <w:t>如图所示</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已知△ABC和△BDE都是等边三角形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且A、B、D三点共线．下列结论</w:t>
      </w:r>
      <w:r w:rsidR="00B6392C">
        <w:rPr>
          <w:rFonts w:ascii="等线" w:hAnsi="等线" w:hint="eastAsia"/>
          <w:color w:val="000000" w:themeColor="text1"/>
          <w:szCs w:val="21"/>
        </w:rPr>
        <w:t>:</w:t>
      </w:r>
    </w:p>
    <w:p w14:paraId="0A89D0AD" w14:textId="367EA65F" w:rsidR="00A47CE1" w:rsidRDefault="00B43893" w:rsidP="00A47CE1">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①AE=CD</w:t>
      </w:r>
      <w:r w:rsidR="00A47CE1">
        <w:rPr>
          <w:rFonts w:ascii="等线" w:hAnsi="等线" w:hint="eastAsia"/>
          <w:color w:val="000000" w:themeColor="text1"/>
          <w:szCs w:val="21"/>
        </w:rPr>
        <w:t xml:space="preserve"> </w:t>
      </w:r>
      <w:r w:rsidR="00A47CE1">
        <w:rPr>
          <w:rFonts w:ascii="等线" w:hAnsi="等线"/>
          <w:color w:val="000000" w:themeColor="text1"/>
          <w:szCs w:val="21"/>
        </w:rPr>
        <w:t xml:space="preserve">      </w:t>
      </w:r>
      <w:r w:rsidRPr="002442A7">
        <w:rPr>
          <w:rFonts w:ascii="等线" w:hAnsi="等线" w:hint="eastAsia"/>
          <w:color w:val="000000" w:themeColor="text1"/>
          <w:szCs w:val="21"/>
        </w:rPr>
        <w:t>②BF=BG</w:t>
      </w:r>
      <w:r w:rsidR="00A47CE1">
        <w:rPr>
          <w:rFonts w:ascii="等线" w:hAnsi="等线"/>
          <w:color w:val="000000" w:themeColor="text1"/>
          <w:szCs w:val="21"/>
        </w:rPr>
        <w:t xml:space="preserve">           </w:t>
      </w:r>
      <w:r w:rsidR="00A47CE1">
        <w:rPr>
          <w:rFonts w:ascii="等线" w:hAnsi="等线" w:hint="eastAsia"/>
          <w:color w:val="000000" w:themeColor="text1"/>
          <w:szCs w:val="21"/>
        </w:rPr>
        <w:t xml:space="preserve"> </w:t>
      </w:r>
      <w:r w:rsidR="00A47CE1">
        <w:rPr>
          <w:rFonts w:ascii="等线" w:hAnsi="等线"/>
          <w:color w:val="000000" w:themeColor="text1"/>
          <w:szCs w:val="21"/>
        </w:rPr>
        <w:t xml:space="preserve">   </w:t>
      </w:r>
      <w:r w:rsidRPr="002442A7">
        <w:rPr>
          <w:rFonts w:ascii="等线" w:hAnsi="等线" w:hint="eastAsia"/>
          <w:color w:val="000000" w:themeColor="text1"/>
          <w:szCs w:val="21"/>
        </w:rPr>
        <w:t>③HB平分∠AHD</w:t>
      </w:r>
    </w:p>
    <w:p w14:paraId="156B2493" w14:textId="793662F1" w:rsidR="00A47CE1" w:rsidRDefault="00B43893" w:rsidP="00A47CE1">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④∠AHC=60°</w:t>
      </w:r>
      <w:r w:rsidR="00A47CE1">
        <w:rPr>
          <w:rFonts w:ascii="等线" w:hAnsi="等线"/>
          <w:color w:val="000000" w:themeColor="text1"/>
          <w:szCs w:val="21"/>
        </w:rPr>
        <w:t xml:space="preserve">   </w:t>
      </w:r>
      <w:r w:rsidRPr="002442A7">
        <w:rPr>
          <w:rFonts w:ascii="等线" w:hAnsi="等线" w:hint="eastAsia"/>
          <w:color w:val="000000" w:themeColor="text1"/>
          <w:szCs w:val="21"/>
        </w:rPr>
        <w:t>⑤△BFG是等边三角形</w:t>
      </w:r>
      <w:r w:rsidR="00A47CE1">
        <w:rPr>
          <w:rFonts w:ascii="等线" w:hAnsi="等线" w:hint="eastAsia"/>
          <w:color w:val="000000" w:themeColor="text1"/>
          <w:szCs w:val="21"/>
        </w:rPr>
        <w:t xml:space="preserve"> </w:t>
      </w:r>
      <w:r w:rsidR="00A47CE1">
        <w:rPr>
          <w:rFonts w:ascii="等线" w:hAnsi="等线"/>
          <w:color w:val="000000" w:themeColor="text1"/>
          <w:szCs w:val="21"/>
        </w:rPr>
        <w:t xml:space="preserve">  </w:t>
      </w:r>
      <w:r w:rsidRPr="002442A7">
        <w:rPr>
          <w:rFonts w:ascii="等线" w:hAnsi="等线" w:hint="eastAsia"/>
          <w:color w:val="000000" w:themeColor="text1"/>
          <w:szCs w:val="21"/>
        </w:rPr>
        <w:t>⑥FG∥AD</w:t>
      </w:r>
    </w:p>
    <w:p w14:paraId="324F1F79" w14:textId="5376F393" w:rsidR="00B43893" w:rsidRPr="002442A7" w:rsidRDefault="00B43893" w:rsidP="00A47CE1">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其中正确的有</w:t>
      </w:r>
      <w:r w:rsidR="005E61D2">
        <w:rPr>
          <w:rFonts w:ascii="等线" w:hAnsi="等线" w:hint="eastAsia"/>
          <w:color w:val="000000" w:themeColor="text1"/>
          <w:szCs w:val="21"/>
        </w:rPr>
        <w:t>(</w:t>
      </w:r>
      <w:r w:rsidR="005E61D2">
        <w:rPr>
          <w:rFonts w:ascii="等线" w:hAnsi="等线"/>
          <w:color w:val="000000" w:themeColor="text1"/>
          <w:szCs w:val="21"/>
        </w:rPr>
        <w:t xml:space="preserve">  )</w:t>
      </w:r>
    </w:p>
    <w:p w14:paraId="3B565628" w14:textId="4A66CA88" w:rsidR="005E61D2" w:rsidRDefault="00B43893" w:rsidP="00A47CE1">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A</w:t>
      </w:r>
      <w:r w:rsidR="005E61D2">
        <w:rPr>
          <w:rFonts w:ascii="等线" w:hAnsi="等线" w:hint="eastAsia"/>
          <w:color w:val="000000" w:themeColor="text1"/>
          <w:szCs w:val="21"/>
        </w:rPr>
        <w:t>.</w:t>
      </w:r>
      <w:r w:rsidRPr="002442A7">
        <w:rPr>
          <w:rFonts w:ascii="等线" w:hAnsi="等线" w:hint="eastAsia"/>
          <w:color w:val="000000" w:themeColor="text1"/>
          <w:szCs w:val="21"/>
        </w:rPr>
        <w:t>3个</w:t>
      </w:r>
      <w:r w:rsidR="005E61D2">
        <w:rPr>
          <w:rFonts w:ascii="等线" w:hAnsi="等线"/>
          <w:color w:val="000000" w:themeColor="text1"/>
          <w:szCs w:val="21"/>
        </w:rPr>
        <w:t xml:space="preserve">  </w:t>
      </w:r>
      <w:r w:rsidRPr="002442A7">
        <w:rPr>
          <w:rFonts w:ascii="等线" w:hAnsi="等线" w:hint="eastAsia"/>
          <w:color w:val="000000" w:themeColor="text1"/>
          <w:szCs w:val="21"/>
        </w:rPr>
        <w:t>B</w:t>
      </w:r>
      <w:r w:rsidR="005E61D2">
        <w:rPr>
          <w:rFonts w:ascii="等线" w:hAnsi="等线" w:hint="eastAsia"/>
          <w:color w:val="000000" w:themeColor="text1"/>
          <w:szCs w:val="21"/>
        </w:rPr>
        <w:t>.</w:t>
      </w:r>
      <w:r w:rsidRPr="002442A7">
        <w:rPr>
          <w:rFonts w:ascii="等线" w:hAnsi="等线" w:hint="eastAsia"/>
          <w:color w:val="000000" w:themeColor="text1"/>
          <w:szCs w:val="21"/>
        </w:rPr>
        <w:t xml:space="preserve">4个 </w:t>
      </w:r>
      <w:r w:rsidR="005E61D2">
        <w:rPr>
          <w:rFonts w:ascii="等线" w:hAnsi="等线"/>
          <w:color w:val="000000" w:themeColor="text1"/>
          <w:szCs w:val="21"/>
        </w:rPr>
        <w:t xml:space="preserve"> </w:t>
      </w:r>
      <w:r w:rsidRPr="002442A7">
        <w:rPr>
          <w:rFonts w:ascii="等线" w:hAnsi="等线" w:hint="eastAsia"/>
          <w:color w:val="000000" w:themeColor="text1"/>
          <w:szCs w:val="21"/>
        </w:rPr>
        <w:t>C</w:t>
      </w:r>
      <w:r w:rsidR="005E61D2">
        <w:rPr>
          <w:rFonts w:ascii="等线" w:hAnsi="等线" w:hint="eastAsia"/>
          <w:color w:val="000000" w:themeColor="text1"/>
          <w:szCs w:val="21"/>
        </w:rPr>
        <w:t>.</w:t>
      </w:r>
      <w:r w:rsidRPr="002442A7">
        <w:rPr>
          <w:rFonts w:ascii="等线" w:hAnsi="等线" w:hint="eastAsia"/>
          <w:color w:val="000000" w:themeColor="text1"/>
          <w:szCs w:val="21"/>
        </w:rPr>
        <w:t xml:space="preserve">5个 </w:t>
      </w:r>
      <w:r w:rsidR="005E61D2">
        <w:rPr>
          <w:rFonts w:ascii="等线" w:hAnsi="等线"/>
          <w:color w:val="000000" w:themeColor="text1"/>
          <w:szCs w:val="21"/>
        </w:rPr>
        <w:t xml:space="preserve"> </w:t>
      </w:r>
      <w:r w:rsidRPr="002442A7">
        <w:rPr>
          <w:rFonts w:ascii="等线" w:hAnsi="等线" w:hint="eastAsia"/>
          <w:color w:val="000000" w:themeColor="text1"/>
          <w:szCs w:val="21"/>
        </w:rPr>
        <w:t>D</w:t>
      </w:r>
      <w:r w:rsidR="005E61D2">
        <w:rPr>
          <w:rFonts w:ascii="等线" w:hAnsi="等线" w:hint="eastAsia"/>
          <w:color w:val="000000" w:themeColor="text1"/>
          <w:szCs w:val="21"/>
        </w:rPr>
        <w:t>.</w:t>
      </w:r>
      <w:r w:rsidRPr="002442A7">
        <w:rPr>
          <w:rFonts w:ascii="等线" w:hAnsi="等线" w:hint="eastAsia"/>
          <w:color w:val="000000" w:themeColor="text1"/>
          <w:szCs w:val="21"/>
        </w:rPr>
        <w:t>6个</w:t>
      </w:r>
    </w:p>
    <w:p w14:paraId="38684D6C" w14:textId="563EA7A7" w:rsidR="005E61D2" w:rsidRDefault="005E61D2">
      <w:pPr>
        <w:spacing w:line="0" w:lineRule="atLeast"/>
        <w:rPr>
          <w:rFonts w:ascii="等线" w:hAnsi="等线"/>
          <w:color w:val="000000" w:themeColor="text1"/>
          <w:szCs w:val="21"/>
        </w:rPr>
      </w:pPr>
    </w:p>
    <w:p w14:paraId="7F5F3F36" w14:textId="70FA7459" w:rsidR="005E61D2" w:rsidRPr="002442A7" w:rsidRDefault="005E61D2">
      <w:pPr>
        <w:spacing w:line="0" w:lineRule="atLeast"/>
        <w:rPr>
          <w:rFonts w:ascii="等线" w:hAnsi="等线"/>
          <w:color w:val="000000" w:themeColor="text1"/>
          <w:szCs w:val="21"/>
        </w:rPr>
      </w:pPr>
    </w:p>
    <w:p w14:paraId="51868156" w14:textId="77777777" w:rsidR="001B1434" w:rsidRDefault="00F16A6A" w:rsidP="001B1434">
      <w:pPr>
        <w:tabs>
          <w:tab w:val="right" w:leader="middleDot" w:pos="8400"/>
        </w:tabs>
        <w:spacing w:line="0" w:lineRule="atLeast"/>
        <w:rPr>
          <w:rFonts w:ascii="等线" w:hAnsi="等线"/>
          <w:color w:val="000000" w:themeColor="text1"/>
          <w:szCs w:val="21"/>
        </w:rPr>
      </w:pPr>
      <w:r>
        <w:rPr>
          <w:rFonts w:ascii="等线" w:hAnsi="等线"/>
          <w:noProof/>
          <w:color w:val="000000" w:themeColor="text1"/>
          <w:szCs w:val="21"/>
        </w:rPr>
        <mc:AlternateContent>
          <mc:Choice Requires="wpg">
            <w:drawing>
              <wp:anchor distT="0" distB="0" distL="114300" distR="114300" simplePos="0" relativeHeight="251699200" behindDoc="0" locked="0" layoutInCell="1" allowOverlap="1" wp14:anchorId="191794BA" wp14:editId="2C255874">
                <wp:simplePos x="0" y="0"/>
                <wp:positionH relativeFrom="margin">
                  <wp:align>right</wp:align>
                </wp:positionH>
                <wp:positionV relativeFrom="paragraph">
                  <wp:posOffset>7620</wp:posOffset>
                </wp:positionV>
                <wp:extent cx="1549805" cy="840105"/>
                <wp:effectExtent l="0" t="0" r="12700" b="17145"/>
                <wp:wrapSquare wrapText="bothSides"/>
                <wp:docPr id="396"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805" cy="840105"/>
                          <a:chOff x="0" y="0"/>
                          <a:chExt cx="2833" cy="1452"/>
                        </a:xfrm>
                      </wpg:grpSpPr>
                      <wpg:grpSp>
                        <wpg:cNvPr id="397" name="Group 94"/>
                        <wpg:cNvGrpSpPr>
                          <a:grpSpLocks/>
                        </wpg:cNvGrpSpPr>
                        <wpg:grpSpPr bwMode="auto">
                          <a:xfrm>
                            <a:off x="174" y="610"/>
                            <a:ext cx="2428" cy="674"/>
                            <a:chOff x="0" y="0"/>
                            <a:chExt cx="2428" cy="674"/>
                          </a:xfrm>
                        </wpg:grpSpPr>
                        <wps:wsp>
                          <wps:cNvPr id="398" name="AutoShape 95"/>
                          <wps:cNvSpPr>
                            <a:spLocks noChangeArrowheads="1"/>
                          </wps:cNvSpPr>
                          <wps:spPr bwMode="auto">
                            <a:xfrm rot="9056039">
                              <a:off x="0" y="36"/>
                              <a:ext cx="2341" cy="638"/>
                            </a:xfrm>
                            <a:prstGeom prst="triangle">
                              <a:avLst>
                                <a:gd name="adj"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AutoShape 96"/>
                          <wps:cNvSpPr>
                            <a:spLocks noChangeArrowheads="1"/>
                          </wps:cNvSpPr>
                          <wps:spPr bwMode="auto">
                            <a:xfrm rot="9977422">
                              <a:off x="87" y="0"/>
                              <a:ext cx="2341" cy="638"/>
                            </a:xfrm>
                            <a:prstGeom prst="triangle">
                              <a:avLst>
                                <a:gd name="adj" fmla="val 50000"/>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400" name="Text Box 97"/>
                        <wps:cNvSpPr txBox="1">
                          <a:spLocks noChangeArrowheads="1"/>
                        </wps:cNvSpPr>
                        <wps:spPr bwMode="auto">
                          <a:xfrm>
                            <a:off x="27" y="1102"/>
                            <a:ext cx="14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42960" w14:textId="77777777" w:rsidR="005E791B" w:rsidRPr="00F16A6A" w:rsidRDefault="005E791B">
                              <w:pPr>
                                <w:rPr>
                                  <w:rStyle w:val="aff1"/>
                                </w:rPr>
                              </w:pPr>
                              <w:r w:rsidRPr="00F16A6A">
                                <w:rPr>
                                  <w:rStyle w:val="aff1"/>
                                  <w:rFonts w:hint="eastAsia"/>
                                </w:rPr>
                                <w:t>A</w:t>
                              </w:r>
                            </w:p>
                          </w:txbxContent>
                        </wps:txbx>
                        <wps:bodyPr rot="0" vert="horz" wrap="square" lIns="0" tIns="0" rIns="0" bIns="0" anchor="t" anchorCtr="0" upright="1">
                          <a:noAutofit/>
                        </wps:bodyPr>
                      </wps:wsp>
                      <wps:wsp>
                        <wps:cNvPr id="401" name="Text Box 98"/>
                        <wps:cNvSpPr txBox="1">
                          <a:spLocks noChangeArrowheads="1"/>
                        </wps:cNvSpPr>
                        <wps:spPr bwMode="auto">
                          <a:xfrm>
                            <a:off x="1140" y="406"/>
                            <a:ext cx="14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26F0E" w14:textId="77777777" w:rsidR="005E791B" w:rsidRPr="00F16A6A" w:rsidRDefault="005E791B">
                              <w:pPr>
                                <w:rPr>
                                  <w:rStyle w:val="aff1"/>
                                </w:rPr>
                              </w:pPr>
                              <w:r w:rsidRPr="00F16A6A">
                                <w:rPr>
                                  <w:rStyle w:val="aff1"/>
                                  <w:rFonts w:hint="eastAsia"/>
                                </w:rPr>
                                <w:t>D</w:t>
                              </w:r>
                            </w:p>
                          </w:txbxContent>
                        </wps:txbx>
                        <wps:bodyPr rot="0" vert="horz" wrap="square" lIns="0" tIns="0" rIns="0" bIns="0" anchor="t" anchorCtr="0" upright="1">
                          <a:noAutofit/>
                        </wps:bodyPr>
                      </wps:wsp>
                      <wps:wsp>
                        <wps:cNvPr id="402" name="Text Box 99"/>
                        <wps:cNvSpPr txBox="1">
                          <a:spLocks noChangeArrowheads="1"/>
                        </wps:cNvSpPr>
                        <wps:spPr bwMode="auto">
                          <a:xfrm>
                            <a:off x="1437" y="1185"/>
                            <a:ext cx="14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479131" w14:textId="77777777" w:rsidR="005E791B" w:rsidRPr="00F16A6A" w:rsidRDefault="005E791B">
                              <w:pPr>
                                <w:rPr>
                                  <w:rStyle w:val="aff1"/>
                                </w:rPr>
                              </w:pPr>
                              <w:r w:rsidRPr="00F16A6A">
                                <w:rPr>
                                  <w:rStyle w:val="aff1"/>
                                  <w:rFonts w:hint="eastAsia"/>
                                </w:rPr>
                                <w:t>B</w:t>
                              </w:r>
                            </w:p>
                          </w:txbxContent>
                        </wps:txbx>
                        <wps:bodyPr rot="0" vert="horz" wrap="square" lIns="0" tIns="0" rIns="0" bIns="0" anchor="t" anchorCtr="0" upright="1">
                          <a:noAutofit/>
                        </wps:bodyPr>
                      </wps:wsp>
                      <wps:wsp>
                        <wps:cNvPr id="403" name="Text Box 100"/>
                        <wps:cNvSpPr txBox="1">
                          <a:spLocks noChangeArrowheads="1"/>
                        </wps:cNvSpPr>
                        <wps:spPr bwMode="auto">
                          <a:xfrm>
                            <a:off x="795" y="807"/>
                            <a:ext cx="14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6FEB9" w14:textId="77777777" w:rsidR="005E791B" w:rsidRPr="00F16A6A" w:rsidRDefault="005E791B">
                              <w:pPr>
                                <w:rPr>
                                  <w:rStyle w:val="aff1"/>
                                </w:rPr>
                              </w:pPr>
                              <w:r w:rsidRPr="00F16A6A">
                                <w:rPr>
                                  <w:rStyle w:val="aff1"/>
                                  <w:rFonts w:hint="eastAsia"/>
                                </w:rPr>
                                <w:t>E</w:t>
                              </w:r>
                            </w:p>
                          </w:txbxContent>
                        </wps:txbx>
                        <wps:bodyPr rot="0" vert="horz" wrap="square" lIns="0" tIns="0" rIns="0" bIns="0" anchor="t" anchorCtr="0" upright="1">
                          <a:noAutofit/>
                        </wps:bodyPr>
                      </wps:wsp>
                      <wps:wsp>
                        <wps:cNvPr id="404" name="Text Box 101"/>
                        <wps:cNvSpPr txBox="1">
                          <a:spLocks noChangeArrowheads="1"/>
                        </wps:cNvSpPr>
                        <wps:spPr bwMode="auto">
                          <a:xfrm>
                            <a:off x="2228" y="0"/>
                            <a:ext cx="192"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A6041A" w14:textId="77777777" w:rsidR="005E791B" w:rsidRPr="00F16A6A" w:rsidRDefault="005E791B">
                              <w:pPr>
                                <w:rPr>
                                  <w:rStyle w:val="aff1"/>
                                </w:rPr>
                              </w:pPr>
                              <w:r w:rsidRPr="00F16A6A">
                                <w:rPr>
                                  <w:rStyle w:val="aff1"/>
                                  <w:rFonts w:hint="eastAsia"/>
                                </w:rPr>
                                <w:t>C</w:t>
                              </w:r>
                            </w:p>
                          </w:txbxContent>
                        </wps:txbx>
                        <wps:bodyPr rot="0" vert="horz" wrap="square" lIns="0" tIns="0" rIns="0" bIns="0" anchor="t" anchorCtr="0" upright="1">
                          <a:noAutofit/>
                        </wps:bodyPr>
                      </wps:wsp>
                      <wps:wsp>
                        <wps:cNvPr id="405" name="Text Box 102"/>
                        <wps:cNvSpPr txBox="1">
                          <a:spLocks noChangeArrowheads="1"/>
                        </wps:cNvSpPr>
                        <wps:spPr bwMode="auto">
                          <a:xfrm>
                            <a:off x="1964" y="438"/>
                            <a:ext cx="147"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CB7E13" w14:textId="77777777" w:rsidR="005E791B" w:rsidRPr="00F16A6A" w:rsidRDefault="005E791B">
                              <w:pPr>
                                <w:rPr>
                                  <w:rStyle w:val="aff1"/>
                                </w:rPr>
                              </w:pPr>
                              <w:r w:rsidRPr="00F16A6A">
                                <w:rPr>
                                  <w:rStyle w:val="aff1"/>
                                  <w:rFonts w:hint="eastAsia"/>
                                </w:rPr>
                                <w:t>F</w:t>
                              </w:r>
                            </w:p>
                          </w:txbxContent>
                        </wps:txbx>
                        <wps:bodyPr rot="0" vert="horz" wrap="square" lIns="0" tIns="0" rIns="0" bIns="0" anchor="t" anchorCtr="0" upright="1">
                          <a:noAutofit/>
                        </wps:bodyPr>
                      </wps:wsp>
                      <wps:wsp>
                        <wps:cNvPr id="406" name="Text Box 103"/>
                        <wps:cNvSpPr txBox="1">
                          <a:spLocks noChangeArrowheads="1"/>
                        </wps:cNvSpPr>
                        <wps:spPr bwMode="auto">
                          <a:xfrm>
                            <a:off x="0" y="649"/>
                            <a:ext cx="28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53578" w14:textId="4CD399B6" w:rsidR="005E791B" w:rsidRPr="00F16A6A" w:rsidRDefault="00F16A6A">
                              <w:pPr>
                                <w:rPr>
                                  <w:rStyle w:val="aff1"/>
                                </w:rPr>
                              </w:pPr>
                              <w:r w:rsidRPr="00F16A6A">
                                <w:rPr>
                                  <w:rStyle w:val="aff1"/>
                                  <w:rFonts w:hint="eastAsia"/>
                                </w:rPr>
                                <w:t>A</w:t>
                              </w:r>
                              <w:r w:rsidRPr="00F16A6A">
                                <w:rPr>
                                  <w:rStyle w:val="aff1"/>
                                  <w:vertAlign w:val="subscript"/>
                                </w:rPr>
                                <w:t>2</w:t>
                              </w:r>
                            </w:p>
                          </w:txbxContent>
                        </wps:txbx>
                        <wps:bodyPr rot="0" vert="horz" wrap="square" lIns="0" tIns="0" rIns="0" bIns="0" anchor="t" anchorCtr="0" upright="1">
                          <a:noAutofit/>
                        </wps:bodyPr>
                      </wps:wsp>
                      <wps:wsp>
                        <wps:cNvPr id="407" name="Text Box 104"/>
                        <wps:cNvSpPr txBox="1">
                          <a:spLocks noChangeArrowheads="1"/>
                        </wps:cNvSpPr>
                        <wps:spPr bwMode="auto">
                          <a:xfrm>
                            <a:off x="2532" y="199"/>
                            <a:ext cx="301"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5858A" w14:textId="1F3C4620" w:rsidR="005E791B" w:rsidRPr="00F16A6A" w:rsidRDefault="00F16A6A">
                              <w:pPr>
                                <w:rPr>
                                  <w:rStyle w:val="aff1"/>
                                </w:rPr>
                              </w:pPr>
                              <w:r w:rsidRPr="00F16A6A">
                                <w:rPr>
                                  <w:rStyle w:val="aff1"/>
                                  <w:rFonts w:hint="eastAsia"/>
                                </w:rPr>
                                <w:t>C</w:t>
                              </w:r>
                              <w:r w:rsidRPr="00F16A6A">
                                <w:rPr>
                                  <w:rStyle w:val="aff1"/>
                                  <w:vertAlign w:val="subscript"/>
                                </w:rPr>
                                <w:t>2</w:t>
                              </w:r>
                            </w:p>
                          </w:txbxContent>
                        </wps:txbx>
                        <wps:bodyPr rot="0" vert="horz" wrap="square" lIns="0" tIns="0" rIns="0" bIns="0" anchor="t" anchorCtr="0" upright="1">
                          <a:noAutofit/>
                        </wps:bodyPr>
                      </wps:wsp>
                    </wpg:wgp>
                  </a:graphicData>
                </a:graphic>
              </wp:anchor>
            </w:drawing>
          </mc:Choice>
          <mc:Fallback>
            <w:pict>
              <v:group w14:anchorId="191794BA" id="Group 93" o:spid="_x0000_s1171" style="position:absolute;left:0;text-align:left;margin-left:70.85pt;margin-top:.6pt;width:122.05pt;height:66.15pt;z-index:251699200;mso-position-horizontal:right;mso-position-horizontal-relative:margin" coordsize="2833,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">
                <v:group id="Group 94" o:spid="_x0000_s1172" style="position:absolute;left:174;top:610;width:2428;height:674" coordsize="2428,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5" o:spid="_x0000_s1173" type="#_x0000_t5" style="position:absolute;top:36;width:2341;height:638;rotation:98916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" filled="f" strokeweight=".5pt"/>
                  <v:shape id="AutoShape 96" o:spid="_x0000_s1174" type="#_x0000_t5" style="position:absolute;left:87;width:2341;height:638;rotation:108980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" filled="f" strokeweight=".5pt"/>
                </v:group>
                <v:shape id="Text Box 97" o:spid="_x0000_s1175" type="#_x0000_t202" style="position:absolute;left:27;top:1102;width:14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14:paraId="79C42960" w14:textId="77777777" w:rsidR="005E791B" w:rsidRPr="00F16A6A" w:rsidRDefault="005E791B">
                        <w:pPr>
                          <w:rPr>
                            <w:rStyle w:val="aff1"/>
                          </w:rPr>
                        </w:pPr>
                        <w:r w:rsidRPr="00F16A6A">
                          <w:rPr>
                            <w:rStyle w:val="aff1"/>
                            <w:rFonts w:hint="eastAsia"/>
                          </w:rPr>
                          <w:t>A</w:t>
                        </w:r>
                      </w:p>
                    </w:txbxContent>
                  </v:textbox>
                </v:shape>
                <v:shape id="Text Box 98" o:spid="_x0000_s1176" type="#_x0000_t202" style="position:absolute;left:1140;top:406;width:14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14:paraId="07126F0E" w14:textId="77777777" w:rsidR="005E791B" w:rsidRPr="00F16A6A" w:rsidRDefault="005E791B">
                        <w:pPr>
                          <w:rPr>
                            <w:rStyle w:val="aff1"/>
                          </w:rPr>
                        </w:pPr>
                        <w:r w:rsidRPr="00F16A6A">
                          <w:rPr>
                            <w:rStyle w:val="aff1"/>
                            <w:rFonts w:hint="eastAsia"/>
                          </w:rPr>
                          <w:t>D</w:t>
                        </w:r>
                      </w:p>
                    </w:txbxContent>
                  </v:textbox>
                </v:shape>
                <v:shape id="Text Box 99" o:spid="_x0000_s1177" type="#_x0000_t202" style="position:absolute;left:1437;top:1185;width:14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1E479131" w14:textId="77777777" w:rsidR="005E791B" w:rsidRPr="00F16A6A" w:rsidRDefault="005E791B">
                        <w:pPr>
                          <w:rPr>
                            <w:rStyle w:val="aff1"/>
                          </w:rPr>
                        </w:pPr>
                        <w:r w:rsidRPr="00F16A6A">
                          <w:rPr>
                            <w:rStyle w:val="aff1"/>
                            <w:rFonts w:hint="eastAsia"/>
                          </w:rPr>
                          <w:t>B</w:t>
                        </w:r>
                      </w:p>
                    </w:txbxContent>
                  </v:textbox>
                </v:shape>
                <v:shape id="Text Box 100" o:spid="_x0000_s1178" type="#_x0000_t202" style="position:absolute;left:795;top:807;width:14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14:paraId="3786FEB9" w14:textId="77777777" w:rsidR="005E791B" w:rsidRPr="00F16A6A" w:rsidRDefault="005E791B">
                        <w:pPr>
                          <w:rPr>
                            <w:rStyle w:val="aff1"/>
                          </w:rPr>
                        </w:pPr>
                        <w:r w:rsidRPr="00F16A6A">
                          <w:rPr>
                            <w:rStyle w:val="aff1"/>
                            <w:rFonts w:hint="eastAsia"/>
                          </w:rPr>
                          <w:t>E</w:t>
                        </w:r>
                      </w:p>
                    </w:txbxContent>
                  </v:textbox>
                </v:shape>
                <v:shape id="Text Box 101" o:spid="_x0000_s1179" type="#_x0000_t202" style="position:absolute;left:2228;width:192;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oxQAAANwAAAAPAAAAZHJzL2Rvd25yZXYueG1sRI9BawIx&#10;FITvQv9DeIXeNKmI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zi/RoxQAAANwAAAAP&#10;AAAAAAAAAAAAAAAAAAcCAABkcnMvZG93bnJldi54bWxQSwUGAAAAAAMAAwC3AAAA+QIAAAAA&#10;" filled="f" stroked="f">
                  <v:textbox inset="0,0,0,0">
                    <w:txbxContent>
                      <w:p w14:paraId="41A6041A" w14:textId="77777777" w:rsidR="005E791B" w:rsidRPr="00F16A6A" w:rsidRDefault="005E791B">
                        <w:pPr>
                          <w:rPr>
                            <w:rStyle w:val="aff1"/>
                          </w:rPr>
                        </w:pPr>
                        <w:r w:rsidRPr="00F16A6A">
                          <w:rPr>
                            <w:rStyle w:val="aff1"/>
                            <w:rFonts w:hint="eastAsia"/>
                          </w:rPr>
                          <w:t>C</w:t>
                        </w:r>
                      </w:p>
                    </w:txbxContent>
                  </v:textbox>
                </v:shape>
                <v:shape id="Text Box 102" o:spid="_x0000_s1180" type="#_x0000_t202" style="position:absolute;left:1964;top:438;width:147;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1HzxQAAANwAAAAPAAAAZHJzL2Rvd25yZXYueG1sRI9BawIx&#10;FITvBf9DeIXealJp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Acx1HzxQAAANwAAAAP&#10;AAAAAAAAAAAAAAAAAAcCAABkcnMvZG93bnJldi54bWxQSwUGAAAAAAMAAwC3AAAA+QIAAAAA&#10;" filled="f" stroked="f">
                  <v:textbox inset="0,0,0,0">
                    <w:txbxContent>
                      <w:p w14:paraId="05CB7E13" w14:textId="77777777" w:rsidR="005E791B" w:rsidRPr="00F16A6A" w:rsidRDefault="005E791B">
                        <w:pPr>
                          <w:rPr>
                            <w:rStyle w:val="aff1"/>
                          </w:rPr>
                        </w:pPr>
                        <w:r w:rsidRPr="00F16A6A">
                          <w:rPr>
                            <w:rStyle w:val="aff1"/>
                            <w:rFonts w:hint="eastAsia"/>
                          </w:rPr>
                          <w:t>F</w:t>
                        </w:r>
                      </w:p>
                    </w:txbxContent>
                  </v:textbox>
                </v:shape>
                <v:shape id="Text Box 103" o:spid="_x0000_s1181" type="#_x0000_t202" style="position:absolute;top:649;width:280;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c+ExQAAANwAAAAPAAAAZHJzL2Rvd25yZXYueG1sRI9BawIx&#10;FITvhf6H8ITeamIp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DsFc+ExQAAANwAAAAP&#10;AAAAAAAAAAAAAAAAAAcCAABkcnMvZG93bnJldi54bWxQSwUGAAAAAAMAAwC3AAAA+QIAAAAA&#10;" filled="f" stroked="f">
                  <v:textbox inset="0,0,0,0">
                    <w:txbxContent>
                      <w:p w14:paraId="07E53578" w14:textId="4CD399B6" w:rsidR="005E791B" w:rsidRPr="00F16A6A" w:rsidRDefault="00F16A6A">
                        <w:pPr>
                          <w:rPr>
                            <w:rStyle w:val="aff1"/>
                          </w:rPr>
                        </w:pPr>
                        <w:r w:rsidRPr="00F16A6A">
                          <w:rPr>
                            <w:rStyle w:val="aff1"/>
                            <w:rFonts w:hint="eastAsia"/>
                          </w:rPr>
                          <w:t>A</w:t>
                        </w:r>
                        <w:r w:rsidRPr="00F16A6A">
                          <w:rPr>
                            <w:rStyle w:val="aff1"/>
                            <w:vertAlign w:val="subscript"/>
                          </w:rPr>
                          <w:t>2</w:t>
                        </w:r>
                      </w:p>
                    </w:txbxContent>
                  </v:textbox>
                </v:shape>
                <v:shape id="Text Box 104" o:spid="_x0000_s1182" type="#_x0000_t202" style="position:absolute;left:2532;top:199;width:301;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WofxQAAANwAAAAPAAAAZHJzL2Rvd25yZXYueG1sRI9BawIx&#10;FITvBf9DeIXealIp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CDWWofxQAAANwAAAAP&#10;AAAAAAAAAAAAAAAAAAcCAABkcnMvZG93bnJldi54bWxQSwUGAAAAAAMAAwC3AAAA+QIAAAAA&#10;" filled="f" stroked="f">
                  <v:textbox inset="0,0,0,0">
                    <w:txbxContent>
                      <w:p w14:paraId="77C5858A" w14:textId="1F3C4620" w:rsidR="005E791B" w:rsidRPr="00F16A6A" w:rsidRDefault="00F16A6A">
                        <w:pPr>
                          <w:rPr>
                            <w:rStyle w:val="aff1"/>
                          </w:rPr>
                        </w:pPr>
                        <w:r w:rsidRPr="00F16A6A">
                          <w:rPr>
                            <w:rStyle w:val="aff1"/>
                            <w:rFonts w:hint="eastAsia"/>
                          </w:rPr>
                          <w:t>C</w:t>
                        </w:r>
                        <w:r w:rsidRPr="00F16A6A">
                          <w:rPr>
                            <w:rStyle w:val="aff1"/>
                            <w:vertAlign w:val="subscript"/>
                          </w:rPr>
                          <w:t>2</w:t>
                        </w:r>
                      </w:p>
                    </w:txbxContent>
                  </v:textbox>
                </v:shape>
                <w10:wrap type="square" anchorx="margin"/>
              </v:group>
            </w:pict>
          </mc:Fallback>
        </mc:AlternateContent>
      </w:r>
      <w:r w:rsidR="005E61D2">
        <w:rPr>
          <w:rFonts w:ascii="等线" w:hAnsi="等线"/>
          <w:color w:val="000000" w:themeColor="text1"/>
          <w:szCs w:val="21"/>
        </w:rPr>
        <w:t>9</w:t>
      </w:r>
      <w:r w:rsidR="001B1434">
        <w:rPr>
          <w:rFonts w:ascii="等线" w:hAnsi="等线"/>
          <w:color w:val="000000" w:themeColor="text1"/>
          <w:szCs w:val="21"/>
        </w:rPr>
        <w:t>.</w:t>
      </w:r>
      <w:r w:rsidR="001B1434" w:rsidRPr="001B1434">
        <w:rPr>
          <w:rFonts w:ascii="等线" w:hAnsi="等线" w:hint="eastAsia"/>
          <w:color w:val="000000" w:themeColor="text1"/>
          <w:szCs w:val="21"/>
        </w:rPr>
        <w:t>在△ABC中,AB=BC=2,∠ABC=120°,将△ABC绕点B顺时针旋转角α(0°&lt;α&lt;90°)得△</w:t>
      </w:r>
    </w:p>
    <w:p w14:paraId="3E0FA313" w14:textId="74F40C3D" w:rsidR="001B1434" w:rsidRPr="001B1434" w:rsidRDefault="001B1434" w:rsidP="001B1434">
      <w:pPr>
        <w:tabs>
          <w:tab w:val="right" w:leader="middleDot" w:pos="8400"/>
        </w:tabs>
        <w:spacing w:line="0" w:lineRule="atLeast"/>
        <w:ind w:firstLineChars="100" w:firstLine="210"/>
        <w:rPr>
          <w:rFonts w:ascii="等线" w:hAnsi="等线"/>
          <w:color w:val="000000" w:themeColor="text1"/>
          <w:szCs w:val="21"/>
        </w:rPr>
      </w:pPr>
      <w:r w:rsidRPr="001B1434">
        <w:rPr>
          <w:rFonts w:ascii="等线" w:hAnsi="等线" w:hint="eastAsia"/>
          <w:color w:val="000000" w:themeColor="text1"/>
          <w:szCs w:val="21"/>
        </w:rPr>
        <w:t>A</w:t>
      </w:r>
      <w:r w:rsidRPr="001B1434">
        <w:rPr>
          <w:rFonts w:ascii="等线" w:hAnsi="等线" w:hint="eastAsia"/>
          <w:color w:val="000000" w:themeColor="text1"/>
          <w:szCs w:val="21"/>
          <w:vertAlign w:val="subscript"/>
        </w:rPr>
        <w:t>1</w:t>
      </w:r>
      <w:r w:rsidRPr="001B1434">
        <w:rPr>
          <w:rFonts w:ascii="等线" w:hAnsi="等线" w:hint="eastAsia"/>
          <w:color w:val="000000" w:themeColor="text1"/>
          <w:szCs w:val="21"/>
        </w:rPr>
        <w:t>BC</w:t>
      </w:r>
      <w:r w:rsidRPr="001B1434">
        <w:rPr>
          <w:rFonts w:ascii="等线" w:hAnsi="等线" w:hint="eastAsia"/>
          <w:color w:val="000000" w:themeColor="text1"/>
          <w:szCs w:val="21"/>
          <w:vertAlign w:val="subscript"/>
        </w:rPr>
        <w:t>1</w:t>
      </w:r>
      <w:r w:rsidRPr="001B1434">
        <w:rPr>
          <w:rFonts w:ascii="等线" w:hAnsi="等线" w:hint="eastAsia"/>
          <w:color w:val="000000" w:themeColor="text1"/>
          <w:szCs w:val="21"/>
        </w:rPr>
        <w:t>,A</w:t>
      </w:r>
      <w:r w:rsidRPr="001B1434">
        <w:rPr>
          <w:rFonts w:ascii="等线" w:hAnsi="等线" w:hint="eastAsia"/>
          <w:color w:val="000000" w:themeColor="text1"/>
          <w:szCs w:val="21"/>
          <w:vertAlign w:val="subscript"/>
        </w:rPr>
        <w:t>1</w:t>
      </w:r>
      <w:r w:rsidRPr="001B1434">
        <w:rPr>
          <w:rFonts w:ascii="等线" w:hAnsi="等线" w:hint="eastAsia"/>
          <w:color w:val="000000" w:themeColor="text1"/>
          <w:szCs w:val="21"/>
        </w:rPr>
        <w:t>B交AC于点E,A</w:t>
      </w:r>
      <w:r w:rsidRPr="001B1434">
        <w:rPr>
          <w:rFonts w:ascii="等线" w:hAnsi="等线" w:hint="eastAsia"/>
          <w:color w:val="000000" w:themeColor="text1"/>
          <w:szCs w:val="21"/>
          <w:vertAlign w:val="subscript"/>
        </w:rPr>
        <w:t>1</w:t>
      </w:r>
      <w:r w:rsidRPr="001B1434">
        <w:rPr>
          <w:rFonts w:ascii="等线" w:hAnsi="等线" w:hint="eastAsia"/>
          <w:color w:val="000000" w:themeColor="text1"/>
          <w:szCs w:val="21"/>
        </w:rPr>
        <w:t>C</w:t>
      </w:r>
      <w:r w:rsidRPr="001B1434">
        <w:rPr>
          <w:rFonts w:ascii="等线" w:hAnsi="等线" w:hint="eastAsia"/>
          <w:color w:val="000000" w:themeColor="text1"/>
          <w:szCs w:val="21"/>
          <w:vertAlign w:val="subscript"/>
        </w:rPr>
        <w:t>1</w:t>
      </w:r>
      <w:r w:rsidRPr="001B1434">
        <w:rPr>
          <w:rFonts w:ascii="等线" w:hAnsi="等线" w:hint="eastAsia"/>
          <w:color w:val="000000" w:themeColor="text1"/>
          <w:szCs w:val="21"/>
        </w:rPr>
        <w:t>分别交AC,BC于D,F两点</w:t>
      </w:r>
    </w:p>
    <w:p w14:paraId="78815FD8" w14:textId="301C9FC7" w:rsidR="00B43893" w:rsidRDefault="001B1434" w:rsidP="001B1434">
      <w:pPr>
        <w:tabs>
          <w:tab w:val="right" w:leader="middleDot" w:pos="8400"/>
        </w:tabs>
        <w:spacing w:line="0" w:lineRule="atLeast"/>
        <w:ind w:firstLineChars="100" w:firstLine="210"/>
        <w:rPr>
          <w:rFonts w:ascii="等线" w:hAnsi="等线"/>
          <w:color w:val="000000" w:themeColor="text1"/>
          <w:szCs w:val="21"/>
        </w:rPr>
      </w:pPr>
      <w:r w:rsidRPr="001B1434">
        <w:rPr>
          <w:rFonts w:ascii="等线" w:hAnsi="等线" w:hint="eastAsia"/>
          <w:color w:val="000000" w:themeColor="text1"/>
          <w:szCs w:val="21"/>
        </w:rPr>
        <w:t>如图1,观察并猜想,在旋转过程中,线段EA</w:t>
      </w:r>
      <w:r w:rsidRPr="001B1434">
        <w:rPr>
          <w:rFonts w:ascii="等线" w:hAnsi="等线" w:hint="eastAsia"/>
          <w:color w:val="000000" w:themeColor="text1"/>
          <w:szCs w:val="21"/>
          <w:vertAlign w:val="subscript"/>
        </w:rPr>
        <w:t>1</w:t>
      </w:r>
      <w:r w:rsidRPr="001B1434">
        <w:rPr>
          <w:rFonts w:ascii="等线" w:hAnsi="等线" w:hint="eastAsia"/>
          <w:color w:val="000000" w:themeColor="text1"/>
          <w:szCs w:val="21"/>
        </w:rPr>
        <w:t>与FC有怎样的数量关系?并证明你的结论</w:t>
      </w:r>
    </w:p>
    <w:p w14:paraId="287B5785" w14:textId="790E93C7" w:rsidR="00AF122F" w:rsidRDefault="00AF122F" w:rsidP="00AF122F">
      <w:pPr>
        <w:tabs>
          <w:tab w:val="right" w:leader="middleDot" w:pos="8400"/>
        </w:tabs>
        <w:spacing w:line="0" w:lineRule="atLeast"/>
        <w:rPr>
          <w:rFonts w:ascii="等线" w:hAnsi="等线"/>
          <w:color w:val="000000" w:themeColor="text1"/>
          <w:szCs w:val="21"/>
        </w:rPr>
      </w:pPr>
    </w:p>
    <w:p w14:paraId="3F483573" w14:textId="503755DE" w:rsidR="00AF122F" w:rsidRDefault="00AF122F" w:rsidP="00AF122F">
      <w:pPr>
        <w:tabs>
          <w:tab w:val="right" w:leader="middleDot" w:pos="8400"/>
        </w:tabs>
        <w:spacing w:line="0" w:lineRule="atLeast"/>
        <w:rPr>
          <w:rFonts w:ascii="等线" w:hAnsi="等线"/>
          <w:color w:val="000000" w:themeColor="text1"/>
          <w:szCs w:val="21"/>
        </w:rPr>
      </w:pPr>
    </w:p>
    <w:p w14:paraId="75E5FE5C" w14:textId="27591634" w:rsidR="00AF122F" w:rsidRPr="002442A7" w:rsidRDefault="00AF122F" w:rsidP="00AF122F">
      <w:pPr>
        <w:tabs>
          <w:tab w:val="right" w:leader="middleDot" w:pos="8400"/>
        </w:tabs>
        <w:spacing w:line="0" w:lineRule="atLeast"/>
        <w:rPr>
          <w:rFonts w:ascii="等线" w:hAnsi="等线"/>
          <w:color w:val="000000" w:themeColor="text1"/>
          <w:szCs w:val="21"/>
        </w:rPr>
      </w:pPr>
      <w:r w:rsidRPr="002442A7">
        <w:rPr>
          <w:noProof/>
        </w:rPr>
        <mc:AlternateContent>
          <mc:Choice Requires="wpg">
            <w:drawing>
              <wp:anchor distT="0" distB="0" distL="114300" distR="114300" simplePos="0" relativeHeight="251629568" behindDoc="0" locked="0" layoutInCell="1" allowOverlap="1" wp14:anchorId="57AEED1A" wp14:editId="0C315C91">
                <wp:simplePos x="0" y="0"/>
                <wp:positionH relativeFrom="margin">
                  <wp:posOffset>5062855</wp:posOffset>
                </wp:positionH>
                <wp:positionV relativeFrom="paragraph">
                  <wp:posOffset>15929</wp:posOffset>
                </wp:positionV>
                <wp:extent cx="1857375" cy="1292225"/>
                <wp:effectExtent l="0" t="0" r="0" b="3175"/>
                <wp:wrapSquare wrapText="bothSides"/>
                <wp:docPr id="373" name="Group 1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57375" cy="1292225"/>
                          <a:chOff x="0" y="-63"/>
                          <a:chExt cx="2925" cy="2035"/>
                        </a:xfrm>
                      </wpg:grpSpPr>
                      <wpg:grpSp>
                        <wpg:cNvPr id="374" name="Group 118"/>
                        <wpg:cNvGrpSpPr>
                          <a:grpSpLocks noChangeAspect="1"/>
                        </wpg:cNvGrpSpPr>
                        <wpg:grpSpPr bwMode="auto">
                          <a:xfrm>
                            <a:off x="321" y="263"/>
                            <a:ext cx="2243" cy="1052"/>
                            <a:chOff x="0" y="0"/>
                            <a:chExt cx="2520" cy="1248"/>
                          </a:xfrm>
                        </wpg:grpSpPr>
                        <wps:wsp>
                          <wps:cNvPr id="375" name="Line 119"/>
                          <wps:cNvCnPr>
                            <a:cxnSpLocks noChangeAspect="1" noChangeShapeType="1"/>
                          </wps:cNvCnPr>
                          <wps:spPr bwMode="auto">
                            <a:xfrm flipH="1">
                              <a:off x="0" y="0"/>
                              <a:ext cx="1260" cy="124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376" name="Line 120"/>
                          <wps:cNvCnPr>
                            <a:cxnSpLocks noChangeAspect="1" noChangeShapeType="1"/>
                          </wps:cNvCnPr>
                          <wps:spPr bwMode="auto">
                            <a:xfrm>
                              <a:off x="1260" y="0"/>
                              <a:ext cx="1260" cy="1248"/>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s:wsp>
                        <wps:cNvPr id="377" name="Line 121"/>
                        <wps:cNvCnPr>
                          <a:cxnSpLocks noChangeAspect="1" noChangeShapeType="1"/>
                        </wps:cNvCnPr>
                        <wps:spPr bwMode="auto">
                          <a:xfrm flipH="1">
                            <a:off x="321" y="1315"/>
                            <a:ext cx="2243"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378" name="未知"/>
                        <wps:cNvSpPr>
                          <a:spLocks noChangeAspect="1"/>
                        </wps:cNvSpPr>
                        <wps:spPr bwMode="auto">
                          <a:xfrm>
                            <a:off x="321" y="776"/>
                            <a:ext cx="1669" cy="539"/>
                          </a:xfrm>
                          <a:custGeom>
                            <a:avLst/>
                            <a:gdLst>
                              <a:gd name="T0" fmla="*/ 0 w 1875"/>
                              <a:gd name="T1" fmla="*/ 639 h 639"/>
                              <a:gd name="T2" fmla="*/ 1875 w 1875"/>
                              <a:gd name="T3" fmla="*/ 0 h 639"/>
                            </a:gdLst>
                            <a:ahLst/>
                            <a:cxnLst>
                              <a:cxn ang="0">
                                <a:pos x="T0" y="T1"/>
                              </a:cxn>
                              <a:cxn ang="0">
                                <a:pos x="T2" y="T3"/>
                              </a:cxn>
                            </a:cxnLst>
                            <a:rect l="0" t="0" r="r" b="b"/>
                            <a:pathLst>
                              <a:path w="1875" h="639">
                                <a:moveTo>
                                  <a:pt x="0" y="639"/>
                                </a:moveTo>
                                <a:lnTo>
                                  <a:pt x="1875" y="0"/>
                                </a:lnTo>
                              </a:path>
                            </a:pathLst>
                          </a:custGeom>
                          <a:ln>
                            <a:headEnd/>
                            <a:tailEnd/>
                          </a:ln>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s:wsp>
                        <wps:cNvPr id="379" name="Line 123"/>
                        <wps:cNvCnPr>
                          <a:cxnSpLocks noChangeAspect="1" noChangeShapeType="1"/>
                        </wps:cNvCnPr>
                        <wps:spPr bwMode="auto">
                          <a:xfrm>
                            <a:off x="1443" y="263"/>
                            <a:ext cx="480" cy="1052"/>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380" name="未知"/>
                        <wps:cNvSpPr>
                          <a:spLocks noChangeAspect="1"/>
                        </wps:cNvSpPr>
                        <wps:spPr bwMode="auto">
                          <a:xfrm>
                            <a:off x="1936" y="802"/>
                            <a:ext cx="67" cy="530"/>
                          </a:xfrm>
                          <a:custGeom>
                            <a:avLst/>
                            <a:gdLst>
                              <a:gd name="T0" fmla="*/ 75 w 75"/>
                              <a:gd name="T1" fmla="*/ 0 h 630"/>
                              <a:gd name="T2" fmla="*/ 0 w 75"/>
                              <a:gd name="T3" fmla="*/ 630 h 630"/>
                            </a:gdLst>
                            <a:ahLst/>
                            <a:cxnLst>
                              <a:cxn ang="0">
                                <a:pos x="T0" y="T1"/>
                              </a:cxn>
                              <a:cxn ang="0">
                                <a:pos x="T2" y="T3"/>
                              </a:cxn>
                            </a:cxnLst>
                            <a:rect l="0" t="0" r="r" b="b"/>
                            <a:pathLst>
                              <a:path w="75" h="630">
                                <a:moveTo>
                                  <a:pt x="75" y="0"/>
                                </a:moveTo>
                                <a:lnTo>
                                  <a:pt x="0" y="630"/>
                                </a:lnTo>
                              </a:path>
                            </a:pathLst>
                          </a:custGeom>
                          <a:ln>
                            <a:headEnd/>
                            <a:tailEnd/>
                          </a:ln>
                        </wps:spPr>
                        <wps:style>
                          <a:lnRef idx="1">
                            <a:schemeClr val="dk1"/>
                          </a:lnRef>
                          <a:fillRef idx="0">
                            <a:schemeClr val="dk1"/>
                          </a:fillRef>
                          <a:effectRef idx="0">
                            <a:schemeClr val="dk1"/>
                          </a:effectRef>
                          <a:fontRef idx="minor">
                            <a:schemeClr val="tx1"/>
                          </a:fontRef>
                        </wps:style>
                        <wps:bodyPr rot="0" vert="horz" wrap="square" lIns="91440" tIns="45720" rIns="91440" bIns="45720" anchor="t" anchorCtr="0" upright="1">
                          <a:noAutofit/>
                        </wps:bodyPr>
                      </wps:wsp>
                      <wps:wsp>
                        <wps:cNvPr id="381" name="Text Box 125"/>
                        <wps:cNvSpPr txBox="1">
                          <a:spLocks noChangeAspect="1" noChangeArrowheads="1"/>
                        </wps:cNvSpPr>
                        <wps:spPr bwMode="auto">
                          <a:xfrm>
                            <a:off x="0" y="1183"/>
                            <a:ext cx="481"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23800" w14:textId="77777777" w:rsidR="005E791B" w:rsidRPr="00160477" w:rsidRDefault="005E791B">
                              <w:pPr>
                                <w:rPr>
                                  <w:rStyle w:val="aff1"/>
                                </w:rPr>
                              </w:pPr>
                              <w:r w:rsidRPr="00160477">
                                <w:rPr>
                                  <w:rStyle w:val="aff1"/>
                                  <w:rFonts w:hint="eastAsia"/>
                                </w:rPr>
                                <w:t>A</w:t>
                              </w:r>
                            </w:p>
                          </w:txbxContent>
                        </wps:txbx>
                        <wps:bodyPr rot="0" vert="horz" wrap="square" lIns="91440" tIns="45720" rIns="91440" bIns="45720" anchor="t" anchorCtr="0" upright="1">
                          <a:noAutofit/>
                        </wps:bodyPr>
                      </wps:wsp>
                      <wps:wsp>
                        <wps:cNvPr id="389" name="Text Box 126"/>
                        <wps:cNvSpPr txBox="1">
                          <a:spLocks noChangeAspect="1" noChangeArrowheads="1"/>
                        </wps:cNvSpPr>
                        <wps:spPr bwMode="auto">
                          <a:xfrm>
                            <a:off x="2444" y="1128"/>
                            <a:ext cx="481"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30988" w14:textId="77777777" w:rsidR="005E791B" w:rsidRPr="00160477" w:rsidRDefault="005E791B">
                              <w:pPr>
                                <w:rPr>
                                  <w:rStyle w:val="aff1"/>
                                </w:rPr>
                              </w:pPr>
                              <w:r w:rsidRPr="00160477">
                                <w:rPr>
                                  <w:rStyle w:val="aff1"/>
                                  <w:rFonts w:hint="eastAsia"/>
                                </w:rPr>
                                <w:t>B</w:t>
                              </w:r>
                            </w:p>
                          </w:txbxContent>
                        </wps:txbx>
                        <wps:bodyPr rot="0" vert="horz" wrap="square" lIns="91440" tIns="45720" rIns="91440" bIns="45720" anchor="t" anchorCtr="0" upright="1">
                          <a:noAutofit/>
                        </wps:bodyPr>
                      </wps:wsp>
                      <wps:wsp>
                        <wps:cNvPr id="390" name="Text Box 127"/>
                        <wps:cNvSpPr txBox="1">
                          <a:spLocks noChangeAspect="1" noChangeArrowheads="1"/>
                        </wps:cNvSpPr>
                        <wps:spPr bwMode="auto">
                          <a:xfrm>
                            <a:off x="1278" y="-63"/>
                            <a:ext cx="481"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0BF67" w14:textId="77777777" w:rsidR="005E791B" w:rsidRPr="00160477" w:rsidRDefault="005E791B">
                              <w:pPr>
                                <w:rPr>
                                  <w:rStyle w:val="aff1"/>
                                </w:rPr>
                              </w:pPr>
                              <w:r w:rsidRPr="00160477">
                                <w:rPr>
                                  <w:rStyle w:val="aff1"/>
                                  <w:rFonts w:hint="eastAsia"/>
                                </w:rPr>
                                <w:t>C</w:t>
                              </w:r>
                            </w:p>
                          </w:txbxContent>
                        </wps:txbx>
                        <wps:bodyPr rot="0" vert="horz" wrap="square" lIns="91440" tIns="45720" rIns="91440" bIns="45720" anchor="t" anchorCtr="0" upright="1">
                          <a:noAutofit/>
                        </wps:bodyPr>
                      </wps:wsp>
                      <wps:wsp>
                        <wps:cNvPr id="391" name="Text Box 128"/>
                        <wps:cNvSpPr txBox="1">
                          <a:spLocks noChangeAspect="1" noChangeArrowheads="1"/>
                        </wps:cNvSpPr>
                        <wps:spPr bwMode="auto">
                          <a:xfrm>
                            <a:off x="1923" y="526"/>
                            <a:ext cx="481"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179D" w14:textId="77777777" w:rsidR="005E791B" w:rsidRPr="00160477" w:rsidRDefault="005E791B">
                              <w:pPr>
                                <w:rPr>
                                  <w:rStyle w:val="aff1"/>
                                </w:rPr>
                              </w:pPr>
                              <w:r w:rsidRPr="00160477">
                                <w:rPr>
                                  <w:rStyle w:val="aff1"/>
                                  <w:rFonts w:hint="eastAsia"/>
                                </w:rPr>
                                <w:t>D</w:t>
                              </w:r>
                            </w:p>
                          </w:txbxContent>
                        </wps:txbx>
                        <wps:bodyPr rot="0" vert="horz" wrap="square" lIns="91440" tIns="45720" rIns="91440" bIns="45720" anchor="t" anchorCtr="0" upright="1">
                          <a:noAutofit/>
                        </wps:bodyPr>
                      </wps:wsp>
                      <wps:wsp>
                        <wps:cNvPr id="392" name="Text Box 129"/>
                        <wps:cNvSpPr txBox="1">
                          <a:spLocks noChangeAspect="1" noChangeArrowheads="1"/>
                        </wps:cNvSpPr>
                        <wps:spPr bwMode="auto">
                          <a:xfrm>
                            <a:off x="1656" y="1234"/>
                            <a:ext cx="481"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BBAB31" w14:textId="77777777" w:rsidR="005E791B" w:rsidRPr="00160477" w:rsidRDefault="005E791B">
                              <w:pPr>
                                <w:rPr>
                                  <w:rStyle w:val="aff1"/>
                                </w:rPr>
                              </w:pPr>
                              <w:r w:rsidRPr="00160477">
                                <w:rPr>
                                  <w:rStyle w:val="aff1"/>
                                  <w:rFonts w:hint="eastAsia"/>
                                </w:rPr>
                                <w:t>E</w:t>
                              </w:r>
                            </w:p>
                          </w:txbxContent>
                        </wps:txbx>
                        <wps:bodyPr rot="0" vert="horz" wrap="square" lIns="91440" tIns="45720" rIns="91440" bIns="45720" anchor="t" anchorCtr="0" upright="1">
                          <a:noAutofit/>
                        </wps:bodyPr>
                      </wps:wsp>
                      <wps:wsp>
                        <wps:cNvPr id="393" name="Text Box 130"/>
                        <wps:cNvSpPr txBox="1">
                          <a:spLocks noChangeAspect="1" noChangeArrowheads="1"/>
                        </wps:cNvSpPr>
                        <wps:spPr bwMode="auto">
                          <a:xfrm>
                            <a:off x="1402" y="619"/>
                            <a:ext cx="481"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B81B8" w14:textId="77777777" w:rsidR="005E791B" w:rsidRPr="00160477" w:rsidRDefault="005E791B">
                              <w:pPr>
                                <w:rPr>
                                  <w:rStyle w:val="aff1"/>
                                </w:rPr>
                              </w:pPr>
                              <w:r w:rsidRPr="00160477">
                                <w:rPr>
                                  <w:rStyle w:val="aff1"/>
                                  <w:rFonts w:hint="eastAsia"/>
                                </w:rPr>
                                <w:t>F</w:t>
                              </w:r>
                            </w:p>
                          </w:txbxContent>
                        </wps:txbx>
                        <wps:bodyPr rot="0" vert="horz" wrap="square" lIns="91440" tIns="45720" rIns="91440" bIns="45720" anchor="t" anchorCtr="0" upright="1">
                          <a:noAutofit/>
                        </wps:bodyPr>
                      </wps:wsp>
                      <wps:wsp>
                        <wps:cNvPr id="394" name="Text Box 131"/>
                        <wps:cNvSpPr txBox="1">
                          <a:spLocks noChangeAspect="1" noChangeArrowheads="1"/>
                        </wps:cNvSpPr>
                        <wps:spPr bwMode="auto">
                          <a:xfrm>
                            <a:off x="650" y="1549"/>
                            <a:ext cx="1300"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8D3D6B" w14:textId="77777777" w:rsidR="005E791B" w:rsidRDefault="005E791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AEED1A" id="Group 117" o:spid="_x0000_s1183" style="position:absolute;left:0;text-align:left;margin-left:398.65pt;margin-top:1.25pt;width:146.25pt;height:101.75pt;z-index:251629568;mso-position-horizontal-relative:margin" coordorigin=",-63" coordsize="2925,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">
                <o:lock v:ext="edit" aspectratio="t"/>
                <v:group id="Group 118" o:spid="_x0000_s1184" style="position:absolute;left:321;top:263;width:2243;height:1052" coordsize="2520,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o:lock v:ext="edit" aspectratio="t"/>
                  <v:line id="Line 119" o:spid="_x0000_s1185" style="position:absolute;flip:x;visibility:visible;mso-wrap-style:square" from="0,0" to="126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" strokecolor="black [3200]" strokeweight=".5pt">
                    <v:stroke joinstyle="miter"/>
                    <o:lock v:ext="edit" aspectratio="t"/>
                  </v:line>
                  <v:line id="Line 120" o:spid="_x0000_s1186" style="position:absolute;visibility:visible;mso-wrap-style:square" from="1260,0" to="2520,1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o:lock v:ext="edit" aspectratio="t"/>
                  </v:line>
                </v:group>
                <v:line id="Line 121" o:spid="_x0000_s1187" style="position:absolute;flip:x;visibility:visible;mso-wrap-style:square" from="321,1315" to="2564,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" strokecolor="black [3200]" strokeweight=".5pt">
                  <v:stroke joinstyle="miter"/>
                  <o:lock v:ext="edit" aspectratio="t"/>
                </v:line>
                <v:shape id="未知" o:spid="_x0000_s1188" style="position:absolute;left:321;top:776;width:1669;height:539;visibility:visible;mso-wrap-style:square;v-text-anchor:top" coordsize="1875,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" path="m,639l1875,e" filled="f" strokecolor="black [3200]" strokeweight=".5pt">
                  <v:stroke joinstyle="miter"/>
                  <v:path arrowok="t" o:connecttype="custom" o:connectlocs="0,539;1669,0" o:connectangles="0,0"/>
                  <o:lock v:ext="edit" aspectratio="t"/>
                </v:shape>
                <v:line id="Line 123" o:spid="_x0000_s1189" style="position:absolute;visibility:visible;mso-wrap-style:square" from="1443,263" to="1923,1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" strokecolor="black [3200]" strokeweight=".5pt">
                  <v:stroke joinstyle="miter"/>
                  <o:lock v:ext="edit" aspectratio="t"/>
                </v:line>
                <v:shape id="未知" o:spid="_x0000_s1190" style="position:absolute;left:1936;top:802;width:67;height:530;visibility:visible;mso-wrap-style:square;v-text-anchor:top" coordsize="7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" path="m75,l,630e" filled="f" strokecolor="black [3200]" strokeweight=".5pt">
                  <v:stroke joinstyle="miter"/>
                  <v:path arrowok="t" o:connecttype="custom" o:connectlocs="67,0;0,530" o:connectangles="0,0"/>
                  <o:lock v:ext="edit" aspectratio="t"/>
                </v:shape>
                <v:shape id="Text Box 125" o:spid="_x0000_s1191" type="#_x0000_t202" style="position:absolute;top:1183;width:48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o:lock v:ext="edit" aspectratio="t"/>
                  <v:textbox>
                    <w:txbxContent>
                      <w:p w14:paraId="23423800" w14:textId="77777777" w:rsidR="005E791B" w:rsidRPr="00160477" w:rsidRDefault="005E791B">
                        <w:pPr>
                          <w:rPr>
                            <w:rStyle w:val="aff1"/>
                          </w:rPr>
                        </w:pPr>
                        <w:r w:rsidRPr="00160477">
                          <w:rPr>
                            <w:rStyle w:val="aff1"/>
                            <w:rFonts w:hint="eastAsia"/>
                          </w:rPr>
                          <w:t>A</w:t>
                        </w:r>
                      </w:p>
                    </w:txbxContent>
                  </v:textbox>
                </v:shape>
                <v:shape id="Text Box 126" o:spid="_x0000_s1192" type="#_x0000_t202" style="position:absolute;left:2444;top:1128;width:481;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" filled="f" stroked="f">
                  <o:lock v:ext="edit" aspectratio="t"/>
                  <v:textbox>
                    <w:txbxContent>
                      <w:p w14:paraId="2FC30988" w14:textId="77777777" w:rsidR="005E791B" w:rsidRPr="00160477" w:rsidRDefault="005E791B">
                        <w:pPr>
                          <w:rPr>
                            <w:rStyle w:val="aff1"/>
                          </w:rPr>
                        </w:pPr>
                        <w:r w:rsidRPr="00160477">
                          <w:rPr>
                            <w:rStyle w:val="aff1"/>
                            <w:rFonts w:hint="eastAsia"/>
                          </w:rPr>
                          <w:t>B</w:t>
                        </w:r>
                      </w:p>
                    </w:txbxContent>
                  </v:textbox>
                </v:shape>
                <v:shape id="Text Box 127" o:spid="_x0000_s1193" type="#_x0000_t202" style="position:absolute;left:1278;top:-63;width:481;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" filled="f" stroked="f">
                  <o:lock v:ext="edit" aspectratio="t"/>
                  <v:textbox>
                    <w:txbxContent>
                      <w:p w14:paraId="1730BF67" w14:textId="77777777" w:rsidR="005E791B" w:rsidRPr="00160477" w:rsidRDefault="005E791B">
                        <w:pPr>
                          <w:rPr>
                            <w:rStyle w:val="aff1"/>
                          </w:rPr>
                        </w:pPr>
                        <w:r w:rsidRPr="00160477">
                          <w:rPr>
                            <w:rStyle w:val="aff1"/>
                            <w:rFonts w:hint="eastAsia"/>
                          </w:rPr>
                          <w:t>C</w:t>
                        </w:r>
                      </w:p>
                    </w:txbxContent>
                  </v:textbox>
                </v:shape>
                <v:shape id="Text Box 128" o:spid="_x0000_s1194" type="#_x0000_t202" style="position:absolute;left:1923;top:526;width:481;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" filled="f" stroked="f">
                  <o:lock v:ext="edit" aspectratio="t"/>
                  <v:textbox>
                    <w:txbxContent>
                      <w:p w14:paraId="5469179D" w14:textId="77777777" w:rsidR="005E791B" w:rsidRPr="00160477" w:rsidRDefault="005E791B">
                        <w:pPr>
                          <w:rPr>
                            <w:rStyle w:val="aff1"/>
                          </w:rPr>
                        </w:pPr>
                        <w:r w:rsidRPr="00160477">
                          <w:rPr>
                            <w:rStyle w:val="aff1"/>
                            <w:rFonts w:hint="eastAsia"/>
                          </w:rPr>
                          <w:t>D</w:t>
                        </w:r>
                      </w:p>
                    </w:txbxContent>
                  </v:textbox>
                </v:shape>
                <v:shape id="Text Box 129" o:spid="_x0000_s1195" type="#_x0000_t202" style="position:absolute;left:1656;top:1234;width:481;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" filled="f" stroked="f">
                  <o:lock v:ext="edit" aspectratio="t"/>
                  <v:textbox>
                    <w:txbxContent>
                      <w:p w14:paraId="63BBAB31" w14:textId="77777777" w:rsidR="005E791B" w:rsidRPr="00160477" w:rsidRDefault="005E791B">
                        <w:pPr>
                          <w:rPr>
                            <w:rStyle w:val="aff1"/>
                          </w:rPr>
                        </w:pPr>
                        <w:r w:rsidRPr="00160477">
                          <w:rPr>
                            <w:rStyle w:val="aff1"/>
                            <w:rFonts w:hint="eastAsia"/>
                          </w:rPr>
                          <w:t>E</w:t>
                        </w:r>
                      </w:p>
                    </w:txbxContent>
                  </v:textbox>
                </v:shape>
                <v:shape id="Text Box 130" o:spid="_x0000_s1196" type="#_x0000_t202" style="position:absolute;left:1402;top:619;width:481;height: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" filled="f" stroked="f">
                  <o:lock v:ext="edit" aspectratio="t"/>
                  <v:textbox>
                    <w:txbxContent>
                      <w:p w14:paraId="630B81B8" w14:textId="77777777" w:rsidR="005E791B" w:rsidRPr="00160477" w:rsidRDefault="005E791B">
                        <w:pPr>
                          <w:rPr>
                            <w:rStyle w:val="aff1"/>
                          </w:rPr>
                        </w:pPr>
                        <w:r w:rsidRPr="00160477">
                          <w:rPr>
                            <w:rStyle w:val="aff1"/>
                            <w:rFonts w:hint="eastAsia"/>
                          </w:rPr>
                          <w:t>F</w:t>
                        </w:r>
                      </w:p>
                    </w:txbxContent>
                  </v:textbox>
                </v:shape>
                <v:shape id="Text Box 131" o:spid="_x0000_s1197" type="#_x0000_t202" style="position:absolute;left:650;top:1549;width:1300;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" filled="f" stroked="f">
                  <o:lock v:ext="edit" aspectratio="t"/>
                  <v:textbox>
                    <w:txbxContent>
                      <w:p w14:paraId="7E8D3D6B" w14:textId="77777777" w:rsidR="005E791B" w:rsidRDefault="005E791B"/>
                    </w:txbxContent>
                  </v:textbox>
                </v:shape>
                <w10:wrap type="square" anchorx="margin"/>
              </v:group>
            </w:pict>
          </mc:Fallback>
        </mc:AlternateContent>
      </w:r>
    </w:p>
    <w:p w14:paraId="1D29875F" w14:textId="77777777" w:rsidR="001B1434" w:rsidRDefault="00AF122F" w:rsidP="001B1434">
      <w:pPr>
        <w:pStyle w:val="af0"/>
        <w:spacing w:before="0" w:after="0" w:line="0" w:lineRule="atLeast"/>
        <w:ind w:left="0"/>
        <w:rPr>
          <w:rFonts w:ascii="等线" w:hAnsi="等线"/>
          <w:color w:val="000000" w:themeColor="text1"/>
          <w:sz w:val="21"/>
          <w:szCs w:val="21"/>
        </w:rPr>
      </w:pPr>
      <w:r>
        <w:rPr>
          <w:rFonts w:ascii="等线" w:hAnsi="等线" w:cs="Tahoma"/>
          <w:color w:val="000000" w:themeColor="text1"/>
          <w:sz w:val="21"/>
          <w:szCs w:val="21"/>
        </w:rPr>
        <w:t>10.</w:t>
      </w:r>
      <w:r w:rsidR="00B43893" w:rsidRPr="002442A7">
        <w:rPr>
          <w:rFonts w:ascii="等线" w:hAnsi="等线" w:hint="eastAsia"/>
          <w:color w:val="000000" w:themeColor="text1"/>
          <w:sz w:val="21"/>
          <w:szCs w:val="21"/>
        </w:rPr>
        <w:t>如图所示</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△ABC是等腰直角三角形</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∠ACB＝90°</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AD是BC边上的中线</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过C作AD</w:t>
      </w:r>
    </w:p>
    <w:p w14:paraId="1646D8C2" w14:textId="2E736D01" w:rsidR="00B43893" w:rsidRPr="002442A7" w:rsidRDefault="00B43893" w:rsidP="001B1434">
      <w:pPr>
        <w:pStyle w:val="af0"/>
        <w:spacing w:before="0" w:after="0" w:line="0" w:lineRule="atLeast"/>
        <w:ind w:left="0" w:firstLineChars="100" w:firstLine="210"/>
        <w:rPr>
          <w:rFonts w:ascii="等线" w:hAnsi="等线"/>
          <w:color w:val="000000" w:themeColor="text1"/>
          <w:sz w:val="21"/>
          <w:szCs w:val="21"/>
        </w:rPr>
      </w:pPr>
      <w:r w:rsidRPr="002442A7">
        <w:rPr>
          <w:rFonts w:ascii="等线" w:hAnsi="等线" w:hint="eastAsia"/>
          <w:color w:val="000000" w:themeColor="text1"/>
          <w:sz w:val="21"/>
          <w:szCs w:val="21"/>
        </w:rPr>
        <w:t>的垂线</w:t>
      </w:r>
      <w:r w:rsidR="00EC7155">
        <w:rPr>
          <w:rFonts w:ascii="等线" w:hAnsi="等线" w:hint="eastAsia"/>
          <w:color w:val="000000" w:themeColor="text1"/>
          <w:sz w:val="21"/>
          <w:szCs w:val="21"/>
        </w:rPr>
        <w:t>,</w:t>
      </w:r>
      <w:r w:rsidRPr="002442A7">
        <w:rPr>
          <w:rFonts w:ascii="等线" w:hAnsi="等线" w:hint="eastAsia"/>
          <w:color w:val="000000" w:themeColor="text1"/>
          <w:sz w:val="21"/>
          <w:szCs w:val="21"/>
        </w:rPr>
        <w:t>交AB于点E</w:t>
      </w:r>
      <w:r w:rsidR="00EC7155">
        <w:rPr>
          <w:rFonts w:ascii="等线" w:hAnsi="等线" w:hint="eastAsia"/>
          <w:color w:val="000000" w:themeColor="text1"/>
          <w:sz w:val="21"/>
          <w:szCs w:val="21"/>
        </w:rPr>
        <w:t>,</w:t>
      </w:r>
      <w:r w:rsidRPr="002442A7">
        <w:rPr>
          <w:rFonts w:ascii="等线" w:hAnsi="等线" w:hint="eastAsia"/>
          <w:color w:val="000000" w:themeColor="text1"/>
          <w:sz w:val="21"/>
          <w:szCs w:val="21"/>
        </w:rPr>
        <w:t>交AD于点F</w:t>
      </w:r>
      <w:r w:rsidR="00EC7155">
        <w:rPr>
          <w:rFonts w:ascii="等线" w:hAnsi="等线" w:hint="eastAsia"/>
          <w:color w:val="000000" w:themeColor="text1"/>
          <w:sz w:val="21"/>
          <w:szCs w:val="21"/>
        </w:rPr>
        <w:t>,</w:t>
      </w:r>
      <w:r w:rsidRPr="002442A7">
        <w:rPr>
          <w:rFonts w:ascii="等线" w:hAnsi="等线" w:hint="eastAsia"/>
          <w:color w:val="000000" w:themeColor="text1"/>
          <w:sz w:val="21"/>
          <w:szCs w:val="21"/>
        </w:rPr>
        <w:t>求证</w:t>
      </w:r>
      <w:r w:rsidR="00B6392C">
        <w:rPr>
          <w:rFonts w:ascii="等线" w:hAnsi="等线" w:hint="eastAsia"/>
          <w:color w:val="000000" w:themeColor="text1"/>
          <w:sz w:val="21"/>
          <w:szCs w:val="21"/>
        </w:rPr>
        <w:t>:</w:t>
      </w:r>
      <w:r w:rsidRPr="002442A7">
        <w:rPr>
          <w:rFonts w:ascii="等线" w:hAnsi="等线" w:hint="eastAsia"/>
          <w:color w:val="000000" w:themeColor="text1"/>
          <w:sz w:val="21"/>
          <w:szCs w:val="21"/>
        </w:rPr>
        <w:t>∠ADC＝∠BDE．</w:t>
      </w:r>
    </w:p>
    <w:p w14:paraId="36F6448C" w14:textId="604EFC3D" w:rsidR="00B43893" w:rsidRPr="002442A7" w:rsidRDefault="00B43893">
      <w:pPr>
        <w:spacing w:line="0" w:lineRule="atLeast"/>
        <w:rPr>
          <w:rFonts w:ascii="等线" w:hAnsi="等线"/>
          <w:color w:val="000000" w:themeColor="text1"/>
          <w:szCs w:val="21"/>
        </w:rPr>
      </w:pPr>
    </w:p>
    <w:p w14:paraId="2E28BBD5" w14:textId="09CFBBD7" w:rsidR="00B43893" w:rsidRPr="002442A7" w:rsidRDefault="00B43893">
      <w:pPr>
        <w:spacing w:line="0" w:lineRule="atLeast"/>
        <w:rPr>
          <w:rFonts w:ascii="等线" w:hAnsi="等线"/>
          <w:color w:val="000000" w:themeColor="text1"/>
          <w:szCs w:val="21"/>
        </w:rPr>
      </w:pPr>
    </w:p>
    <w:p w14:paraId="6B5C352D" w14:textId="3CC362CD" w:rsidR="00160477" w:rsidRPr="002442A7" w:rsidRDefault="00160477">
      <w:pPr>
        <w:spacing w:line="0" w:lineRule="atLeast"/>
        <w:rPr>
          <w:rFonts w:ascii="等线" w:hAnsi="等线"/>
          <w:color w:val="000000" w:themeColor="text1"/>
          <w:szCs w:val="21"/>
        </w:rPr>
      </w:pPr>
    </w:p>
    <w:p w14:paraId="7628CC4F" w14:textId="10FD9BAF" w:rsidR="00AF122F" w:rsidRDefault="00F16A6A" w:rsidP="00AF122F">
      <w:pPr>
        <w:snapToGrid w:val="0"/>
        <w:spacing w:line="0" w:lineRule="atLeast"/>
        <w:rPr>
          <w:rFonts w:ascii="等线" w:hAnsi="等线" w:cs="Tahoma"/>
          <w:color w:val="000000" w:themeColor="text1"/>
          <w:szCs w:val="21"/>
        </w:rPr>
      </w:pPr>
      <w:r w:rsidRPr="00160477">
        <w:rPr>
          <w:rFonts w:ascii="等线" w:hAnsi="等线" w:cs="Tahoma"/>
          <w:color w:val="000000" w:themeColor="text1"/>
          <w:szCs w:val="21"/>
        </w:rPr>
        <w:t>1</w:t>
      </w:r>
      <w:r w:rsidR="00AF122F">
        <w:rPr>
          <w:rFonts w:ascii="等线" w:hAnsi="等线" w:cs="Tahoma"/>
          <w:color w:val="000000" w:themeColor="text1"/>
          <w:szCs w:val="21"/>
        </w:rPr>
        <w:t>1</w:t>
      </w:r>
      <w:r w:rsidRPr="00160477">
        <w:rPr>
          <w:rFonts w:ascii="等线" w:hAnsi="等线" w:cs="Tahoma"/>
          <w:color w:val="000000" w:themeColor="text1"/>
          <w:szCs w:val="21"/>
        </w:rPr>
        <w:t>.</w:t>
      </w:r>
      <w:r w:rsidR="00B43893" w:rsidRPr="00160477">
        <w:rPr>
          <w:rFonts w:ascii="等线" w:hAnsi="等线" w:cs="Tahoma"/>
          <w:color w:val="000000" w:themeColor="text1"/>
          <w:szCs w:val="21"/>
        </w:rPr>
        <w:t>如图1</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四边形ABCD是正方形</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M是AB延长线上一点</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直角三角尺的一条直</w:t>
      </w:r>
    </w:p>
    <w:p w14:paraId="383380FB" w14:textId="6C4A3B26" w:rsidR="00AF122F" w:rsidRDefault="00F13239" w:rsidP="00AF122F">
      <w:pPr>
        <w:snapToGrid w:val="0"/>
        <w:spacing w:line="0" w:lineRule="atLeast"/>
        <w:ind w:firstLineChars="100" w:firstLine="210"/>
        <w:rPr>
          <w:rFonts w:ascii="等线" w:hAnsi="等线" w:cs="Tahoma"/>
          <w:color w:val="000000" w:themeColor="text1"/>
          <w:szCs w:val="21"/>
        </w:rPr>
      </w:pPr>
      <w:r w:rsidRPr="002442A7">
        <w:rPr>
          <w:rFonts w:ascii="等线" w:hAnsi="等线" w:cs="Tahoma"/>
          <w:noProof/>
          <w:color w:val="000000" w:themeColor="text1"/>
          <w:szCs w:val="21"/>
        </w:rPr>
        <mc:AlternateContent>
          <mc:Choice Requires="wpg">
            <w:drawing>
              <wp:anchor distT="0" distB="0" distL="114300" distR="114300" simplePos="0" relativeHeight="251628544" behindDoc="0" locked="0" layoutInCell="1" allowOverlap="1" wp14:anchorId="41338803" wp14:editId="5CB8E2EB">
                <wp:simplePos x="0" y="0"/>
                <wp:positionH relativeFrom="margin">
                  <wp:align>right</wp:align>
                </wp:positionH>
                <wp:positionV relativeFrom="paragraph">
                  <wp:posOffset>7620</wp:posOffset>
                </wp:positionV>
                <wp:extent cx="2216785" cy="967740"/>
                <wp:effectExtent l="0" t="0" r="0" b="3810"/>
                <wp:wrapSquare wrapText="bothSides"/>
                <wp:docPr id="370" name="Group 1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216785" cy="967740"/>
                          <a:chOff x="0" y="0"/>
                          <a:chExt cx="5219" cy="2278"/>
                        </a:xfrm>
                      </wpg:grpSpPr>
                      <pic:pic xmlns:pic="http://schemas.openxmlformats.org/drawingml/2006/picture">
                        <pic:nvPicPr>
                          <pic:cNvPr id="371" name="Picture 1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5" cy="2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2" name="Picture 1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789" y="156"/>
                            <a:ext cx="2430" cy="2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D859009" id="Group 132" o:spid="_x0000_s1026" style="position:absolute;left:0;text-align:left;margin-left:123.35pt;margin-top:.6pt;width:174.55pt;height:76.2pt;z-index:251628544;mso-position-horizontal:right;mso-position-horizontal-relative:margin" coordsize="5219,2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">
                <o:lock v:ext="edit" aspectratio="t"/>
                <v:shape id="Picture 133" o:spid="_x0000_s1027" type="#_x0000_t75" style="position:absolute;width:2385;height:2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">
                  <v:imagedata r:id="rId46" o:title=""/>
                </v:shape>
                <v:shape id="Picture 134" o:spid="_x0000_s1028" type="#_x0000_t75" style="position:absolute;left:2789;top:156;width:2430;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">
                  <v:imagedata r:id="rId47" o:title=""/>
                </v:shape>
                <w10:wrap type="square" anchorx="margin"/>
              </v:group>
            </w:pict>
          </mc:Fallback>
        </mc:AlternateContent>
      </w:r>
      <w:r w:rsidR="00B43893" w:rsidRPr="00160477">
        <w:rPr>
          <w:rFonts w:ascii="等线" w:hAnsi="等线" w:cs="Tahoma"/>
          <w:color w:val="000000" w:themeColor="text1"/>
          <w:szCs w:val="21"/>
        </w:rPr>
        <w:t>角边经过点D</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且直角顶点E在AB边上滑动（点E不与点A</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B重合）</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另一条</w:t>
      </w:r>
    </w:p>
    <w:p w14:paraId="0B1E429D" w14:textId="1632DC20" w:rsidR="00B43893" w:rsidRPr="00160477" w:rsidRDefault="00B43893" w:rsidP="00AF122F">
      <w:pPr>
        <w:snapToGrid w:val="0"/>
        <w:spacing w:line="0" w:lineRule="atLeast"/>
        <w:ind w:firstLineChars="100" w:firstLine="210"/>
        <w:rPr>
          <w:rFonts w:ascii="等线" w:hAnsi="等线" w:cs="Tahoma"/>
          <w:color w:val="000000" w:themeColor="text1"/>
          <w:szCs w:val="21"/>
        </w:rPr>
      </w:pPr>
      <w:r w:rsidRPr="00160477">
        <w:rPr>
          <w:rFonts w:ascii="等线" w:hAnsi="等线" w:cs="Tahoma"/>
          <w:color w:val="000000" w:themeColor="text1"/>
          <w:szCs w:val="21"/>
        </w:rPr>
        <w:t>直角边与∠CBM的平分线BF相交于点F</w:t>
      </w:r>
      <w:r w:rsidRPr="00160477">
        <w:rPr>
          <w:rFonts w:ascii="等线" w:hAnsi="等线" w:cs="Tahoma" w:hint="eastAsia"/>
          <w:color w:val="000000" w:themeColor="text1"/>
          <w:szCs w:val="21"/>
        </w:rPr>
        <w:t>.</w:t>
      </w:r>
    </w:p>
    <w:p w14:paraId="22EE496B" w14:textId="09DAE609" w:rsidR="00B43893" w:rsidRPr="002442A7" w:rsidRDefault="00B43893" w:rsidP="00160477">
      <w:pPr>
        <w:snapToGrid w:val="0"/>
        <w:spacing w:line="0" w:lineRule="atLeast"/>
        <w:ind w:firstLineChars="100" w:firstLine="210"/>
        <w:rPr>
          <w:rFonts w:ascii="等线" w:hAnsi="等线" w:cs="Tahoma"/>
          <w:color w:val="000000" w:themeColor="text1"/>
          <w:szCs w:val="21"/>
        </w:rPr>
      </w:pPr>
      <w:r w:rsidRPr="002442A7">
        <w:rPr>
          <w:rFonts w:ascii="等线" w:hAnsi="等线" w:cs="Tahoma"/>
          <w:color w:val="000000" w:themeColor="text1"/>
          <w:szCs w:val="21"/>
        </w:rPr>
        <w:t>⑴如图14―1</w:t>
      </w:r>
      <w:r w:rsidR="00EC7155">
        <w:rPr>
          <w:rFonts w:ascii="等线" w:hAnsi="等线" w:cs="Tahoma"/>
          <w:color w:val="000000" w:themeColor="text1"/>
          <w:szCs w:val="21"/>
        </w:rPr>
        <w:t>,</w:t>
      </w:r>
      <w:r w:rsidRPr="002442A7">
        <w:rPr>
          <w:rFonts w:ascii="等线" w:hAnsi="等线" w:cs="Tahoma"/>
          <w:color w:val="000000" w:themeColor="text1"/>
          <w:szCs w:val="21"/>
        </w:rPr>
        <w:t>当点E在AB边的中点位置时</w:t>
      </w:r>
      <w:r w:rsidR="00B6392C">
        <w:rPr>
          <w:rFonts w:ascii="等线" w:hAnsi="等线" w:cs="Tahoma"/>
          <w:color w:val="000000" w:themeColor="text1"/>
          <w:szCs w:val="21"/>
        </w:rPr>
        <w:t>:</w:t>
      </w:r>
    </w:p>
    <w:p w14:paraId="2A83532E" w14:textId="5509FACA" w:rsidR="00B43893" w:rsidRPr="00160477" w:rsidRDefault="00160477" w:rsidP="00AF122F">
      <w:pPr>
        <w:snapToGrid w:val="0"/>
        <w:spacing w:line="0" w:lineRule="atLeast"/>
        <w:ind w:firstLineChars="200" w:firstLine="420"/>
        <w:rPr>
          <w:rFonts w:ascii="等线" w:hAnsi="等线" w:cs="Tahoma"/>
          <w:color w:val="000000" w:themeColor="text1"/>
          <w:szCs w:val="21"/>
        </w:rPr>
      </w:pPr>
      <w:r>
        <w:rPr>
          <w:rFonts w:ascii="等线" w:hAnsi="等线" w:cs="Tahoma" w:hint="eastAsia"/>
          <w:color w:val="000000" w:themeColor="text1"/>
          <w:szCs w:val="21"/>
        </w:rPr>
        <w:t>1</w:t>
      </w:r>
      <w:r>
        <w:rPr>
          <w:rFonts w:ascii="等线" w:hAnsi="等线" w:cs="Tahoma"/>
          <w:color w:val="000000" w:themeColor="text1"/>
          <w:szCs w:val="21"/>
        </w:rPr>
        <w:t>&gt;</w:t>
      </w:r>
      <w:r w:rsidR="00B43893" w:rsidRPr="00160477">
        <w:rPr>
          <w:rFonts w:ascii="等线" w:hAnsi="等线" w:cs="Tahoma"/>
          <w:color w:val="000000" w:themeColor="text1"/>
          <w:szCs w:val="21"/>
        </w:rPr>
        <w:t>通过测量DE</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EF的长度</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猜想DE与EF满足的数量关系是</w:t>
      </w:r>
      <w:r w:rsidR="00B43893" w:rsidRPr="00160477">
        <w:rPr>
          <w:rFonts w:ascii="等线" w:hAnsi="等线" w:cs="Tahoma"/>
          <w:color w:val="000000" w:themeColor="text1"/>
          <w:szCs w:val="21"/>
          <w:u w:val="single"/>
        </w:rPr>
        <w:t xml:space="preserve">          </w:t>
      </w:r>
      <w:r w:rsidR="00B43893" w:rsidRPr="00160477">
        <w:rPr>
          <w:rFonts w:ascii="等线" w:hAnsi="等线" w:cs="Tahoma"/>
          <w:color w:val="000000" w:themeColor="text1"/>
          <w:szCs w:val="21"/>
        </w:rPr>
        <w:t>；</w:t>
      </w:r>
    </w:p>
    <w:p w14:paraId="0B1AE63A" w14:textId="19E3937B" w:rsidR="00B43893" w:rsidRPr="00160477" w:rsidRDefault="00160477" w:rsidP="00AF122F">
      <w:pPr>
        <w:pStyle w:val="aff"/>
        <w:snapToGrid w:val="0"/>
        <w:spacing w:line="0" w:lineRule="atLeast"/>
        <w:ind w:left="210" w:firstLineChars="100" w:firstLine="210"/>
        <w:rPr>
          <w:rFonts w:ascii="等线" w:hAnsi="等线" w:cs="Tahoma"/>
          <w:color w:val="000000" w:themeColor="text1"/>
          <w:szCs w:val="21"/>
        </w:rPr>
      </w:pPr>
      <w:r>
        <w:rPr>
          <w:rFonts w:ascii="等线" w:hAnsi="等线" w:cs="Tahoma" w:hint="eastAsia"/>
          <w:color w:val="000000" w:themeColor="text1"/>
          <w:szCs w:val="21"/>
        </w:rPr>
        <w:t>2</w:t>
      </w:r>
      <w:r>
        <w:rPr>
          <w:rFonts w:ascii="等线" w:hAnsi="等线" w:cs="Tahoma"/>
          <w:color w:val="000000" w:themeColor="text1"/>
          <w:szCs w:val="21"/>
        </w:rPr>
        <w:t>&gt;</w:t>
      </w:r>
      <w:r w:rsidR="00B43893" w:rsidRPr="00160477">
        <w:rPr>
          <w:rFonts w:ascii="等线" w:hAnsi="等线" w:cs="Tahoma"/>
          <w:color w:val="000000" w:themeColor="text1"/>
          <w:szCs w:val="21"/>
        </w:rPr>
        <w:t>连接点E与AD边的中点N</w:t>
      </w:r>
      <w:r w:rsidR="00EC7155" w:rsidRPr="00160477">
        <w:rPr>
          <w:rFonts w:ascii="等线" w:hAnsi="等线" w:cs="Tahoma"/>
          <w:color w:val="000000" w:themeColor="text1"/>
          <w:szCs w:val="21"/>
        </w:rPr>
        <w:t>,</w:t>
      </w:r>
      <w:r w:rsidR="00B43893" w:rsidRPr="00160477">
        <w:rPr>
          <w:rFonts w:ascii="等线" w:hAnsi="等线" w:cs="Tahoma"/>
          <w:color w:val="000000" w:themeColor="text1"/>
          <w:szCs w:val="21"/>
        </w:rPr>
        <w:t>猜想NE与BF满足的数量关系是</w:t>
      </w:r>
      <w:r w:rsidR="00B43893" w:rsidRPr="00160477">
        <w:rPr>
          <w:rFonts w:ascii="等线" w:hAnsi="等线" w:cs="Tahoma"/>
          <w:color w:val="000000" w:themeColor="text1"/>
          <w:szCs w:val="21"/>
          <w:u w:val="single"/>
        </w:rPr>
        <w:t xml:space="preserve">         </w:t>
      </w:r>
      <w:r w:rsidR="00B43893" w:rsidRPr="00160477">
        <w:rPr>
          <w:rFonts w:ascii="等线" w:hAnsi="等线" w:cs="Tahoma"/>
          <w:color w:val="000000" w:themeColor="text1"/>
          <w:szCs w:val="21"/>
        </w:rPr>
        <w:t>；</w:t>
      </w:r>
    </w:p>
    <w:p w14:paraId="21FF02BC" w14:textId="015F2C5A" w:rsidR="00B43893" w:rsidRPr="00160477" w:rsidRDefault="00160477" w:rsidP="00AF122F">
      <w:pPr>
        <w:snapToGrid w:val="0"/>
        <w:spacing w:line="0" w:lineRule="atLeast"/>
        <w:ind w:firstLineChars="200" w:firstLine="420"/>
        <w:rPr>
          <w:rFonts w:ascii="等线" w:hAnsi="等线" w:cs="Tahoma"/>
          <w:color w:val="000000" w:themeColor="text1"/>
          <w:szCs w:val="21"/>
        </w:rPr>
      </w:pPr>
      <w:r>
        <w:rPr>
          <w:rFonts w:ascii="等线" w:hAnsi="等线" w:cs="Tahoma" w:hint="eastAsia"/>
          <w:color w:val="000000" w:themeColor="text1"/>
          <w:szCs w:val="21"/>
        </w:rPr>
        <w:t>3</w:t>
      </w:r>
      <w:r>
        <w:rPr>
          <w:rFonts w:ascii="等线" w:hAnsi="等线" w:cs="Tahoma"/>
          <w:color w:val="000000" w:themeColor="text1"/>
          <w:szCs w:val="21"/>
        </w:rPr>
        <w:t>&gt;</w:t>
      </w:r>
      <w:proofErr w:type="gramStart"/>
      <w:r w:rsidR="00B43893" w:rsidRPr="00160477">
        <w:rPr>
          <w:rFonts w:ascii="等线" w:hAnsi="等线" w:cs="Tahoma"/>
          <w:color w:val="000000" w:themeColor="text1"/>
          <w:szCs w:val="21"/>
        </w:rPr>
        <w:t>请证明</w:t>
      </w:r>
      <w:proofErr w:type="gramEnd"/>
      <w:r w:rsidR="00B43893" w:rsidRPr="00160477">
        <w:rPr>
          <w:rFonts w:ascii="等线" w:hAnsi="等线" w:cs="Tahoma"/>
          <w:color w:val="000000" w:themeColor="text1"/>
          <w:szCs w:val="21"/>
        </w:rPr>
        <w:t>你的上述两猜想</w:t>
      </w:r>
      <w:r w:rsidR="00B43893" w:rsidRPr="00160477">
        <w:rPr>
          <w:rFonts w:ascii="等线" w:hAnsi="等线" w:cs="Tahoma" w:hint="eastAsia"/>
          <w:color w:val="000000" w:themeColor="text1"/>
          <w:szCs w:val="21"/>
        </w:rPr>
        <w:t>.</w:t>
      </w:r>
    </w:p>
    <w:p w14:paraId="4F189A99" w14:textId="617070F0" w:rsidR="00B43893" w:rsidRPr="00160477" w:rsidRDefault="00B43893" w:rsidP="00160477">
      <w:pPr>
        <w:pStyle w:val="aff"/>
        <w:snapToGrid w:val="0"/>
        <w:spacing w:line="0" w:lineRule="atLeast"/>
        <w:ind w:left="210" w:firstLineChars="0" w:firstLine="0"/>
        <w:rPr>
          <w:rFonts w:ascii="等线" w:hAnsi="等线" w:cs="Tahoma"/>
          <w:color w:val="000000" w:themeColor="text1"/>
          <w:szCs w:val="21"/>
        </w:rPr>
      </w:pPr>
      <w:r w:rsidRPr="00160477">
        <w:rPr>
          <w:rFonts w:ascii="等线" w:hAnsi="等线" w:cs="Tahoma" w:hint="eastAsia"/>
          <w:color w:val="000000" w:themeColor="text1"/>
          <w:szCs w:val="21"/>
        </w:rPr>
        <w:t>⑵</w:t>
      </w:r>
      <w:r w:rsidRPr="00160477">
        <w:rPr>
          <w:rFonts w:ascii="等线" w:hAnsi="等线" w:cs="Tahoma"/>
          <w:color w:val="000000" w:themeColor="text1"/>
          <w:szCs w:val="21"/>
        </w:rPr>
        <w:t>如图14―</w:t>
      </w:r>
      <w:r w:rsidR="00547371" w:rsidRPr="00160477">
        <w:rPr>
          <w:rFonts w:ascii="等线" w:hAnsi="等线" w:cs="Tahoma"/>
          <w:color w:val="000000" w:themeColor="text1"/>
          <w:szCs w:val="21"/>
        </w:rPr>
        <w:t>3</w:t>
      </w:r>
      <w:r w:rsidR="00EC7155" w:rsidRPr="00160477">
        <w:rPr>
          <w:rFonts w:ascii="等线" w:hAnsi="等线" w:cs="Tahoma"/>
          <w:color w:val="000000" w:themeColor="text1"/>
          <w:szCs w:val="21"/>
        </w:rPr>
        <w:t>,</w:t>
      </w:r>
      <w:r w:rsidRPr="00160477">
        <w:rPr>
          <w:rFonts w:ascii="等线" w:hAnsi="等线" w:cs="Tahoma"/>
          <w:color w:val="000000" w:themeColor="text1"/>
          <w:szCs w:val="21"/>
        </w:rPr>
        <w:t>当点E在AB边上的任意位置时</w:t>
      </w:r>
      <w:r w:rsidR="00EC7155" w:rsidRPr="00160477">
        <w:rPr>
          <w:rFonts w:ascii="等线" w:hAnsi="等线" w:cs="Tahoma"/>
          <w:color w:val="000000" w:themeColor="text1"/>
          <w:szCs w:val="21"/>
        </w:rPr>
        <w:t>,</w:t>
      </w:r>
      <w:r w:rsidRPr="00160477">
        <w:rPr>
          <w:rFonts w:ascii="等线" w:hAnsi="等线" w:cs="Tahoma"/>
          <w:color w:val="000000" w:themeColor="text1"/>
          <w:szCs w:val="21"/>
        </w:rPr>
        <w:t>请你在AD边上找到一点N</w:t>
      </w:r>
      <w:r w:rsidRPr="00160477">
        <w:rPr>
          <w:rFonts w:ascii="等线" w:hAnsi="等线" w:cs="Tahoma" w:hint="eastAsia"/>
          <w:color w:val="000000" w:themeColor="text1"/>
          <w:szCs w:val="21"/>
        </w:rPr>
        <w:t xml:space="preserve">, </w:t>
      </w:r>
    </w:p>
    <w:p w14:paraId="7DEFB12D" w14:textId="7AF6BB4F" w:rsidR="00B43893" w:rsidRPr="002442A7" w:rsidRDefault="00B43893" w:rsidP="00160477">
      <w:pPr>
        <w:snapToGrid w:val="0"/>
        <w:spacing w:line="0" w:lineRule="atLeast"/>
        <w:ind w:firstLineChars="200" w:firstLine="420"/>
        <w:rPr>
          <w:rFonts w:ascii="等线" w:hAnsi="等线" w:cs="Tahoma"/>
          <w:color w:val="000000" w:themeColor="text1"/>
          <w:szCs w:val="21"/>
        </w:rPr>
      </w:pPr>
      <w:r w:rsidRPr="002442A7">
        <w:rPr>
          <w:rFonts w:ascii="等线" w:hAnsi="等线" w:cs="Tahoma"/>
          <w:color w:val="000000" w:themeColor="text1"/>
          <w:szCs w:val="21"/>
        </w:rPr>
        <w:t>使得NE=BF</w:t>
      </w:r>
      <w:r w:rsidR="00EC7155">
        <w:rPr>
          <w:rFonts w:ascii="等线" w:hAnsi="等线" w:cs="Tahoma"/>
          <w:color w:val="000000" w:themeColor="text1"/>
          <w:szCs w:val="21"/>
        </w:rPr>
        <w:t>,</w:t>
      </w:r>
      <w:r w:rsidRPr="002442A7">
        <w:rPr>
          <w:rFonts w:ascii="等线" w:hAnsi="等线" w:cs="Tahoma"/>
          <w:color w:val="000000" w:themeColor="text1"/>
          <w:szCs w:val="21"/>
        </w:rPr>
        <w:t>进而猜想此时DE与EF有怎样的数量关系</w:t>
      </w:r>
      <w:r w:rsidR="00160477">
        <w:rPr>
          <w:rFonts w:ascii="等线" w:hAnsi="等线" w:cs="Tahoma" w:hint="eastAsia"/>
          <w:color w:val="000000" w:themeColor="text1"/>
          <w:szCs w:val="21"/>
        </w:rPr>
        <w:t>,</w:t>
      </w:r>
      <w:r w:rsidRPr="002442A7">
        <w:rPr>
          <w:rFonts w:ascii="等线" w:hAnsi="等线" w:cs="Tahoma" w:hint="eastAsia"/>
          <w:color w:val="000000" w:themeColor="text1"/>
          <w:szCs w:val="21"/>
        </w:rPr>
        <w:t>并证明</w:t>
      </w:r>
    </w:p>
    <w:p w14:paraId="6F6D0421" w14:textId="58F4AE14" w:rsidR="00B43893" w:rsidRPr="002442A7" w:rsidRDefault="00B43893" w:rsidP="00160477">
      <w:pPr>
        <w:snapToGrid w:val="0"/>
        <w:spacing w:line="0" w:lineRule="atLeast"/>
        <w:rPr>
          <w:rFonts w:ascii="等线" w:hAnsi="等线" w:cs="Tahoma"/>
          <w:color w:val="000000" w:themeColor="text1"/>
          <w:szCs w:val="21"/>
        </w:rPr>
      </w:pPr>
    </w:p>
    <w:p w14:paraId="44445EB3" w14:textId="77777777" w:rsidR="00B43893" w:rsidRPr="002442A7" w:rsidRDefault="00B43893">
      <w:pPr>
        <w:snapToGrid w:val="0"/>
        <w:spacing w:line="0" w:lineRule="atLeast"/>
        <w:rPr>
          <w:rFonts w:ascii="等线" w:hAnsi="等线" w:cs="Tahoma"/>
          <w:color w:val="000000" w:themeColor="text1"/>
          <w:szCs w:val="21"/>
        </w:rPr>
      </w:pPr>
    </w:p>
    <w:p w14:paraId="4461A301" w14:textId="77777777" w:rsidR="00B43893" w:rsidRPr="00160477" w:rsidRDefault="00B43893">
      <w:pPr>
        <w:spacing w:line="0" w:lineRule="atLeast"/>
        <w:rPr>
          <w:rFonts w:ascii="等线" w:hAnsi="等线"/>
          <w:color w:val="000000" w:themeColor="text1"/>
          <w:szCs w:val="21"/>
        </w:rPr>
      </w:pPr>
    </w:p>
    <w:p w14:paraId="5AA8E8B4" w14:textId="15A7E266" w:rsidR="001B1434" w:rsidRPr="001B1434" w:rsidRDefault="00AF122F" w:rsidP="001B1434">
      <w:pPr>
        <w:spacing w:line="0" w:lineRule="atLeast"/>
        <w:ind w:left="210" w:hangingChars="100" w:hanging="210"/>
        <w:rPr>
          <w:rFonts w:ascii="等线" w:hAnsi="等线"/>
          <w:color w:val="000000" w:themeColor="text1"/>
          <w:szCs w:val="21"/>
        </w:rPr>
      </w:pPr>
      <w:r>
        <w:rPr>
          <w:rFonts w:ascii="等线" w:hAnsi="等线" w:hint="eastAsia"/>
          <w:color w:val="000000" w:themeColor="text1"/>
          <w:szCs w:val="21"/>
        </w:rPr>
        <w:t>1</w:t>
      </w:r>
      <w:r>
        <w:rPr>
          <w:rFonts w:ascii="等线" w:hAnsi="等线"/>
          <w:color w:val="000000" w:themeColor="text1"/>
          <w:szCs w:val="21"/>
        </w:rPr>
        <w:t>2.</w:t>
      </w:r>
      <w:r w:rsidR="001B1434" w:rsidRPr="001B1434">
        <w:rPr>
          <w:rFonts w:ascii="等线" w:hAnsi="等线" w:hint="eastAsia"/>
          <w:color w:val="000000" w:themeColor="text1"/>
          <w:szCs w:val="21"/>
        </w:rPr>
        <w:t>已知"Rt"△ABC中,"AC=BC，∠C=90°，D" 为AB边的中点,∠EDF=90°，∠EDF绕D点旋转,它的两边分别交AC、CB</w:t>
      </w:r>
      <w:r w:rsidR="001B1434">
        <w:rPr>
          <w:rFonts w:ascii="等线" w:hAnsi="等线"/>
          <w:color w:val="000000" w:themeColor="text1"/>
          <w:szCs w:val="21"/>
        </w:rPr>
        <w:t>(</w:t>
      </w:r>
      <w:r w:rsidR="001B1434" w:rsidRPr="001B1434">
        <w:rPr>
          <w:rFonts w:ascii="等线" w:hAnsi="等线" w:hint="eastAsia"/>
          <w:color w:val="000000" w:themeColor="text1"/>
          <w:szCs w:val="21"/>
        </w:rPr>
        <w:t>或它们的延长线</w:t>
      </w:r>
      <w:r w:rsidR="001B1434">
        <w:rPr>
          <w:rFonts w:ascii="等线" w:hAnsi="等线" w:hint="eastAsia"/>
          <w:color w:val="000000" w:themeColor="text1"/>
          <w:szCs w:val="21"/>
        </w:rPr>
        <w:t>)</w:t>
      </w:r>
      <w:r w:rsidR="001B1434" w:rsidRPr="001B1434">
        <w:rPr>
          <w:rFonts w:ascii="等线" w:hAnsi="等线" w:hint="eastAsia"/>
          <w:color w:val="000000" w:themeColor="text1"/>
          <w:szCs w:val="21"/>
        </w:rPr>
        <w:t xml:space="preserve">于E、F． </w:t>
      </w:r>
    </w:p>
    <w:p w14:paraId="298AE26C" w14:textId="1CF426FF" w:rsidR="00B43893" w:rsidRPr="002442A7" w:rsidRDefault="001B1434" w:rsidP="001B1434">
      <w:pPr>
        <w:spacing w:line="0" w:lineRule="atLeast"/>
        <w:ind w:firstLineChars="100" w:firstLine="210"/>
        <w:rPr>
          <w:rFonts w:ascii="等线" w:hAnsi="等线"/>
          <w:color w:val="000000" w:themeColor="text1"/>
          <w:szCs w:val="21"/>
        </w:rPr>
      </w:pPr>
      <w:r w:rsidRPr="001B1434">
        <w:rPr>
          <w:rFonts w:ascii="等线" w:hAnsi="等线" w:hint="eastAsia"/>
          <w:color w:val="000000" w:themeColor="text1"/>
          <w:szCs w:val="21"/>
        </w:rPr>
        <w:t>当∠EDF绕D点旋转到DE⊥AC于E时（如图1）,</w:t>
      </w:r>
      <w:proofErr w:type="gramStart"/>
      <w:r w:rsidRPr="001B1434">
        <w:rPr>
          <w:rFonts w:ascii="等线" w:hAnsi="等线" w:hint="eastAsia"/>
          <w:color w:val="000000" w:themeColor="text1"/>
          <w:szCs w:val="21"/>
        </w:rPr>
        <w:t>易证</w:t>
      </w:r>
      <w:proofErr w:type="gramEnd"/>
      <w:r w:rsidRPr="001B1434">
        <w:rPr>
          <w:rFonts w:ascii="等线" w:hAnsi="等线" w:hint="eastAsia"/>
          <w:color w:val="000000" w:themeColor="text1"/>
          <w:szCs w:val="21"/>
        </w:rPr>
        <w:t>S_(△DEF)+S_(△CEF)=1/2 S_(△ABC)．</w:t>
      </w:r>
    </w:p>
    <w:p w14:paraId="501D0A1F" w14:textId="2189A6BA" w:rsidR="00B43893" w:rsidRPr="002442A7" w:rsidRDefault="001B1434" w:rsidP="001B1434">
      <w:pPr>
        <w:spacing w:line="0" w:lineRule="atLeast"/>
        <w:ind w:leftChars="100" w:left="210"/>
        <w:rPr>
          <w:rFonts w:ascii="等线" w:hAnsi="等线"/>
          <w:color w:val="000000" w:themeColor="text1"/>
          <w:szCs w:val="21"/>
        </w:rPr>
      </w:pPr>
      <w:r w:rsidRPr="001B1434">
        <w:rPr>
          <w:rFonts w:ascii="等线" w:hAnsi="等线" w:hint="eastAsia"/>
          <w:color w:val="000000" w:themeColor="text1"/>
          <w:szCs w:val="21"/>
        </w:rPr>
        <w:t>当∠EDF绕D点旋转到DE和AC不垂直时,在图3和图3这两种情况下,上述结论是否成立？若成立,请给予证明；若不成立,S_(△DEF)、S_(△CEF)、S_(△ABC)又有怎样的数量关系？请写出你的猜想,不需证明．</w:t>
      </w:r>
    </w:p>
    <w:p w14:paraId="051A2CA5" w14:textId="38CDE265" w:rsidR="00B43893" w:rsidRPr="002442A7" w:rsidRDefault="001B1434">
      <w:pPr>
        <w:spacing w:line="0" w:lineRule="atLeast"/>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630592" behindDoc="0" locked="0" layoutInCell="1" allowOverlap="1" wp14:anchorId="49B6A1FA" wp14:editId="741BA6C0">
                <wp:simplePos x="0" y="0"/>
                <wp:positionH relativeFrom="margin">
                  <wp:posOffset>2070735</wp:posOffset>
                </wp:positionH>
                <wp:positionV relativeFrom="paragraph">
                  <wp:posOffset>93980</wp:posOffset>
                </wp:positionV>
                <wp:extent cx="4754880" cy="1722120"/>
                <wp:effectExtent l="0" t="0" r="7620" b="11430"/>
                <wp:wrapNone/>
                <wp:docPr id="310"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4880" cy="1722120"/>
                          <a:chOff x="0" y="0"/>
                          <a:chExt cx="7645" cy="2824"/>
                        </a:xfrm>
                      </wpg:grpSpPr>
                      <wpg:grpSp>
                        <wpg:cNvPr id="311" name="Group 136"/>
                        <wpg:cNvGrpSpPr>
                          <a:grpSpLocks/>
                        </wpg:cNvGrpSpPr>
                        <wpg:grpSpPr bwMode="auto">
                          <a:xfrm>
                            <a:off x="0" y="300"/>
                            <a:ext cx="2125" cy="2204"/>
                            <a:chOff x="0" y="0"/>
                            <a:chExt cx="2125" cy="2204"/>
                          </a:xfrm>
                        </wpg:grpSpPr>
                        <wpg:grpSp>
                          <wpg:cNvPr id="316" name="Group 137"/>
                          <wpg:cNvGrpSpPr>
                            <a:grpSpLocks/>
                          </wpg:cNvGrpSpPr>
                          <wpg:grpSpPr bwMode="auto">
                            <a:xfrm>
                              <a:off x="304" y="324"/>
                              <a:ext cx="1518" cy="1509"/>
                              <a:chOff x="0" y="0"/>
                              <a:chExt cx="1518" cy="1509"/>
                            </a:xfrm>
                          </wpg:grpSpPr>
                          <wpg:grpSp>
                            <wpg:cNvPr id="317" name="Group 138"/>
                            <wpg:cNvGrpSpPr>
                              <a:grpSpLocks/>
                            </wpg:cNvGrpSpPr>
                            <wpg:grpSpPr bwMode="auto">
                              <a:xfrm>
                                <a:off x="0" y="0"/>
                                <a:ext cx="1518" cy="1509"/>
                                <a:chOff x="0" y="0"/>
                                <a:chExt cx="1518" cy="1509"/>
                              </a:xfrm>
                            </wpg:grpSpPr>
                            <wps:wsp>
                              <wps:cNvPr id="318" name="Rectangle 139"/>
                              <wps:cNvSpPr>
                                <a:spLocks noChangeArrowheads="1"/>
                              </wps:cNvSpPr>
                              <wps:spPr bwMode="auto">
                                <a:xfrm>
                                  <a:off x="0" y="759"/>
                                  <a:ext cx="747" cy="7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Line 140"/>
                              <wps:cNvCnPr>
                                <a:cxnSpLocks noChangeShapeType="1"/>
                              </wps:cNvCnPr>
                              <wps:spPr bwMode="auto">
                                <a:xfrm flipV="1">
                                  <a:off x="0" y="0"/>
                                  <a:ext cx="0" cy="15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141"/>
                              <wps:cNvCnPr>
                                <a:cxnSpLocks noChangeShapeType="1"/>
                              </wps:cNvCnPr>
                              <wps:spPr bwMode="auto">
                                <a:xfrm>
                                  <a:off x="0" y="1509"/>
                                  <a:ext cx="151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1" name="Line 142"/>
                              <wps:cNvCnPr>
                                <a:cxnSpLocks noChangeShapeType="1"/>
                              </wps:cNvCnPr>
                              <wps:spPr bwMode="auto">
                                <a:xfrm flipH="1" flipV="1">
                                  <a:off x="3" y="0"/>
                                  <a:ext cx="1509" cy="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2" name="Line 143"/>
                            <wps:cNvCnPr>
                              <a:cxnSpLocks noChangeShapeType="1"/>
                            </wps:cNvCnPr>
                            <wps:spPr bwMode="auto">
                              <a:xfrm flipH="1" flipV="1">
                                <a:off x="0" y="759"/>
                                <a:ext cx="747" cy="7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3" name="Rectangle 144"/>
                            <wps:cNvSpPr>
                              <a:spLocks noChangeArrowheads="1"/>
                            </wps:cNvSpPr>
                            <wps:spPr bwMode="auto">
                              <a:xfrm>
                                <a:off x="0" y="1389"/>
                                <a:ext cx="119" cy="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45"/>
                            <wps:cNvSpPr>
                              <a:spLocks noChangeArrowheads="1"/>
                            </wps:cNvSpPr>
                            <wps:spPr bwMode="auto">
                              <a:xfrm>
                                <a:off x="627" y="762"/>
                                <a:ext cx="119" cy="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Rectangle 146"/>
                            <wps:cNvSpPr>
                              <a:spLocks noChangeArrowheads="1"/>
                            </wps:cNvSpPr>
                            <wps:spPr bwMode="auto">
                              <a:xfrm>
                                <a:off x="0" y="639"/>
                                <a:ext cx="119" cy="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6" name="Text Box 147"/>
                          <wps:cNvSpPr txBox="1">
                            <a:spLocks noChangeArrowheads="1"/>
                          </wps:cNvSpPr>
                          <wps:spPr bwMode="auto">
                            <a:xfrm>
                              <a:off x="220" y="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F83DA" w14:textId="77777777" w:rsidR="005E791B" w:rsidRDefault="005E791B">
                                <w:pPr>
                                  <w:rPr>
                                    <w:i/>
                                  </w:rPr>
                                </w:pPr>
                                <w:r>
                                  <w:rPr>
                                    <w:rFonts w:hint="eastAsia"/>
                                    <w:i/>
                                  </w:rPr>
                                  <w:t>A</w:t>
                                </w:r>
                              </w:p>
                            </w:txbxContent>
                          </wps:txbx>
                          <wps:bodyPr rot="0" vert="horz" wrap="square" lIns="0" tIns="0" rIns="0" bIns="0" anchor="t" anchorCtr="0" upright="1">
                            <a:noAutofit/>
                          </wps:bodyPr>
                        </wps:wsp>
                        <wps:wsp>
                          <wps:cNvPr id="327" name="Text Box 148"/>
                          <wps:cNvSpPr txBox="1">
                            <a:spLocks noChangeArrowheads="1"/>
                          </wps:cNvSpPr>
                          <wps:spPr bwMode="auto">
                            <a:xfrm>
                              <a:off x="40" y="99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43A08" w14:textId="77777777" w:rsidR="005E791B" w:rsidRDefault="005E791B">
                                <w:pPr>
                                  <w:rPr>
                                    <w:i/>
                                  </w:rPr>
                                </w:pPr>
                                <w:r>
                                  <w:rPr>
                                    <w:rFonts w:hint="eastAsia"/>
                                    <w:i/>
                                  </w:rPr>
                                  <w:t>E</w:t>
                                </w:r>
                              </w:p>
                            </w:txbxContent>
                          </wps:txbx>
                          <wps:bodyPr rot="0" vert="horz" wrap="square" lIns="0" tIns="0" rIns="0" bIns="0" anchor="t" anchorCtr="0" upright="1">
                            <a:noAutofit/>
                          </wps:bodyPr>
                        </wps:wsp>
                        <wps:wsp>
                          <wps:cNvPr id="328" name="Text Box 149"/>
                          <wps:cNvSpPr txBox="1">
                            <a:spLocks noChangeArrowheads="1"/>
                          </wps:cNvSpPr>
                          <wps:spPr bwMode="auto">
                            <a:xfrm>
                              <a:off x="0" y="174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B15F48" w14:textId="77777777" w:rsidR="005E791B" w:rsidRDefault="005E791B">
                                <w:pPr>
                                  <w:rPr>
                                    <w:i/>
                                  </w:rPr>
                                </w:pPr>
                                <w:r>
                                  <w:rPr>
                                    <w:rFonts w:hint="eastAsia"/>
                                    <w:i/>
                                  </w:rPr>
                                  <w:t>C</w:t>
                                </w:r>
                              </w:p>
                            </w:txbxContent>
                          </wps:txbx>
                          <wps:bodyPr rot="0" vert="horz" wrap="square" lIns="0" tIns="0" rIns="0" bIns="0" anchor="t" anchorCtr="0" upright="1">
                            <a:noAutofit/>
                          </wps:bodyPr>
                        </wps:wsp>
                        <wps:wsp>
                          <wps:cNvPr id="329" name="Text Box 150"/>
                          <wps:cNvSpPr txBox="1">
                            <a:spLocks noChangeArrowheads="1"/>
                          </wps:cNvSpPr>
                          <wps:spPr bwMode="auto">
                            <a:xfrm>
                              <a:off x="930" y="189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99E45" w14:textId="77777777" w:rsidR="005E791B" w:rsidRDefault="005E791B">
                                <w:pPr>
                                  <w:rPr>
                                    <w:i/>
                                  </w:rPr>
                                </w:pPr>
                                <w:r>
                                  <w:rPr>
                                    <w:rFonts w:hint="eastAsia"/>
                                    <w:i/>
                                  </w:rPr>
                                  <w:t>F</w:t>
                                </w:r>
                              </w:p>
                            </w:txbxContent>
                          </wps:txbx>
                          <wps:bodyPr rot="0" vert="horz" wrap="square" lIns="0" tIns="0" rIns="0" bIns="0" anchor="t" anchorCtr="0" upright="1">
                            <a:noAutofit/>
                          </wps:bodyPr>
                        </wps:wsp>
                        <wps:wsp>
                          <wps:cNvPr id="334" name="Text Box 151"/>
                          <wps:cNvSpPr txBox="1">
                            <a:spLocks noChangeArrowheads="1"/>
                          </wps:cNvSpPr>
                          <wps:spPr bwMode="auto">
                            <a:xfrm>
                              <a:off x="1900" y="169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A67EE" w14:textId="77777777" w:rsidR="005E791B" w:rsidRDefault="005E791B">
                                <w:pPr>
                                  <w:rPr>
                                    <w:i/>
                                  </w:rPr>
                                </w:pPr>
                                <w:r>
                                  <w:rPr>
                                    <w:rFonts w:hint="eastAsia"/>
                                    <w:i/>
                                  </w:rPr>
                                  <w:t>B</w:t>
                                </w:r>
                              </w:p>
                            </w:txbxContent>
                          </wps:txbx>
                          <wps:bodyPr rot="0" vert="horz" wrap="square" lIns="0" tIns="0" rIns="0" bIns="0" anchor="t" anchorCtr="0" upright="1">
                            <a:noAutofit/>
                          </wps:bodyPr>
                        </wps:wsp>
                        <wps:wsp>
                          <wps:cNvPr id="335" name="Text Box 152"/>
                          <wps:cNvSpPr txBox="1">
                            <a:spLocks noChangeArrowheads="1"/>
                          </wps:cNvSpPr>
                          <wps:spPr bwMode="auto">
                            <a:xfrm>
                              <a:off x="1140" y="88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390FD" w14:textId="77777777" w:rsidR="005E791B" w:rsidRDefault="005E791B">
                                <w:pPr>
                                  <w:rPr>
                                    <w:i/>
                                  </w:rPr>
                                </w:pPr>
                                <w:r>
                                  <w:rPr>
                                    <w:rFonts w:hint="eastAsia"/>
                                    <w:i/>
                                  </w:rPr>
                                  <w:t>D</w:t>
                                </w:r>
                              </w:p>
                            </w:txbxContent>
                          </wps:txbx>
                          <wps:bodyPr rot="0" vert="horz" wrap="square" lIns="0" tIns="0" rIns="0" bIns="0" anchor="t" anchorCtr="0" upright="1">
                            <a:noAutofit/>
                          </wps:bodyPr>
                        </wps:wsp>
                      </wpg:grpSp>
                      <wps:wsp>
                        <wps:cNvPr id="336" name="Text Box 153"/>
                        <wps:cNvSpPr txBox="1">
                          <a:spLocks noChangeArrowheads="1"/>
                        </wps:cNvSpPr>
                        <wps:spPr bwMode="auto">
                          <a:xfrm>
                            <a:off x="707" y="2487"/>
                            <a:ext cx="49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55816" w14:textId="77777777" w:rsidR="005E791B" w:rsidRDefault="005E791B">
                              <w:r>
                                <w:rPr>
                                  <w:rFonts w:hint="eastAsia"/>
                                </w:rPr>
                                <w:t>图</w:t>
                              </w:r>
                              <w:r>
                                <w:rPr>
                                  <w:rFonts w:hint="eastAsia"/>
                                </w:rPr>
                                <w:t>1</w:t>
                              </w:r>
                            </w:p>
                          </w:txbxContent>
                        </wps:txbx>
                        <wps:bodyPr rot="0" vert="horz" wrap="square" lIns="0" tIns="0" rIns="0" bIns="0" anchor="t" anchorCtr="0" upright="1">
                          <a:noAutofit/>
                        </wps:bodyPr>
                      </wps:wsp>
                      <wpg:grpSp>
                        <wpg:cNvPr id="337" name="Group 154"/>
                        <wpg:cNvGrpSpPr>
                          <a:grpSpLocks/>
                        </wpg:cNvGrpSpPr>
                        <wpg:grpSpPr bwMode="auto">
                          <a:xfrm>
                            <a:off x="5100" y="0"/>
                            <a:ext cx="2545" cy="2764"/>
                            <a:chOff x="0" y="0"/>
                            <a:chExt cx="2545" cy="2764"/>
                          </a:xfrm>
                        </wpg:grpSpPr>
                        <wps:wsp>
                          <wps:cNvPr id="338" name="Text Box 155"/>
                          <wps:cNvSpPr txBox="1">
                            <a:spLocks noChangeArrowheads="1"/>
                          </wps:cNvSpPr>
                          <wps:spPr bwMode="auto">
                            <a:xfrm>
                              <a:off x="1010" y="2444"/>
                              <a:ext cx="49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CF848" w14:textId="77777777" w:rsidR="005E791B" w:rsidRDefault="005E791B">
                                <w:r>
                                  <w:rPr>
                                    <w:rFonts w:hint="eastAsia"/>
                                  </w:rPr>
                                  <w:t>图</w:t>
                                </w:r>
                                <w:r>
                                  <w:rPr>
                                    <w:rFonts w:hint="eastAsia"/>
                                  </w:rPr>
                                  <w:t>3</w:t>
                                </w:r>
                              </w:p>
                            </w:txbxContent>
                          </wps:txbx>
                          <wps:bodyPr rot="0" vert="horz" wrap="square" lIns="0" tIns="0" rIns="0" bIns="0" anchor="t" anchorCtr="0" upright="1">
                            <a:noAutofit/>
                          </wps:bodyPr>
                        </wps:wsp>
                        <wps:wsp>
                          <wps:cNvPr id="339" name="Line 156"/>
                          <wps:cNvCnPr>
                            <a:cxnSpLocks noChangeShapeType="1"/>
                          </wps:cNvCnPr>
                          <wps:spPr bwMode="auto">
                            <a:xfrm flipV="1">
                              <a:off x="279" y="1866"/>
                              <a:ext cx="1941"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1" name="Line 157"/>
                          <wps:cNvCnPr>
                            <a:cxnSpLocks noChangeShapeType="1"/>
                          </wps:cNvCnPr>
                          <wps:spPr bwMode="auto">
                            <a:xfrm flipH="1">
                              <a:off x="282" y="1866"/>
                              <a:ext cx="1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Line 158"/>
                          <wps:cNvCnPr>
                            <a:cxnSpLocks noChangeShapeType="1"/>
                          </wps:cNvCnPr>
                          <wps:spPr bwMode="auto">
                            <a:xfrm flipV="1">
                              <a:off x="276" y="270"/>
                              <a:ext cx="0" cy="21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3" name="Line 159"/>
                          <wps:cNvCnPr>
                            <a:cxnSpLocks noChangeShapeType="1"/>
                          </wps:cNvCnPr>
                          <wps:spPr bwMode="auto">
                            <a:xfrm flipH="1" flipV="1">
                              <a:off x="987" y="1044"/>
                              <a:ext cx="1239" cy="8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Line 160"/>
                          <wps:cNvCnPr>
                            <a:cxnSpLocks noChangeShapeType="1"/>
                          </wps:cNvCnPr>
                          <wps:spPr bwMode="auto">
                            <a:xfrm flipH="1">
                              <a:off x="282" y="1044"/>
                              <a:ext cx="702" cy="13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5" name="Line 161"/>
                          <wps:cNvCnPr>
                            <a:cxnSpLocks noChangeShapeType="1"/>
                          </wps:cNvCnPr>
                          <wps:spPr bwMode="auto">
                            <a:xfrm flipH="1" flipV="1">
                              <a:off x="279" y="267"/>
                              <a:ext cx="1425" cy="1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6" name="Rectangle 162"/>
                          <wps:cNvSpPr>
                            <a:spLocks noChangeArrowheads="1"/>
                          </wps:cNvSpPr>
                          <wps:spPr bwMode="auto">
                            <a:xfrm rot="1834675">
                              <a:off x="944" y="1075"/>
                              <a:ext cx="135" cy="1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163"/>
                          <wps:cNvSpPr>
                            <a:spLocks noChangeArrowheads="1"/>
                          </wps:cNvSpPr>
                          <wps:spPr bwMode="auto">
                            <a:xfrm>
                              <a:off x="276" y="1737"/>
                              <a:ext cx="143" cy="14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Text Box 164"/>
                          <wps:cNvSpPr txBox="1">
                            <a:spLocks noChangeArrowheads="1"/>
                          </wps:cNvSpPr>
                          <wps:spPr bwMode="auto">
                            <a:xfrm>
                              <a:off x="210" y="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80C2C" w14:textId="77777777" w:rsidR="005E791B" w:rsidRDefault="005E791B">
                                <w:pPr>
                                  <w:rPr>
                                    <w:i/>
                                  </w:rPr>
                                </w:pPr>
                                <w:r>
                                  <w:rPr>
                                    <w:rFonts w:hint="eastAsia"/>
                                    <w:i/>
                                  </w:rPr>
                                  <w:t>A</w:t>
                                </w:r>
                              </w:p>
                            </w:txbxContent>
                          </wps:txbx>
                          <wps:bodyPr rot="0" vert="horz" wrap="square" lIns="0" tIns="0" rIns="0" bIns="0" anchor="t" anchorCtr="0" upright="1">
                            <a:noAutofit/>
                          </wps:bodyPr>
                        </wps:wsp>
                        <wps:wsp>
                          <wps:cNvPr id="349" name="Text Box 165"/>
                          <wps:cNvSpPr txBox="1">
                            <a:spLocks noChangeArrowheads="1"/>
                          </wps:cNvSpPr>
                          <wps:spPr bwMode="auto">
                            <a:xfrm>
                              <a:off x="1020" y="78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02564" w14:textId="77777777" w:rsidR="005E791B" w:rsidRDefault="005E791B">
                                <w:pPr>
                                  <w:rPr>
                                    <w:i/>
                                  </w:rPr>
                                </w:pPr>
                                <w:r>
                                  <w:rPr>
                                    <w:rFonts w:hint="eastAsia"/>
                                    <w:i/>
                                  </w:rPr>
                                  <w:t>D</w:t>
                                </w:r>
                              </w:p>
                            </w:txbxContent>
                          </wps:txbx>
                          <wps:bodyPr rot="0" vert="horz" wrap="square" lIns="0" tIns="0" rIns="0" bIns="0" anchor="t" anchorCtr="0" upright="1">
                            <a:noAutofit/>
                          </wps:bodyPr>
                        </wps:wsp>
                        <wps:wsp>
                          <wps:cNvPr id="350" name="Text Box 166"/>
                          <wps:cNvSpPr txBox="1">
                            <a:spLocks noChangeArrowheads="1"/>
                          </wps:cNvSpPr>
                          <wps:spPr bwMode="auto">
                            <a:xfrm>
                              <a:off x="2320" y="173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A33BA" w14:textId="77777777" w:rsidR="005E791B" w:rsidRDefault="005E791B">
                                <w:pPr>
                                  <w:rPr>
                                    <w:i/>
                                  </w:rPr>
                                </w:pPr>
                                <w:r>
                                  <w:rPr>
                                    <w:rFonts w:hint="eastAsia"/>
                                    <w:i/>
                                  </w:rPr>
                                  <w:t>F</w:t>
                                </w:r>
                              </w:p>
                            </w:txbxContent>
                          </wps:txbx>
                          <wps:bodyPr rot="0" vert="horz" wrap="square" lIns="0" tIns="0" rIns="0" bIns="0" anchor="t" anchorCtr="0" upright="1">
                            <a:noAutofit/>
                          </wps:bodyPr>
                        </wps:wsp>
                        <wps:wsp>
                          <wps:cNvPr id="351" name="Text Box 167"/>
                          <wps:cNvSpPr txBox="1">
                            <a:spLocks noChangeArrowheads="1"/>
                          </wps:cNvSpPr>
                          <wps:spPr bwMode="auto">
                            <a:xfrm>
                              <a:off x="70" y="237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8BB15" w14:textId="77777777" w:rsidR="005E791B" w:rsidRDefault="005E791B">
                                <w:pPr>
                                  <w:rPr>
                                    <w:i/>
                                  </w:rPr>
                                </w:pPr>
                                <w:r>
                                  <w:rPr>
                                    <w:rFonts w:hint="eastAsia"/>
                                    <w:i/>
                                  </w:rPr>
                                  <w:t>E</w:t>
                                </w:r>
                              </w:p>
                            </w:txbxContent>
                          </wps:txbx>
                          <wps:bodyPr rot="0" vert="horz" wrap="square" lIns="0" tIns="0" rIns="0" bIns="0" anchor="t" anchorCtr="0" upright="1">
                            <a:noAutofit/>
                          </wps:bodyPr>
                        </wps:wsp>
                        <wps:wsp>
                          <wps:cNvPr id="352" name="Text Box 168"/>
                          <wps:cNvSpPr txBox="1">
                            <a:spLocks noChangeArrowheads="1"/>
                          </wps:cNvSpPr>
                          <wps:spPr bwMode="auto">
                            <a:xfrm>
                              <a:off x="0" y="175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0DEAE" w14:textId="77777777" w:rsidR="005E791B" w:rsidRDefault="005E791B">
                                <w:pPr>
                                  <w:rPr>
                                    <w:i/>
                                  </w:rPr>
                                </w:pPr>
                                <w:r>
                                  <w:rPr>
                                    <w:rFonts w:hint="eastAsia"/>
                                    <w:i/>
                                  </w:rPr>
                                  <w:t>C</w:t>
                                </w:r>
                              </w:p>
                            </w:txbxContent>
                          </wps:txbx>
                          <wps:bodyPr rot="0" vert="horz" wrap="square" lIns="0" tIns="0" rIns="0" bIns="0" anchor="t" anchorCtr="0" upright="1">
                            <a:noAutofit/>
                          </wps:bodyPr>
                        </wps:wsp>
                        <wps:wsp>
                          <wps:cNvPr id="353" name="Text Box 169"/>
                          <wps:cNvSpPr txBox="1">
                            <a:spLocks noChangeArrowheads="1"/>
                          </wps:cNvSpPr>
                          <wps:spPr bwMode="auto">
                            <a:xfrm>
                              <a:off x="1600" y="185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BF8C5" w14:textId="77777777" w:rsidR="005E791B" w:rsidRDefault="005E791B">
                                <w:pPr>
                                  <w:rPr>
                                    <w:i/>
                                  </w:rPr>
                                </w:pPr>
                                <w:r>
                                  <w:rPr>
                                    <w:rFonts w:hint="eastAsia"/>
                                    <w:i/>
                                  </w:rPr>
                                  <w:t>B</w:t>
                                </w:r>
                              </w:p>
                            </w:txbxContent>
                          </wps:txbx>
                          <wps:bodyPr rot="0" vert="horz" wrap="square" lIns="0" tIns="0" rIns="0" bIns="0" anchor="t" anchorCtr="0" upright="1">
                            <a:noAutofit/>
                          </wps:bodyPr>
                        </wps:wsp>
                      </wpg:grpSp>
                      <wpg:grpSp>
                        <wpg:cNvPr id="354" name="Group 170"/>
                        <wpg:cNvGrpSpPr>
                          <a:grpSpLocks/>
                        </wpg:cNvGrpSpPr>
                        <wpg:grpSpPr bwMode="auto">
                          <a:xfrm>
                            <a:off x="2460" y="470"/>
                            <a:ext cx="2035" cy="2354"/>
                            <a:chOff x="0" y="0"/>
                            <a:chExt cx="2035" cy="2354"/>
                          </a:xfrm>
                        </wpg:grpSpPr>
                        <wps:wsp>
                          <wps:cNvPr id="355" name="Line 171"/>
                          <wps:cNvCnPr>
                            <a:cxnSpLocks noChangeShapeType="1"/>
                          </wps:cNvCnPr>
                          <wps:spPr bwMode="auto">
                            <a:xfrm>
                              <a:off x="300" y="273"/>
                              <a:ext cx="0" cy="1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6" name="Line 172"/>
                          <wps:cNvCnPr>
                            <a:cxnSpLocks noChangeShapeType="1"/>
                          </wps:cNvCnPr>
                          <wps:spPr bwMode="auto">
                            <a:xfrm>
                              <a:off x="303" y="1800"/>
                              <a:ext cx="13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7" name="Line 173"/>
                          <wps:cNvCnPr>
                            <a:cxnSpLocks noChangeShapeType="1"/>
                          </wps:cNvCnPr>
                          <wps:spPr bwMode="auto">
                            <a:xfrm>
                              <a:off x="300" y="273"/>
                              <a:ext cx="1407" cy="15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8" name="Line 174"/>
                          <wps:cNvCnPr>
                            <a:cxnSpLocks noChangeShapeType="1"/>
                          </wps:cNvCnPr>
                          <wps:spPr bwMode="auto">
                            <a:xfrm flipV="1">
                              <a:off x="302" y="1041"/>
                              <a:ext cx="705" cy="37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9" name="Line 175"/>
                          <wps:cNvCnPr>
                            <a:cxnSpLocks noChangeShapeType="1"/>
                          </wps:cNvCnPr>
                          <wps:spPr bwMode="auto">
                            <a:xfrm>
                              <a:off x="302" y="1422"/>
                              <a:ext cx="1092"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0" name="Rectangle 176"/>
                          <wps:cNvSpPr>
                            <a:spLocks noChangeArrowheads="1"/>
                          </wps:cNvSpPr>
                          <wps:spPr bwMode="auto">
                            <a:xfrm>
                              <a:off x="299" y="1662"/>
                              <a:ext cx="125" cy="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Rectangle 177"/>
                          <wps:cNvSpPr>
                            <a:spLocks noChangeArrowheads="1"/>
                          </wps:cNvSpPr>
                          <wps:spPr bwMode="auto">
                            <a:xfrm rot="19958430">
                              <a:off x="908" y="1071"/>
                              <a:ext cx="125" cy="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Line 178"/>
                          <wps:cNvCnPr>
                            <a:cxnSpLocks noChangeShapeType="1"/>
                          </wps:cNvCnPr>
                          <wps:spPr bwMode="auto">
                            <a:xfrm rot="5400000" flipV="1">
                              <a:off x="827" y="1225"/>
                              <a:ext cx="744" cy="3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3" name="Text Box 179"/>
                          <wps:cNvSpPr txBox="1">
                            <a:spLocks noChangeArrowheads="1"/>
                          </wps:cNvSpPr>
                          <wps:spPr bwMode="auto">
                            <a:xfrm>
                              <a:off x="190" y="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45C2D" w14:textId="77777777" w:rsidR="005E791B" w:rsidRDefault="005E791B">
                                <w:pPr>
                                  <w:rPr>
                                    <w:i/>
                                  </w:rPr>
                                </w:pPr>
                                <w:r>
                                  <w:rPr>
                                    <w:rFonts w:hint="eastAsia"/>
                                    <w:i/>
                                  </w:rPr>
                                  <w:t>A</w:t>
                                </w:r>
                              </w:p>
                            </w:txbxContent>
                          </wps:txbx>
                          <wps:bodyPr rot="0" vert="horz" wrap="square" lIns="0" tIns="0" rIns="0" bIns="0" anchor="t" anchorCtr="0" upright="1">
                            <a:noAutofit/>
                          </wps:bodyPr>
                        </wps:wsp>
                        <wps:wsp>
                          <wps:cNvPr id="364" name="Text Box 180"/>
                          <wps:cNvSpPr txBox="1">
                            <a:spLocks noChangeArrowheads="1"/>
                          </wps:cNvSpPr>
                          <wps:spPr bwMode="auto">
                            <a:xfrm>
                              <a:off x="1070" y="80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0A8D4" w14:textId="77777777" w:rsidR="005E791B" w:rsidRDefault="005E791B">
                                <w:pPr>
                                  <w:rPr>
                                    <w:i/>
                                  </w:rPr>
                                </w:pPr>
                                <w:r>
                                  <w:rPr>
                                    <w:rFonts w:hint="eastAsia"/>
                                    <w:i/>
                                  </w:rPr>
                                  <w:t>D</w:t>
                                </w:r>
                              </w:p>
                            </w:txbxContent>
                          </wps:txbx>
                          <wps:bodyPr rot="0" vert="horz" wrap="square" lIns="0" tIns="0" rIns="0" bIns="0" anchor="t" anchorCtr="0" upright="1">
                            <a:noAutofit/>
                          </wps:bodyPr>
                        </wps:wsp>
                        <wps:wsp>
                          <wps:cNvPr id="365" name="Text Box 181"/>
                          <wps:cNvSpPr txBox="1">
                            <a:spLocks noChangeArrowheads="1"/>
                          </wps:cNvSpPr>
                          <wps:spPr bwMode="auto">
                            <a:xfrm>
                              <a:off x="1810" y="166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0E4C2" w14:textId="77777777" w:rsidR="005E791B" w:rsidRDefault="005E791B">
                                <w:pPr>
                                  <w:rPr>
                                    <w:i/>
                                  </w:rPr>
                                </w:pPr>
                                <w:r>
                                  <w:rPr>
                                    <w:rFonts w:hint="eastAsia"/>
                                    <w:i/>
                                  </w:rPr>
                                  <w:t>B</w:t>
                                </w:r>
                              </w:p>
                            </w:txbxContent>
                          </wps:txbx>
                          <wps:bodyPr rot="0" vert="horz" wrap="square" lIns="0" tIns="0" rIns="0" bIns="0" anchor="t" anchorCtr="0" upright="1">
                            <a:noAutofit/>
                          </wps:bodyPr>
                        </wps:wsp>
                        <wps:wsp>
                          <wps:cNvPr id="366" name="Text Box 182"/>
                          <wps:cNvSpPr txBox="1">
                            <a:spLocks noChangeArrowheads="1"/>
                          </wps:cNvSpPr>
                          <wps:spPr bwMode="auto">
                            <a:xfrm>
                              <a:off x="175" y="179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64742" w14:textId="77777777" w:rsidR="005E791B" w:rsidRDefault="005E791B">
                                <w:pPr>
                                  <w:rPr>
                                    <w:i/>
                                  </w:rPr>
                                </w:pPr>
                                <w:r>
                                  <w:rPr>
                                    <w:rFonts w:hint="eastAsia"/>
                                    <w:i/>
                                  </w:rPr>
                                  <w:t>C</w:t>
                                </w:r>
                              </w:p>
                            </w:txbxContent>
                          </wps:txbx>
                          <wps:bodyPr rot="0" vert="horz" wrap="square" lIns="0" tIns="0" rIns="0" bIns="0" anchor="t" anchorCtr="0" upright="1">
                            <a:noAutofit/>
                          </wps:bodyPr>
                        </wps:wsp>
                        <wps:wsp>
                          <wps:cNvPr id="367" name="Text Box 183"/>
                          <wps:cNvSpPr txBox="1">
                            <a:spLocks noChangeArrowheads="1"/>
                          </wps:cNvSpPr>
                          <wps:spPr bwMode="auto">
                            <a:xfrm>
                              <a:off x="0" y="133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FAABF" w14:textId="77777777" w:rsidR="005E791B" w:rsidRDefault="005E791B">
                                <w:pPr>
                                  <w:rPr>
                                    <w:i/>
                                  </w:rPr>
                                </w:pPr>
                                <w:r>
                                  <w:rPr>
                                    <w:rFonts w:hint="eastAsia"/>
                                    <w:i/>
                                  </w:rPr>
                                  <w:t>E</w:t>
                                </w:r>
                              </w:p>
                            </w:txbxContent>
                          </wps:txbx>
                          <wps:bodyPr rot="0" vert="horz" wrap="square" lIns="0" tIns="0" rIns="0" bIns="0" anchor="t" anchorCtr="0" upright="1">
                            <a:noAutofit/>
                          </wps:bodyPr>
                        </wps:wsp>
                        <wps:wsp>
                          <wps:cNvPr id="368" name="Text Box 184"/>
                          <wps:cNvSpPr txBox="1">
                            <a:spLocks noChangeArrowheads="1"/>
                          </wps:cNvSpPr>
                          <wps:spPr bwMode="auto">
                            <a:xfrm>
                              <a:off x="738" y="2034"/>
                              <a:ext cx="493"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5C342" w14:textId="77777777" w:rsidR="005E791B" w:rsidRDefault="005E791B">
                                <w:r>
                                  <w:rPr>
                                    <w:rFonts w:hint="eastAsia"/>
                                  </w:rPr>
                                  <w:t>图</w:t>
                                </w:r>
                                <w:r>
                                  <w:rPr>
                                    <w:rFonts w:hint="eastAsia"/>
                                  </w:rPr>
                                  <w:t>2</w:t>
                                </w:r>
                              </w:p>
                            </w:txbxContent>
                          </wps:txbx>
                          <wps:bodyPr rot="0" vert="horz" wrap="square" lIns="0" tIns="0" rIns="0" bIns="0" anchor="t" anchorCtr="0" upright="1">
                            <a:noAutofit/>
                          </wps:bodyPr>
                        </wps:wsp>
                        <wps:wsp>
                          <wps:cNvPr id="369" name="Text Box 185"/>
                          <wps:cNvSpPr txBox="1">
                            <a:spLocks noChangeArrowheads="1"/>
                          </wps:cNvSpPr>
                          <wps:spPr bwMode="auto">
                            <a:xfrm>
                              <a:off x="1330" y="1790"/>
                              <a:ext cx="22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6E69F" w14:textId="77777777" w:rsidR="005E791B" w:rsidRDefault="005E791B">
                                <w:pPr>
                                  <w:rPr>
                                    <w:i/>
                                  </w:rPr>
                                </w:pPr>
                                <w:r>
                                  <w:rPr>
                                    <w:rFonts w:hint="eastAsia"/>
                                    <w:i/>
                                  </w:rPr>
                                  <w:t>F</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9B6A1FA" id="Group 135" o:spid="_x0000_s1198" style="position:absolute;left:0;text-align:left;margin-left:163.05pt;margin-top:7.4pt;width:374.4pt;height:135.6pt;z-index:251630592;mso-position-horizontal-relative:margin" coordsize="7645,28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">
                <v:group id="Group 136" o:spid="_x0000_s1199" style="position:absolute;top:300;width:2125;height:2204" coordsize="2125,2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group id="Group 137" o:spid="_x0000_s1200" style="position:absolute;left:304;top:324;width:1518;height:1509" coordsize="1518,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138" o:spid="_x0000_s1201" style="position:absolute;width:1518;height:1509" coordsize="1518,1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139" o:spid="_x0000_s1202" style="position:absolute;top:759;width:747;height: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" filled="f"/>
                      <v:line id="Line 140" o:spid="_x0000_s1203" style="position:absolute;flip:y;visibility:visible;mso-wrap-style:square" from="0,0" to="0,1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"/>
                      <v:line id="Line 141" o:spid="_x0000_s1204" style="position:absolute;visibility:visible;mso-wrap-style:square" from="0,1509" to="1518,1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"/>
                      <v:line id="Line 142" o:spid="_x0000_s1205" style="position:absolute;flip:x y;visibility:visible;mso-wrap-style:square" from="3,0" to="1512,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"/>
                    </v:group>
                    <v:line id="Line 143" o:spid="_x0000_s1206" style="position:absolute;flip:x y;visibility:visible;mso-wrap-style:square" from="0,759" to="747,15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"/>
                    <v:rect id="Rectangle 144" o:spid="_x0000_s1207" style="position:absolute;top:1389;width:119;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" filled="f"/>
                    <v:rect id="Rectangle 145" o:spid="_x0000_s1208" style="position:absolute;left:627;top:762;width:119;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" filled="f"/>
                    <v:rect id="Rectangle 146" o:spid="_x0000_s1209" style="position:absolute;top:639;width:119;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" filled="f"/>
                  </v:group>
                  <v:shape id="Text Box 147" o:spid="_x0000_s1210" type="#_x0000_t202" style="position:absolute;left:22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688F83DA" w14:textId="77777777" w:rsidR="005E791B" w:rsidRDefault="005E791B">
                          <w:pPr>
                            <w:rPr>
                              <w:i/>
                            </w:rPr>
                          </w:pPr>
                          <w:r>
                            <w:rPr>
                              <w:rFonts w:hint="eastAsia"/>
                              <w:i/>
                            </w:rPr>
                            <w:t>A</w:t>
                          </w:r>
                        </w:p>
                      </w:txbxContent>
                    </v:textbox>
                  </v:shape>
                  <v:shape id="Text Box 148" o:spid="_x0000_s1211" type="#_x0000_t202" style="position:absolute;left:40;top:99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0B043A08" w14:textId="77777777" w:rsidR="005E791B" w:rsidRDefault="005E791B">
                          <w:pPr>
                            <w:rPr>
                              <w:i/>
                            </w:rPr>
                          </w:pPr>
                          <w:r>
                            <w:rPr>
                              <w:rFonts w:hint="eastAsia"/>
                              <w:i/>
                            </w:rPr>
                            <w:t>E</w:t>
                          </w:r>
                        </w:p>
                      </w:txbxContent>
                    </v:textbox>
                  </v:shape>
                  <v:shape id="Text Box 149" o:spid="_x0000_s1212" type="#_x0000_t202" style="position:absolute;top:174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0CB15F48" w14:textId="77777777" w:rsidR="005E791B" w:rsidRDefault="005E791B">
                          <w:pPr>
                            <w:rPr>
                              <w:i/>
                            </w:rPr>
                          </w:pPr>
                          <w:r>
                            <w:rPr>
                              <w:rFonts w:hint="eastAsia"/>
                              <w:i/>
                            </w:rPr>
                            <w:t>C</w:t>
                          </w:r>
                        </w:p>
                      </w:txbxContent>
                    </v:textbox>
                  </v:shape>
                  <v:shape id="Text Box 150" o:spid="_x0000_s1213" type="#_x0000_t202" style="position:absolute;left:930;top:189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3CE99E45" w14:textId="77777777" w:rsidR="005E791B" w:rsidRDefault="005E791B">
                          <w:pPr>
                            <w:rPr>
                              <w:i/>
                            </w:rPr>
                          </w:pPr>
                          <w:r>
                            <w:rPr>
                              <w:rFonts w:hint="eastAsia"/>
                              <w:i/>
                            </w:rPr>
                            <w:t>F</w:t>
                          </w:r>
                        </w:p>
                      </w:txbxContent>
                    </v:textbox>
                  </v:shape>
                  <v:shape id="Text Box 151" o:spid="_x0000_s1214" type="#_x0000_t202" style="position:absolute;left:1900;top:169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fOwxQAAANwAAAAPAAAAZHJzL2Rvd25yZXYueG1sRI9Ba8JA&#10;FITvhf6H5RW81U1rE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B9TfOwxQAAANwAAAAP&#10;AAAAAAAAAAAAAAAAAAcCAABkcnMvZG93bnJldi54bWxQSwUGAAAAAAMAAwC3AAAA+QIAAAAA&#10;" filled="f" stroked="f">
                    <v:textbox inset="0,0,0,0">
                      <w:txbxContent>
                        <w:p w14:paraId="13DA67EE" w14:textId="77777777" w:rsidR="005E791B" w:rsidRDefault="005E791B">
                          <w:pPr>
                            <w:rPr>
                              <w:i/>
                            </w:rPr>
                          </w:pPr>
                          <w:r>
                            <w:rPr>
                              <w:rFonts w:hint="eastAsia"/>
                              <w:i/>
                            </w:rPr>
                            <w:t>B</w:t>
                          </w:r>
                        </w:p>
                      </w:txbxContent>
                    </v:textbox>
                  </v:shape>
                  <v:shape id="Text Box 152" o:spid="_x0000_s1215" type="#_x0000_t202" style="position:absolute;left:1140;top:88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YrxQAAANwAAAAPAAAAZHJzL2Rvd25yZXYueG1sRI9Ba8JA&#10;FITvhf6H5RW81U0r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ASAVYrxQAAANwAAAAP&#10;AAAAAAAAAAAAAAAAAAcCAABkcnMvZG93bnJldi54bWxQSwUGAAAAAAMAAwC3AAAA+QIAAAAA&#10;" filled="f" stroked="f">
                    <v:textbox inset="0,0,0,0">
                      <w:txbxContent>
                        <w:p w14:paraId="571390FD" w14:textId="77777777" w:rsidR="005E791B" w:rsidRDefault="005E791B">
                          <w:pPr>
                            <w:rPr>
                              <w:i/>
                            </w:rPr>
                          </w:pPr>
                          <w:r>
                            <w:rPr>
                              <w:rFonts w:hint="eastAsia"/>
                              <w:i/>
                            </w:rPr>
                            <w:t>D</w:t>
                          </w:r>
                        </w:p>
                      </w:txbxContent>
                    </v:textbox>
                  </v:shape>
                </v:group>
                <v:shape id="Text Box 153" o:spid="_x0000_s1216" type="#_x0000_t202" style="position:absolute;left:707;top:2487;width:49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8hcxQAAANwAAAAPAAAAZHJzL2Rvd25yZXYueG1sRI9Ba8JA&#10;FITvQv/D8gq96UaF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Di08hcxQAAANwAAAAP&#10;AAAAAAAAAAAAAAAAAAcCAABkcnMvZG93bnJldi54bWxQSwUGAAAAAAMAAwC3AAAA+QIAAAAA&#10;" filled="f" stroked="f">
                  <v:textbox inset="0,0,0,0">
                    <w:txbxContent>
                      <w:p w14:paraId="45C55816" w14:textId="77777777" w:rsidR="005E791B" w:rsidRDefault="005E791B">
                        <w:r>
                          <w:rPr>
                            <w:rFonts w:hint="eastAsia"/>
                          </w:rPr>
                          <w:t>图</w:t>
                        </w:r>
                        <w:r>
                          <w:rPr>
                            <w:rFonts w:hint="eastAsia"/>
                          </w:rPr>
                          <w:t>1</w:t>
                        </w:r>
                      </w:p>
                    </w:txbxContent>
                  </v:textbox>
                </v:shape>
                <v:group id="Group 154" o:spid="_x0000_s1217" style="position:absolute;left:5100;width:2545;height:2764" coordsize="2545,2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Text Box 155" o:spid="_x0000_s1218" type="#_x0000_t202" style="position:absolute;left:1010;top:2444;width:49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Pm1wwAAANwAAAAPAAAAZHJzL2Rvd25yZXYueG1sRE/Pa8Iw&#10;FL4P/B/CE7zN1Am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AD5tcMAAADcAAAADwAA&#10;AAAAAAAAAAAAAAAHAgAAZHJzL2Rvd25yZXYueG1sUEsFBgAAAAADAAMAtwAAAPcCAAAAAA==&#10;" filled="f" stroked="f">
                    <v:textbox inset="0,0,0,0">
                      <w:txbxContent>
                        <w:p w14:paraId="75DCF848" w14:textId="77777777" w:rsidR="005E791B" w:rsidRDefault="005E791B">
                          <w:r>
                            <w:rPr>
                              <w:rFonts w:hint="eastAsia"/>
                            </w:rPr>
                            <w:t>图</w:t>
                          </w:r>
                          <w:r>
                            <w:rPr>
                              <w:rFonts w:hint="eastAsia"/>
                            </w:rPr>
                            <w:t>3</w:t>
                          </w:r>
                        </w:p>
                      </w:txbxContent>
                    </v:textbox>
                  </v:shape>
                  <v:line id="Line 156" o:spid="_x0000_s1219" style="position:absolute;flip:y;visibility:visible;mso-wrap-style:square" from="279,1866" to="2220,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"/>
                  <v:line id="Line 157" o:spid="_x0000_s1220" style="position:absolute;flip:x;visibility:visible;mso-wrap-style:square" from="282,1866" to="2220,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"/>
                  <v:line id="Line 158" o:spid="_x0000_s1221" style="position:absolute;flip:y;visibility:visible;mso-wrap-style:square" from="276,270" to="276,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1s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vAyncDtTDoCcvkHAAD//wMAUEsBAi0AFAAGAAgAAAAhANvh9svuAAAAhQEAABMAAAAAAAAA&#10;AAAAAAAAAAAAAFtDb250ZW50X1R5cGVzXS54bWxQSwECLQAUAAYACAAAACEAWvQsW78AAAAVAQAA&#10;CwAAAAAAAAAAAAAAAAAfAQAAX3JlbHMvLnJlbHNQSwECLQAUAAYACAAAACEA6+1tbMYAAADcAAAA&#10;DwAAAAAAAAAAAAAAAAAHAgAAZHJzL2Rvd25yZXYueG1sUEsFBgAAAAADAAMAtwAAAPoCAAAAAA==&#10;"/>
                  <v:line id="Line 159" o:spid="_x0000_s1222" style="position:absolute;flip:x y;visibility:visible;mso-wrap-style:square" from="987,1044" to="2226,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"/>
                  <v:line id="Line 160" o:spid="_x0000_s1223" style="position:absolute;flip:x;visibility:visible;mso-wrap-style:square" from="282,1044" to="984,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"/>
                  <v:line id="Line 161" o:spid="_x0000_s1224" style="position:absolute;flip:x y;visibility:visible;mso-wrap-style:square" from="279,267" to="1704,1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"/>
                  <v:rect id="Rectangle 162" o:spid="_x0000_s1225" style="position:absolute;left:944;top:1075;width:135;height:135;rotation:20039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" filled="f"/>
                  <v:rect id="Rectangle 163" o:spid="_x0000_s1226" style="position:absolute;left:276;top:1737;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" filled="f"/>
                  <v:shape id="Text Box 164" o:spid="_x0000_s1227" type="#_x0000_t202" style="position:absolute;left:21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orIwgAAANwAAAAPAAAAZHJzL2Rvd25yZXYueG1sRE/Pa8Iw&#10;FL4P9j+EN/A2UzeR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CkBorIwgAAANwAAAAPAAAA&#10;AAAAAAAAAAAAAAcCAABkcnMvZG93bnJldi54bWxQSwUGAAAAAAMAAwC3AAAA9gIAAAAA&#10;" filled="f" stroked="f">
                    <v:textbox inset="0,0,0,0">
                      <w:txbxContent>
                        <w:p w14:paraId="31180C2C" w14:textId="77777777" w:rsidR="005E791B" w:rsidRDefault="005E791B">
                          <w:pPr>
                            <w:rPr>
                              <w:i/>
                            </w:rPr>
                          </w:pPr>
                          <w:r>
                            <w:rPr>
                              <w:rFonts w:hint="eastAsia"/>
                              <w:i/>
                            </w:rPr>
                            <w:t>A</w:t>
                          </w:r>
                        </w:p>
                      </w:txbxContent>
                    </v:textbox>
                  </v:shape>
                  <v:shape id="Text Box 165" o:spid="_x0000_s1228" type="#_x0000_t202" style="position:absolute;left:1020;top:78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i9TxQAAANwAAAAPAAAAZHJzL2Rvd25yZXYueG1sRI9Ba8JA&#10;FITvBf/D8oTe6sZWRF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DLSi9TxQAAANwAAAAP&#10;AAAAAAAAAAAAAAAAAAcCAABkcnMvZG93bnJldi54bWxQSwUGAAAAAAMAAwC3AAAA+QIAAAAA&#10;" filled="f" stroked="f">
                    <v:textbox inset="0,0,0,0">
                      <w:txbxContent>
                        <w:p w14:paraId="12502564" w14:textId="77777777" w:rsidR="005E791B" w:rsidRDefault="005E791B">
                          <w:pPr>
                            <w:rPr>
                              <w:i/>
                            </w:rPr>
                          </w:pPr>
                          <w:r>
                            <w:rPr>
                              <w:rFonts w:hint="eastAsia"/>
                              <w:i/>
                            </w:rPr>
                            <w:t>D</w:t>
                          </w:r>
                        </w:p>
                      </w:txbxContent>
                    </v:textbox>
                  </v:shape>
                  <v:shape id="Text Box 166" o:spid="_x0000_s1229" type="#_x0000_t202" style="position:absolute;left:2320;top:173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" filled="f" stroked="f">
                    <v:textbox inset="0,0,0,0">
                      <w:txbxContent>
                        <w:p w14:paraId="392A33BA" w14:textId="77777777" w:rsidR="005E791B" w:rsidRDefault="005E791B">
                          <w:pPr>
                            <w:rPr>
                              <w:i/>
                            </w:rPr>
                          </w:pPr>
                          <w:r>
                            <w:rPr>
                              <w:rFonts w:hint="eastAsia"/>
                              <w:i/>
                            </w:rPr>
                            <w:t>F</w:t>
                          </w:r>
                        </w:p>
                      </w:txbxContent>
                    </v:textbox>
                  </v:shape>
                  <v:shape id="Text Box 167" o:spid="_x0000_s1230" type="#_x0000_t202" style="position:absolute;left:70;top:237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bWIxgAAANwAAAAPAAAAZHJzL2Rvd25yZXYueG1sRI9Ba8JA&#10;FITvBf/D8oTe6saW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sOW1iMYAAADcAAAA&#10;DwAAAAAAAAAAAAAAAAAHAgAAZHJzL2Rvd25yZXYueG1sUEsFBgAAAAADAAMAtwAAAPoCAAAAAA==&#10;" filled="f" stroked="f">
                    <v:textbox inset="0,0,0,0">
                      <w:txbxContent>
                        <w:p w14:paraId="1738BB15" w14:textId="77777777" w:rsidR="005E791B" w:rsidRDefault="005E791B">
                          <w:pPr>
                            <w:rPr>
                              <w:i/>
                            </w:rPr>
                          </w:pPr>
                          <w:r>
                            <w:rPr>
                              <w:rFonts w:hint="eastAsia"/>
                              <w:i/>
                            </w:rPr>
                            <w:t>E</w:t>
                          </w:r>
                        </w:p>
                      </w:txbxContent>
                    </v:textbox>
                  </v:shape>
                  <v:shape id="Text Box 168" o:spid="_x0000_s1231" type="#_x0000_t202" style="position:absolute;top:175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7000DEAE" w14:textId="77777777" w:rsidR="005E791B" w:rsidRDefault="005E791B">
                          <w:pPr>
                            <w:rPr>
                              <w:i/>
                            </w:rPr>
                          </w:pPr>
                          <w:r>
                            <w:rPr>
                              <w:rFonts w:hint="eastAsia"/>
                              <w:i/>
                            </w:rPr>
                            <w:t>C</w:t>
                          </w:r>
                        </w:p>
                      </w:txbxContent>
                    </v:textbox>
                  </v:shape>
                  <v:shape id="Text Box 169" o:spid="_x0000_s1232" type="#_x0000_t202" style="position:absolute;left:1600;top:185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45kxQAAANwAAAAPAAAAZHJzL2Rvd25yZXYueG1sRI9Ba8JA&#10;FITvhf6H5RW81U0r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Ave45kxQAAANwAAAAP&#10;AAAAAAAAAAAAAAAAAAcCAABkcnMvZG93bnJldi54bWxQSwUGAAAAAAMAAwC3AAAA+QIAAAAA&#10;" filled="f" stroked="f">
                    <v:textbox inset="0,0,0,0">
                      <w:txbxContent>
                        <w:p w14:paraId="7A5BF8C5" w14:textId="77777777" w:rsidR="005E791B" w:rsidRDefault="005E791B">
                          <w:pPr>
                            <w:rPr>
                              <w:i/>
                            </w:rPr>
                          </w:pPr>
                          <w:r>
                            <w:rPr>
                              <w:rFonts w:hint="eastAsia"/>
                              <w:i/>
                            </w:rPr>
                            <w:t>B</w:t>
                          </w:r>
                        </w:p>
                      </w:txbxContent>
                    </v:textbox>
                  </v:shape>
                </v:group>
                <v:group id="Group 170" o:spid="_x0000_s1233" style="position:absolute;left:2460;top:470;width:2035;height:2354" coordsize="2035,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line id="Line 171" o:spid="_x0000_s1234" style="position:absolute;visibility:visible;mso-wrap-style:square" from="300,273" to="300,1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"/>
                  <v:line id="Line 172" o:spid="_x0000_s1235" style="position:absolute;visibility:visible;mso-wrap-style:square" from="303,1800" to="1698,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z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pxT+z8QjIJd/AAAA//8DAFBLAQItABQABgAIAAAAIQDb4fbL7gAAAIUBAAATAAAAAAAA&#10;AAAAAAAAAAAAAABbQ29udGVudF9UeXBlc10ueG1sUEsBAi0AFAAGAAgAAAAhAFr0LFu/AAAAFQEA&#10;AAsAAAAAAAAAAAAAAAAAHwEAAF9yZWxzLy5yZWxzUEsBAi0AFAAGAAgAAAAhAMgrfM3HAAAA3AAA&#10;AA8AAAAAAAAAAAAAAAAABwIAAGRycy9kb3ducmV2LnhtbFBLBQYAAAAAAwADALcAAAD7AgAAAAA=&#10;"/>
                  <v:line id="Line 173" o:spid="_x0000_s1236" style="position:absolute;visibility:visible;mso-wrap-style:square" from="300,273" to="1707,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"/>
                  <v:line id="Line 174" o:spid="_x0000_s1237" style="position:absolute;flip:y;visibility:visible;mso-wrap-style:square" from="302,1041" to="1007,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"/>
                  <v:line id="Line 175" o:spid="_x0000_s1238" style="position:absolute;visibility:visible;mso-wrap-style:square" from="302,1422" to="1394,1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"/>
                  <v:rect id="Rectangle 176" o:spid="_x0000_s1239" style="position:absolute;left:299;top:1662;width:125;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" filled="f"/>
                  <v:rect id="Rectangle 177" o:spid="_x0000_s1240" style="position:absolute;left:908;top:1071;width:125;height:125;rotation:-17930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" filled="f"/>
                  <v:line id="Line 178" o:spid="_x0000_s1241" style="position:absolute;rotation:-90;flip:y;visibility:visible;mso-wrap-style:square" from="827,1225" to="157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"/>
                  <v:shape id="Text Box 179" o:spid="_x0000_s1242" type="#_x0000_t202" style="position:absolute;left:19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0TZxQAAANwAAAAPAAAAZHJzL2Rvd25yZXYueG1sRI9Ba8JA&#10;FITvQv/D8gq96UaF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DhF0TZxQAAANwAAAAP&#10;AAAAAAAAAAAAAAAAAAcCAABkcnMvZG93bnJldi54bWxQSwUGAAAAAAMAAwC3AAAA+QIAAAAA&#10;" filled="f" stroked="f">
                    <v:textbox inset="0,0,0,0">
                      <w:txbxContent>
                        <w:p w14:paraId="4A045C2D" w14:textId="77777777" w:rsidR="005E791B" w:rsidRDefault="005E791B">
                          <w:pPr>
                            <w:rPr>
                              <w:i/>
                            </w:rPr>
                          </w:pPr>
                          <w:r>
                            <w:rPr>
                              <w:rFonts w:hint="eastAsia"/>
                              <w:i/>
                            </w:rPr>
                            <w:t>A</w:t>
                          </w:r>
                        </w:p>
                      </w:txbxContent>
                    </v:textbox>
                  </v:shape>
                  <v:shape id="Text Box 180" o:spid="_x0000_s1243" type="#_x0000_t202" style="position:absolute;left:1070;top:80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txQAAANwAAAAPAAAAZHJzL2Rvd25yZXYueG1sRI9Ba8JA&#10;FITvBf/D8gre6qZVgo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Bu/tytxQAAANwAAAAP&#10;AAAAAAAAAAAAAAAAAAcCAABkcnMvZG93bnJldi54bWxQSwUGAAAAAAMAAwC3AAAA+QIAAAAA&#10;" filled="f" stroked="f">
                    <v:textbox inset="0,0,0,0">
                      <w:txbxContent>
                        <w:p w14:paraId="5190A8D4" w14:textId="77777777" w:rsidR="005E791B" w:rsidRDefault="005E791B">
                          <w:pPr>
                            <w:rPr>
                              <w:i/>
                            </w:rPr>
                          </w:pPr>
                          <w:r>
                            <w:rPr>
                              <w:rFonts w:hint="eastAsia"/>
                              <w:i/>
                            </w:rPr>
                            <w:t>D</w:t>
                          </w:r>
                        </w:p>
                      </w:txbxContent>
                    </v:textbox>
                  </v:shape>
                  <v:shape id="Text Box 181" o:spid="_x0000_s1244" type="#_x0000_t202" style="position:absolute;left:1810;top:166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46C0E4C2" w14:textId="77777777" w:rsidR="005E791B" w:rsidRDefault="005E791B">
                          <w:pPr>
                            <w:rPr>
                              <w:i/>
                            </w:rPr>
                          </w:pPr>
                          <w:r>
                            <w:rPr>
                              <w:rFonts w:hint="eastAsia"/>
                              <w:i/>
                            </w:rPr>
                            <w:t>B</w:t>
                          </w:r>
                        </w:p>
                      </w:txbxContent>
                    </v:textbox>
                  </v:shape>
                  <v:shape id="Text Box 182" o:spid="_x0000_s1245" type="#_x0000_t202" style="position:absolute;left:175;top:179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14:paraId="45564742" w14:textId="77777777" w:rsidR="005E791B" w:rsidRDefault="005E791B">
                          <w:pPr>
                            <w:rPr>
                              <w:i/>
                            </w:rPr>
                          </w:pPr>
                          <w:r>
                            <w:rPr>
                              <w:rFonts w:hint="eastAsia"/>
                              <w:i/>
                            </w:rPr>
                            <w:t>C</w:t>
                          </w:r>
                        </w:p>
                      </w:txbxContent>
                    </v:textbox>
                  </v:shape>
                  <v:shape id="Text Box 183" o:spid="_x0000_s1246" type="#_x0000_t202" style="position:absolute;top:133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ELaxQAAANwAAAAPAAAAZHJzL2Rvd25yZXYueG1sRI9Ba8JA&#10;FITvgv9heYXedFML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CeLELaxQAAANwAAAAP&#10;AAAAAAAAAAAAAAAAAAcCAABkcnMvZG93bnJldi54bWxQSwUGAAAAAAMAAwC3AAAA+QIAAAAA&#10;" filled="f" stroked="f">
                    <v:textbox inset="0,0,0,0">
                      <w:txbxContent>
                        <w:p w14:paraId="717FAABF" w14:textId="77777777" w:rsidR="005E791B" w:rsidRDefault="005E791B">
                          <w:pPr>
                            <w:rPr>
                              <w:i/>
                            </w:rPr>
                          </w:pPr>
                          <w:r>
                            <w:rPr>
                              <w:rFonts w:hint="eastAsia"/>
                              <w:i/>
                            </w:rPr>
                            <w:t>E</w:t>
                          </w:r>
                        </w:p>
                      </w:txbxContent>
                    </v:textbox>
                  </v:shape>
                  <v:shape id="Text Box 184" o:spid="_x0000_s1247" type="#_x0000_t202" style="position:absolute;left:738;top:2034;width:493;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9aowgAAANwAAAAPAAAAZHJzL2Rvd25yZXYueG1sRE/Pa8Iw&#10;FL4P/B/CE3abqRu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Dvs9aowgAAANwAAAAPAAAA&#10;AAAAAAAAAAAAAAcCAABkcnMvZG93bnJldi54bWxQSwUGAAAAAAMAAwC3AAAA9gIAAAAA&#10;" filled="f" stroked="f">
                    <v:textbox inset="0,0,0,0">
                      <w:txbxContent>
                        <w:p w14:paraId="58E5C342" w14:textId="77777777" w:rsidR="005E791B" w:rsidRDefault="005E791B">
                          <w:r>
                            <w:rPr>
                              <w:rFonts w:hint="eastAsia"/>
                            </w:rPr>
                            <w:t>图</w:t>
                          </w:r>
                          <w:r>
                            <w:rPr>
                              <w:rFonts w:hint="eastAsia"/>
                            </w:rPr>
                            <w:t>2</w:t>
                          </w:r>
                        </w:p>
                      </w:txbxContent>
                    </v:textbox>
                  </v:shape>
                  <v:shape id="Text Box 185" o:spid="_x0000_s1248" type="#_x0000_t202" style="position:absolute;left:1330;top:1790;width:22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MzxQAAANwAAAAPAAAAZHJzL2Rvd25yZXYueG1sRI9Ba8JA&#10;FITvQv/D8oTedKOF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CA/3MzxQAAANwAAAAP&#10;AAAAAAAAAAAAAAAAAAcCAABkcnMvZG93bnJldi54bWxQSwUGAAAAAAMAAwC3AAAA+QIAAAAA&#10;" filled="f" stroked="f">
                    <v:textbox inset="0,0,0,0">
                      <w:txbxContent>
                        <w:p w14:paraId="3FB6E69F" w14:textId="77777777" w:rsidR="005E791B" w:rsidRDefault="005E791B">
                          <w:pPr>
                            <w:rPr>
                              <w:i/>
                            </w:rPr>
                          </w:pPr>
                          <w:r>
                            <w:rPr>
                              <w:rFonts w:hint="eastAsia"/>
                              <w:i/>
                            </w:rPr>
                            <w:t>F</w:t>
                          </w:r>
                        </w:p>
                      </w:txbxContent>
                    </v:textbox>
                  </v:shape>
                </v:group>
                <w10:wrap anchorx="margin"/>
              </v:group>
            </w:pict>
          </mc:Fallback>
        </mc:AlternateContent>
      </w:r>
    </w:p>
    <w:p w14:paraId="582F6033" w14:textId="77777777" w:rsidR="00B43893" w:rsidRPr="002442A7" w:rsidRDefault="00B43893">
      <w:pPr>
        <w:spacing w:line="0" w:lineRule="atLeast"/>
        <w:rPr>
          <w:rFonts w:ascii="等线" w:hAnsi="等线"/>
          <w:color w:val="000000" w:themeColor="text1"/>
          <w:szCs w:val="21"/>
        </w:rPr>
      </w:pPr>
    </w:p>
    <w:p w14:paraId="2C8A6F74" w14:textId="77777777" w:rsidR="00B43893" w:rsidRPr="002442A7" w:rsidRDefault="00B43893">
      <w:pPr>
        <w:spacing w:line="0" w:lineRule="atLeast"/>
        <w:rPr>
          <w:rFonts w:ascii="等线" w:hAnsi="等线"/>
          <w:color w:val="000000" w:themeColor="text1"/>
          <w:szCs w:val="21"/>
        </w:rPr>
      </w:pPr>
    </w:p>
    <w:p w14:paraId="55E27055" w14:textId="77777777" w:rsidR="00B43893" w:rsidRPr="002442A7" w:rsidRDefault="00B43893">
      <w:pPr>
        <w:spacing w:line="0" w:lineRule="atLeast"/>
        <w:rPr>
          <w:rFonts w:ascii="等线" w:hAnsi="等线"/>
          <w:color w:val="000000" w:themeColor="text1"/>
          <w:szCs w:val="21"/>
        </w:rPr>
      </w:pPr>
    </w:p>
    <w:p w14:paraId="6AFC59BF" w14:textId="77777777" w:rsidR="00B43893" w:rsidRPr="002442A7" w:rsidRDefault="00B43893">
      <w:pPr>
        <w:spacing w:line="0" w:lineRule="atLeast"/>
        <w:rPr>
          <w:rFonts w:ascii="等线" w:hAnsi="等线"/>
          <w:color w:val="000000" w:themeColor="text1"/>
          <w:szCs w:val="21"/>
        </w:rPr>
      </w:pPr>
    </w:p>
    <w:p w14:paraId="6E0BF1AA" w14:textId="77777777" w:rsidR="00B43893" w:rsidRPr="002442A7" w:rsidRDefault="00B43893">
      <w:pPr>
        <w:spacing w:line="0" w:lineRule="atLeast"/>
        <w:rPr>
          <w:rFonts w:ascii="等线" w:hAnsi="等线"/>
          <w:color w:val="000000" w:themeColor="text1"/>
          <w:szCs w:val="21"/>
        </w:rPr>
      </w:pPr>
    </w:p>
    <w:p w14:paraId="5B42FB92" w14:textId="77777777" w:rsidR="00B43893" w:rsidRPr="002442A7" w:rsidRDefault="00B43893">
      <w:pPr>
        <w:spacing w:line="0" w:lineRule="atLeast"/>
        <w:rPr>
          <w:rFonts w:ascii="等线" w:hAnsi="等线"/>
          <w:color w:val="000000" w:themeColor="text1"/>
          <w:szCs w:val="21"/>
        </w:rPr>
      </w:pPr>
    </w:p>
    <w:p w14:paraId="33B9F0C6" w14:textId="77777777" w:rsidR="00B43893" w:rsidRPr="002442A7" w:rsidRDefault="00B43893">
      <w:pPr>
        <w:spacing w:line="0" w:lineRule="atLeast"/>
        <w:rPr>
          <w:rFonts w:ascii="等线" w:hAnsi="等线"/>
          <w:color w:val="000000" w:themeColor="text1"/>
          <w:szCs w:val="21"/>
        </w:rPr>
      </w:pPr>
    </w:p>
    <w:p w14:paraId="7F56A282" w14:textId="77777777" w:rsidR="00B43893" w:rsidRPr="002442A7" w:rsidRDefault="00B43893">
      <w:pPr>
        <w:spacing w:line="0" w:lineRule="atLeast"/>
        <w:rPr>
          <w:rFonts w:ascii="等线" w:hAnsi="等线"/>
          <w:color w:val="000000" w:themeColor="text1"/>
          <w:szCs w:val="21"/>
        </w:rPr>
      </w:pPr>
    </w:p>
    <w:p w14:paraId="39A5597A" w14:textId="77777777" w:rsidR="00B43893" w:rsidRPr="002442A7" w:rsidRDefault="00B43893">
      <w:pPr>
        <w:spacing w:line="0" w:lineRule="atLeast"/>
        <w:rPr>
          <w:rFonts w:ascii="等线" w:hAnsi="等线"/>
          <w:color w:val="000000" w:themeColor="text1"/>
          <w:szCs w:val="21"/>
        </w:rPr>
      </w:pPr>
    </w:p>
    <w:p w14:paraId="2E51AFCF" w14:textId="0ED26827" w:rsidR="00B43893" w:rsidRPr="002442A7" w:rsidRDefault="001B1434" w:rsidP="001B1434">
      <w:pPr>
        <w:widowControl/>
        <w:jc w:val="left"/>
        <w:rPr>
          <w:rFonts w:ascii="等线" w:hAnsi="等线"/>
          <w:color w:val="000000" w:themeColor="text1"/>
          <w:szCs w:val="21"/>
        </w:rPr>
      </w:pPr>
      <w:r>
        <w:rPr>
          <w:rFonts w:ascii="等线" w:hAnsi="等线"/>
          <w:color w:val="000000" w:themeColor="text1"/>
          <w:szCs w:val="21"/>
        </w:rPr>
        <w:br w:type="page"/>
      </w:r>
    </w:p>
    <w:p w14:paraId="53A80DA1" w14:textId="4F2CD9FE" w:rsidR="00B43893" w:rsidRPr="002442A7" w:rsidRDefault="00060E07">
      <w:pPr>
        <w:spacing w:line="0" w:lineRule="atLeast"/>
        <w:rPr>
          <w:rFonts w:ascii="等线" w:hAnsi="等线"/>
          <w:color w:val="000000" w:themeColor="text1"/>
          <w:szCs w:val="21"/>
        </w:rPr>
      </w:pPr>
      <w:r w:rsidRPr="002442A7">
        <w:rPr>
          <w:rFonts w:ascii="等线" w:hAnsi="等线"/>
          <w:noProof/>
          <w:color w:val="000000" w:themeColor="text1"/>
          <w:szCs w:val="21"/>
        </w:rPr>
        <w:lastRenderedPageBreak/>
        <w:drawing>
          <wp:anchor distT="0" distB="0" distL="114300" distR="114300" simplePos="0" relativeHeight="251631616" behindDoc="0" locked="0" layoutInCell="1" allowOverlap="1" wp14:anchorId="5F48A23D" wp14:editId="084E05B5">
            <wp:simplePos x="0" y="0"/>
            <wp:positionH relativeFrom="margin">
              <wp:align>right</wp:align>
            </wp:positionH>
            <wp:positionV relativeFrom="paragraph">
              <wp:posOffset>288</wp:posOffset>
            </wp:positionV>
            <wp:extent cx="1814195" cy="928370"/>
            <wp:effectExtent l="0" t="0" r="0" b="5080"/>
            <wp:wrapSquare wrapText="bothSides"/>
            <wp:docPr id="309"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4195"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893" w:rsidRPr="002442A7">
        <w:rPr>
          <w:rFonts w:ascii="等线" w:hAnsi="等线" w:hint="eastAsia"/>
          <w:color w:val="000000" w:themeColor="text1"/>
          <w:szCs w:val="21"/>
        </w:rPr>
        <w:t>1</w:t>
      </w:r>
      <w:r>
        <w:rPr>
          <w:rFonts w:ascii="等线" w:hAnsi="等线"/>
          <w:color w:val="000000" w:themeColor="text1"/>
          <w:szCs w:val="21"/>
        </w:rPr>
        <w:t>3</w:t>
      </w:r>
      <w:r w:rsidR="00B43893" w:rsidRPr="002442A7">
        <w:rPr>
          <w:rFonts w:ascii="等线" w:hAnsi="等线" w:hint="eastAsia"/>
          <w:color w:val="000000" w:themeColor="text1"/>
          <w:szCs w:val="21"/>
        </w:rPr>
        <w:t>.已知AC//BD,∠CAB和∠DBA的平分线EA、EB与CD相交于点E.</w:t>
      </w:r>
    </w:p>
    <w:p w14:paraId="711FC828" w14:textId="79DA84FD" w:rsidR="00B43893" w:rsidRPr="002442A7" w:rsidRDefault="00B43893">
      <w:pPr>
        <w:spacing w:line="0" w:lineRule="atLeast"/>
        <w:rPr>
          <w:rFonts w:ascii="等线" w:hAnsi="等线"/>
          <w:color w:val="000000" w:themeColor="text1"/>
          <w:szCs w:val="21"/>
        </w:rPr>
      </w:pPr>
      <w:r w:rsidRPr="002442A7">
        <w:rPr>
          <w:rFonts w:ascii="等线" w:hAnsi="等线" w:hint="eastAsia"/>
          <w:color w:val="000000" w:themeColor="text1"/>
          <w:szCs w:val="21"/>
        </w:rPr>
        <w:t>求证:AB=AC+BD.</w:t>
      </w:r>
    </w:p>
    <w:p w14:paraId="3F405B6F" w14:textId="06777C7D" w:rsidR="00B43893" w:rsidRDefault="00B43893">
      <w:pPr>
        <w:spacing w:line="0" w:lineRule="atLeast"/>
        <w:rPr>
          <w:rFonts w:ascii="等线" w:hAnsi="等线"/>
          <w:color w:val="000000" w:themeColor="text1"/>
          <w:szCs w:val="21"/>
        </w:rPr>
      </w:pPr>
    </w:p>
    <w:p w14:paraId="30EF87ED" w14:textId="77777777" w:rsidR="00B85FF1" w:rsidRPr="002442A7" w:rsidRDefault="00B85FF1">
      <w:pPr>
        <w:spacing w:line="0" w:lineRule="atLeast"/>
        <w:rPr>
          <w:rFonts w:ascii="等线" w:hAnsi="等线"/>
          <w:color w:val="000000" w:themeColor="text1"/>
          <w:szCs w:val="21"/>
        </w:rPr>
      </w:pPr>
    </w:p>
    <w:p w14:paraId="230074B0" w14:textId="77777777" w:rsidR="00B43893" w:rsidRPr="002442A7" w:rsidRDefault="00B43893">
      <w:pPr>
        <w:spacing w:line="0" w:lineRule="atLeast"/>
        <w:rPr>
          <w:rFonts w:ascii="等线" w:hAnsi="等线"/>
          <w:color w:val="000000" w:themeColor="text1"/>
          <w:szCs w:val="21"/>
        </w:rPr>
      </w:pPr>
    </w:p>
    <w:p w14:paraId="13C53AF5" w14:textId="77777777" w:rsidR="00B43893" w:rsidRPr="002442A7" w:rsidRDefault="00B43893">
      <w:pPr>
        <w:spacing w:line="0" w:lineRule="atLeast"/>
        <w:rPr>
          <w:rFonts w:ascii="等线" w:hAnsi="等线"/>
          <w:color w:val="000000" w:themeColor="text1"/>
          <w:szCs w:val="21"/>
        </w:rPr>
      </w:pPr>
    </w:p>
    <w:p w14:paraId="10739103" w14:textId="77777777" w:rsidR="00B43893" w:rsidRPr="002442A7" w:rsidRDefault="00B43893">
      <w:pPr>
        <w:spacing w:line="0" w:lineRule="atLeast"/>
        <w:rPr>
          <w:rFonts w:ascii="等线" w:hAnsi="等线"/>
          <w:color w:val="000000" w:themeColor="text1"/>
          <w:szCs w:val="21"/>
        </w:rPr>
      </w:pPr>
    </w:p>
    <w:p w14:paraId="3C8EE8EC" w14:textId="441887AA" w:rsidR="00B43893" w:rsidRPr="002442A7" w:rsidRDefault="00060E07">
      <w:pPr>
        <w:pStyle w:val="HTML1"/>
        <w:spacing w:line="0" w:lineRule="atLeast"/>
        <w:rPr>
          <w:rFonts w:ascii="等线" w:hAnsi="等线"/>
          <w:color w:val="000000" w:themeColor="text1"/>
          <w:sz w:val="21"/>
          <w:szCs w:val="21"/>
        </w:rPr>
      </w:pPr>
      <w:r w:rsidRPr="002442A7">
        <w:rPr>
          <w:rFonts w:ascii="等线" w:hAnsi="等线"/>
          <w:noProof/>
          <w:color w:val="000000" w:themeColor="text1"/>
          <w:szCs w:val="21"/>
        </w:rPr>
        <w:drawing>
          <wp:anchor distT="0" distB="0" distL="114300" distR="114300" simplePos="0" relativeHeight="251632640" behindDoc="0" locked="0" layoutInCell="1" allowOverlap="1" wp14:anchorId="02D82FC1" wp14:editId="343D9E16">
            <wp:simplePos x="0" y="0"/>
            <wp:positionH relativeFrom="margin">
              <wp:align>right</wp:align>
            </wp:positionH>
            <wp:positionV relativeFrom="paragraph">
              <wp:posOffset>10516</wp:posOffset>
            </wp:positionV>
            <wp:extent cx="2314575" cy="768985"/>
            <wp:effectExtent l="0" t="0" r="9525" b="0"/>
            <wp:wrapSquare wrapText="bothSides"/>
            <wp:docPr id="308" name="Picture 187"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菁优网"/>
                    <pic:cNvPicPr>
                      <a:picLocks noChangeAspect="1" noChangeArrowheads="1"/>
                    </pic:cNvPicPr>
                  </pic:nvPicPr>
                  <pic:blipFill>
                    <a:blip r:embed="rId49" r:link="rId50">
                      <a:extLst>
                        <a:ext uri="{28A0092B-C50C-407E-A947-70E740481C1C}">
                          <a14:useLocalDpi xmlns:a14="http://schemas.microsoft.com/office/drawing/2010/main" val="0"/>
                        </a:ext>
                      </a:extLst>
                    </a:blip>
                    <a:srcRect/>
                    <a:stretch>
                      <a:fillRect/>
                    </a:stretch>
                  </pic:blipFill>
                  <pic:spPr bwMode="auto">
                    <a:xfrm>
                      <a:off x="0" y="0"/>
                      <a:ext cx="2314575" cy="768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s="宋体"/>
          <w:color w:val="000000" w:themeColor="text1"/>
          <w:sz w:val="21"/>
          <w:szCs w:val="21"/>
        </w:rPr>
        <w:t>14</w:t>
      </w:r>
      <w:r w:rsidR="00B43893" w:rsidRPr="002442A7">
        <w:rPr>
          <w:rFonts w:ascii="等线" w:hAnsi="等线" w:cs="宋体" w:hint="eastAsia"/>
          <w:color w:val="000000" w:themeColor="text1"/>
          <w:sz w:val="21"/>
          <w:szCs w:val="21"/>
        </w:rPr>
        <w:t>.</w:t>
      </w:r>
      <w:r w:rsidR="00B43893" w:rsidRPr="002442A7">
        <w:rPr>
          <w:rFonts w:ascii="等线" w:hAnsi="等线" w:hint="eastAsia"/>
          <w:color w:val="000000" w:themeColor="text1"/>
          <w:sz w:val="21"/>
          <w:szCs w:val="21"/>
        </w:rPr>
        <w:t>等边△ABC</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D为△ABC外一点</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∠BDC=1</w:t>
      </w:r>
      <w:r w:rsidR="00547371" w:rsidRPr="002442A7">
        <w:rPr>
          <w:rFonts w:ascii="等线" w:hAnsi="等线" w:hint="eastAsia"/>
          <w:color w:val="000000" w:themeColor="text1"/>
          <w:sz w:val="21"/>
          <w:szCs w:val="21"/>
        </w:rPr>
        <w:t>3</w:t>
      </w:r>
      <w:r w:rsidR="00B43893" w:rsidRPr="002442A7">
        <w:rPr>
          <w:rFonts w:ascii="等线" w:hAnsi="等线" w:hint="eastAsia"/>
          <w:color w:val="000000" w:themeColor="text1"/>
          <w:sz w:val="21"/>
          <w:szCs w:val="21"/>
        </w:rPr>
        <w:t>0°</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BD=DC．∠MDN=60°射线DM与直线AB相交于点M</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射线DN与直线AC相交于点N</w:t>
      </w:r>
      <w:r w:rsidR="00EC7155">
        <w:rPr>
          <w:rFonts w:ascii="等线" w:hAnsi="等线" w:hint="eastAsia"/>
          <w:color w:val="000000" w:themeColor="text1"/>
          <w:sz w:val="21"/>
          <w:szCs w:val="21"/>
        </w:rPr>
        <w:t>,</w:t>
      </w:r>
    </w:p>
    <w:p w14:paraId="26AC9D6E" w14:textId="77777777" w:rsidR="00060E07" w:rsidRDefault="00060E07" w:rsidP="00060E07">
      <w:pPr>
        <w:adjustRightInd w:val="0"/>
        <w:snapToGrid w:val="0"/>
        <w:spacing w:line="0" w:lineRule="atLeast"/>
        <w:ind w:firstLineChars="100" w:firstLine="210"/>
        <w:rPr>
          <w:rFonts w:ascii="等线" w:hAnsi="等线"/>
          <w:color w:val="000000" w:themeColor="text1"/>
          <w:szCs w:val="21"/>
        </w:rPr>
      </w:pPr>
      <w:r>
        <w:rPr>
          <w:rFonts w:ascii="等线" w:hAnsi="等线"/>
          <w:color w:val="000000" w:themeColor="text1"/>
          <w:szCs w:val="21"/>
        </w:rPr>
        <w:t>(1)</w:t>
      </w:r>
      <w:r w:rsidR="00B43893" w:rsidRPr="002442A7">
        <w:rPr>
          <w:rFonts w:ascii="等线" w:hAnsi="等线" w:hint="eastAsia"/>
          <w:color w:val="000000" w:themeColor="text1"/>
          <w:szCs w:val="21"/>
        </w:rPr>
        <w:t>当点M、N在边AB、AC上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且DM=DN时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直接写出BM、NC、MN之</w:t>
      </w:r>
    </w:p>
    <w:p w14:paraId="518A6E7D" w14:textId="7946A81F" w:rsidR="00B43893" w:rsidRPr="002442A7" w:rsidRDefault="00B43893" w:rsidP="00060E07">
      <w:pPr>
        <w:adjustRightInd w:val="0"/>
        <w:snapToGrid w:val="0"/>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间的数量关系．</w:t>
      </w:r>
    </w:p>
    <w:p w14:paraId="3F68F594" w14:textId="73DFA04A" w:rsidR="00060E07" w:rsidRDefault="00060E07" w:rsidP="00060E07">
      <w:pPr>
        <w:adjustRightInd w:val="0"/>
        <w:snapToGrid w:val="0"/>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当点M、N在边AB、AC上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且DM≠DN时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猜想</w:t>
      </w:r>
      <w:r w:rsidR="00B85FF1">
        <w:rPr>
          <w:rFonts w:ascii="等线" w:hAnsi="等线" w:hint="eastAsia"/>
          <w:color w:val="000000" w:themeColor="text1"/>
          <w:szCs w:val="21"/>
        </w:rPr>
        <w:t>(</w:t>
      </w:r>
      <w:r w:rsidR="00B85FF1">
        <w:rPr>
          <w:rFonts w:ascii="等线" w:hAnsi="等线"/>
          <w:color w:val="000000" w:themeColor="text1"/>
          <w:szCs w:val="21"/>
        </w:rPr>
        <w:t>1)</w:t>
      </w:r>
      <w:r w:rsidR="00B43893" w:rsidRPr="002442A7">
        <w:rPr>
          <w:rFonts w:ascii="等线" w:hAnsi="等线" w:hint="eastAsia"/>
          <w:color w:val="000000" w:themeColor="text1"/>
          <w:szCs w:val="21"/>
        </w:rPr>
        <w:t>中的结论还成立吗？</w:t>
      </w:r>
    </w:p>
    <w:p w14:paraId="46BD998F" w14:textId="47205BA7" w:rsidR="00B43893" w:rsidRPr="002442A7" w:rsidRDefault="00B43893" w:rsidP="00060E07">
      <w:pPr>
        <w:adjustRightInd w:val="0"/>
        <w:snapToGrid w:val="0"/>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若成立</w:t>
      </w:r>
      <w:r w:rsidR="00EC7155">
        <w:rPr>
          <w:rFonts w:ascii="等线" w:hAnsi="等线" w:hint="eastAsia"/>
          <w:color w:val="000000" w:themeColor="text1"/>
          <w:szCs w:val="21"/>
        </w:rPr>
        <w:t>,</w:t>
      </w:r>
      <w:r w:rsidRPr="002442A7">
        <w:rPr>
          <w:rFonts w:ascii="等线" w:hAnsi="等线" w:hint="eastAsia"/>
          <w:color w:val="000000" w:themeColor="text1"/>
          <w:szCs w:val="21"/>
        </w:rPr>
        <w:t>请证明．</w:t>
      </w:r>
    </w:p>
    <w:p w14:paraId="72B8EF38" w14:textId="0F4F6129" w:rsidR="00B43893" w:rsidRPr="002442A7" w:rsidRDefault="00060E07" w:rsidP="00060E07">
      <w:pPr>
        <w:adjustRightInd w:val="0"/>
        <w:snapToGrid w:val="0"/>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3)</w:t>
      </w:r>
      <w:r w:rsidR="00B43893" w:rsidRPr="002442A7">
        <w:rPr>
          <w:rFonts w:ascii="等线" w:hAnsi="等线" w:hint="eastAsia"/>
          <w:color w:val="000000" w:themeColor="text1"/>
          <w:szCs w:val="21"/>
        </w:rPr>
        <w:t>当点M、N在边AB、CA的延长线上时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请画出图形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并写出BM、NC、MN之间的数量关系．</w:t>
      </w:r>
    </w:p>
    <w:p w14:paraId="3BBE233E" w14:textId="55B96305" w:rsidR="00B43893" w:rsidRPr="002442A7" w:rsidRDefault="00B43893">
      <w:pPr>
        <w:adjustRightInd w:val="0"/>
        <w:snapToGrid w:val="0"/>
        <w:spacing w:line="0" w:lineRule="atLeast"/>
        <w:rPr>
          <w:rFonts w:ascii="等线" w:hAnsi="等线"/>
          <w:color w:val="000000" w:themeColor="text1"/>
          <w:szCs w:val="21"/>
        </w:rPr>
      </w:pPr>
    </w:p>
    <w:p w14:paraId="085ACA95" w14:textId="0A1DDD43" w:rsidR="00B43893" w:rsidRDefault="00B43893">
      <w:pPr>
        <w:adjustRightInd w:val="0"/>
        <w:snapToGrid w:val="0"/>
        <w:spacing w:line="0" w:lineRule="atLeast"/>
        <w:rPr>
          <w:rFonts w:ascii="等线" w:hAnsi="等线"/>
          <w:color w:val="000000" w:themeColor="text1"/>
          <w:szCs w:val="21"/>
        </w:rPr>
      </w:pPr>
    </w:p>
    <w:p w14:paraId="36BE13EE" w14:textId="28C92FE7" w:rsidR="00B85FF1" w:rsidRDefault="00B85FF1">
      <w:pPr>
        <w:adjustRightInd w:val="0"/>
        <w:snapToGrid w:val="0"/>
        <w:spacing w:line="0" w:lineRule="atLeast"/>
        <w:rPr>
          <w:rFonts w:ascii="等线" w:hAnsi="等线"/>
          <w:color w:val="000000" w:themeColor="text1"/>
          <w:szCs w:val="21"/>
        </w:rPr>
      </w:pPr>
    </w:p>
    <w:p w14:paraId="2CD87118" w14:textId="77777777" w:rsidR="00B85FF1" w:rsidRDefault="00B85FF1">
      <w:pPr>
        <w:adjustRightInd w:val="0"/>
        <w:snapToGrid w:val="0"/>
        <w:spacing w:line="0" w:lineRule="atLeast"/>
        <w:rPr>
          <w:rFonts w:ascii="等线" w:hAnsi="等线"/>
          <w:color w:val="000000" w:themeColor="text1"/>
          <w:szCs w:val="21"/>
        </w:rPr>
      </w:pPr>
    </w:p>
    <w:p w14:paraId="734C7E50" w14:textId="77777777" w:rsidR="00060E07" w:rsidRPr="002442A7" w:rsidRDefault="00060E07">
      <w:pPr>
        <w:adjustRightInd w:val="0"/>
        <w:snapToGrid w:val="0"/>
        <w:spacing w:line="0" w:lineRule="atLeast"/>
        <w:rPr>
          <w:rFonts w:ascii="等线" w:hAnsi="等线"/>
          <w:color w:val="000000" w:themeColor="text1"/>
          <w:szCs w:val="21"/>
        </w:rPr>
      </w:pPr>
    </w:p>
    <w:p w14:paraId="6DF84718" w14:textId="0300A0FD" w:rsidR="00060E07" w:rsidRPr="00060E07" w:rsidRDefault="00060E07" w:rsidP="00060E07">
      <w:pPr>
        <w:spacing w:line="0" w:lineRule="atLeast"/>
        <w:rPr>
          <w:rFonts w:ascii="等线" w:hAnsi="等线"/>
          <w:bCs/>
          <w:color w:val="000000" w:themeColor="text1"/>
          <w:szCs w:val="21"/>
        </w:rPr>
      </w:pPr>
      <w:r w:rsidRPr="00060E07">
        <w:rPr>
          <w:rFonts w:ascii="等线" w:hAnsi="等线" w:cs="宋体"/>
          <w:noProof/>
          <w:color w:val="000000" w:themeColor="text1"/>
          <w:kern w:val="0"/>
          <w:szCs w:val="21"/>
        </w:rPr>
        <w:drawing>
          <wp:anchor distT="0" distB="0" distL="114300" distR="114300" simplePos="0" relativeHeight="251740160" behindDoc="0" locked="0" layoutInCell="1" allowOverlap="1" wp14:anchorId="31A5ADF3" wp14:editId="3AE687B6">
            <wp:simplePos x="0" y="0"/>
            <wp:positionH relativeFrom="margin">
              <wp:align>right</wp:align>
            </wp:positionH>
            <wp:positionV relativeFrom="paragraph">
              <wp:posOffset>4852</wp:posOffset>
            </wp:positionV>
            <wp:extent cx="1290955" cy="759460"/>
            <wp:effectExtent l="0" t="0" r="4445" b="2540"/>
            <wp:wrapSquare wrapText="bothSides"/>
            <wp:docPr id="77" name="图片 266" descr="i80eyt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6" descr="i80eytgu"/>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90955" cy="759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0E07">
        <w:rPr>
          <w:rFonts w:ascii="等线" w:hAnsi="等线" w:hint="eastAsia"/>
          <w:bCs/>
          <w:color w:val="000000" w:themeColor="text1"/>
          <w:szCs w:val="21"/>
        </w:rPr>
        <w:t>15.已知,如图,在四边形ABCD中,BC＞AB,AD=DC,BD平分∠ABC.</w:t>
      </w:r>
    </w:p>
    <w:p w14:paraId="68CC553C" w14:textId="6C5D4560" w:rsidR="00060E07" w:rsidRPr="00060E07" w:rsidRDefault="00060E07" w:rsidP="00060E07">
      <w:pPr>
        <w:spacing w:line="0" w:lineRule="atLeast"/>
        <w:rPr>
          <w:rFonts w:ascii="等线" w:hAnsi="等线"/>
          <w:bCs/>
          <w:color w:val="000000" w:themeColor="text1"/>
          <w:szCs w:val="21"/>
        </w:rPr>
      </w:pPr>
      <w:r w:rsidRPr="00060E07">
        <w:rPr>
          <w:rFonts w:ascii="等线" w:hAnsi="等线" w:hint="eastAsia"/>
          <w:bCs/>
          <w:color w:val="000000" w:themeColor="text1"/>
          <w:szCs w:val="21"/>
        </w:rPr>
        <w:t xml:space="preserve">求证:∠BAD+∠BCD=180°. </w:t>
      </w:r>
    </w:p>
    <w:p w14:paraId="6465A020" w14:textId="77777777" w:rsidR="00777763" w:rsidRPr="00060E07" w:rsidRDefault="00777763">
      <w:pPr>
        <w:spacing w:line="0" w:lineRule="atLeast"/>
        <w:rPr>
          <w:rFonts w:ascii="等线" w:hAnsi="等线"/>
          <w:bCs/>
          <w:color w:val="000000" w:themeColor="text1"/>
          <w:szCs w:val="21"/>
        </w:rPr>
      </w:pPr>
    </w:p>
    <w:p w14:paraId="4B6928C6" w14:textId="225B7FAF" w:rsidR="00060E07" w:rsidRDefault="00060E07">
      <w:pPr>
        <w:spacing w:line="0" w:lineRule="atLeast"/>
        <w:rPr>
          <w:rFonts w:ascii="等线" w:hAnsi="等线"/>
          <w:bCs/>
          <w:color w:val="000000" w:themeColor="text1"/>
          <w:szCs w:val="21"/>
        </w:rPr>
      </w:pPr>
    </w:p>
    <w:p w14:paraId="2B3E2EC6" w14:textId="0B951F60" w:rsidR="00B85FF1" w:rsidRDefault="00B85FF1">
      <w:pPr>
        <w:spacing w:line="0" w:lineRule="atLeast"/>
        <w:rPr>
          <w:rFonts w:ascii="等线" w:hAnsi="等线"/>
          <w:bCs/>
          <w:color w:val="000000" w:themeColor="text1"/>
          <w:szCs w:val="21"/>
        </w:rPr>
      </w:pPr>
    </w:p>
    <w:p w14:paraId="72E15740" w14:textId="77777777" w:rsidR="00B85FF1" w:rsidRDefault="00B85FF1">
      <w:pPr>
        <w:spacing w:line="0" w:lineRule="atLeast"/>
        <w:rPr>
          <w:rFonts w:ascii="等线" w:hAnsi="等线"/>
          <w:bCs/>
          <w:color w:val="000000" w:themeColor="text1"/>
          <w:szCs w:val="21"/>
        </w:rPr>
      </w:pPr>
    </w:p>
    <w:p w14:paraId="294F8ABA" w14:textId="77777777" w:rsidR="00060E07" w:rsidRDefault="00060E07">
      <w:pPr>
        <w:spacing w:line="0" w:lineRule="atLeast"/>
        <w:rPr>
          <w:rFonts w:ascii="等线" w:hAnsi="等线"/>
          <w:bCs/>
          <w:color w:val="000000" w:themeColor="text1"/>
          <w:szCs w:val="21"/>
        </w:rPr>
      </w:pPr>
    </w:p>
    <w:p w14:paraId="0D511F34" w14:textId="7E49284E" w:rsidR="00B43893" w:rsidRPr="002442A7" w:rsidRDefault="00060E07">
      <w:pPr>
        <w:spacing w:line="0" w:lineRule="atLeast"/>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741184" behindDoc="0" locked="0" layoutInCell="1" allowOverlap="1" wp14:anchorId="07F91A43" wp14:editId="38F1232A">
                <wp:simplePos x="0" y="0"/>
                <wp:positionH relativeFrom="margin">
                  <wp:align>right</wp:align>
                </wp:positionH>
                <wp:positionV relativeFrom="paragraph">
                  <wp:posOffset>7620</wp:posOffset>
                </wp:positionV>
                <wp:extent cx="1752600" cy="993140"/>
                <wp:effectExtent l="0" t="0" r="0" b="0"/>
                <wp:wrapSquare wrapText="bothSides"/>
                <wp:docPr id="295"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993140"/>
                          <a:chOff x="0" y="0"/>
                          <a:chExt cx="10286" cy="5457"/>
                        </a:xfrm>
                      </wpg:grpSpPr>
                      <wps:wsp>
                        <wps:cNvPr id="296" name="Picture 189"/>
                        <wps:cNvSpPr>
                          <a:spLocks noChangeAspect="1" noChangeArrowheads="1" noTextEdit="1"/>
                        </wps:cNvSpPr>
                        <wps:spPr bwMode="auto">
                          <a:xfrm>
                            <a:off x="0" y="0"/>
                            <a:ext cx="10286" cy="5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Line 190"/>
                        <wps:cNvCnPr>
                          <a:cxnSpLocks noChangeShapeType="1"/>
                        </wps:cNvCnPr>
                        <wps:spPr bwMode="auto">
                          <a:xfrm>
                            <a:off x="2709" y="1099"/>
                            <a:ext cx="4167"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8" name="Line 191"/>
                        <wps:cNvCnPr>
                          <a:cxnSpLocks noChangeShapeType="1"/>
                        </wps:cNvCnPr>
                        <wps:spPr bwMode="auto">
                          <a:xfrm>
                            <a:off x="833" y="4451"/>
                            <a:ext cx="8752"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9" name="Line 192"/>
                        <wps:cNvCnPr>
                          <a:cxnSpLocks noChangeShapeType="1"/>
                        </wps:cNvCnPr>
                        <wps:spPr bwMode="auto">
                          <a:xfrm flipH="1">
                            <a:off x="833" y="1099"/>
                            <a:ext cx="1876" cy="33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0" name="Line 193"/>
                        <wps:cNvCnPr>
                          <a:cxnSpLocks noChangeShapeType="1"/>
                        </wps:cNvCnPr>
                        <wps:spPr bwMode="auto">
                          <a:xfrm>
                            <a:off x="6876" y="1099"/>
                            <a:ext cx="2709" cy="33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1" name="Line 194"/>
                        <wps:cNvCnPr>
                          <a:cxnSpLocks noChangeShapeType="1"/>
                        </wps:cNvCnPr>
                        <wps:spPr bwMode="auto">
                          <a:xfrm>
                            <a:off x="6876" y="1099"/>
                            <a:ext cx="1" cy="33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2" name="Line 195"/>
                        <wps:cNvCnPr>
                          <a:cxnSpLocks noChangeShapeType="1"/>
                        </wps:cNvCnPr>
                        <wps:spPr bwMode="auto">
                          <a:xfrm flipV="1">
                            <a:off x="833" y="1099"/>
                            <a:ext cx="6043" cy="335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3" name="Text Box 196"/>
                        <wps:cNvSpPr txBox="1">
                          <a:spLocks noChangeArrowheads="1"/>
                        </wps:cNvSpPr>
                        <wps:spPr bwMode="auto">
                          <a:xfrm>
                            <a:off x="2216" y="0"/>
                            <a:ext cx="910" cy="100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F3A5ADB"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D</w:t>
                              </w:r>
                            </w:p>
                          </w:txbxContent>
                        </wps:txbx>
                        <wps:bodyPr rot="0" vert="horz" wrap="square" lIns="45658" tIns="22829" rIns="45658" bIns="22829" anchor="t" anchorCtr="0" upright="1">
                          <a:noAutofit/>
                        </wps:bodyPr>
                      </wps:wsp>
                      <wps:wsp>
                        <wps:cNvPr id="304" name="Text Box 197"/>
                        <wps:cNvSpPr txBox="1">
                          <a:spLocks noChangeArrowheads="1"/>
                        </wps:cNvSpPr>
                        <wps:spPr bwMode="auto">
                          <a:xfrm>
                            <a:off x="9376" y="4242"/>
                            <a:ext cx="910" cy="100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F24E8"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B</w:t>
                              </w:r>
                            </w:p>
                          </w:txbxContent>
                        </wps:txbx>
                        <wps:bodyPr rot="0" vert="horz" wrap="square" lIns="45658" tIns="22829" rIns="45658" bIns="22829" anchor="t" anchorCtr="0" upright="1">
                          <a:noAutofit/>
                        </wps:bodyPr>
                      </wps:wsp>
                      <wps:wsp>
                        <wps:cNvPr id="305" name="Text Box 198"/>
                        <wps:cNvSpPr txBox="1">
                          <a:spLocks noChangeArrowheads="1"/>
                        </wps:cNvSpPr>
                        <wps:spPr bwMode="auto">
                          <a:xfrm>
                            <a:off x="6459" y="4451"/>
                            <a:ext cx="910" cy="100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A6D879"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E</w:t>
                              </w:r>
                            </w:p>
                          </w:txbxContent>
                        </wps:txbx>
                        <wps:bodyPr rot="0" vert="horz" wrap="square" lIns="45658" tIns="22829" rIns="45658" bIns="22829" anchor="t" anchorCtr="0" upright="1">
                          <a:noAutofit/>
                        </wps:bodyPr>
                      </wps:wsp>
                      <wps:wsp>
                        <wps:cNvPr id="306" name="Text Box 199"/>
                        <wps:cNvSpPr txBox="1">
                          <a:spLocks noChangeArrowheads="1"/>
                        </wps:cNvSpPr>
                        <wps:spPr bwMode="auto">
                          <a:xfrm>
                            <a:off x="0" y="4032"/>
                            <a:ext cx="910" cy="1006"/>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9C057C"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A</w:t>
                              </w:r>
                            </w:p>
                          </w:txbxContent>
                        </wps:txbx>
                        <wps:bodyPr rot="0" vert="horz" wrap="square" lIns="45658" tIns="22829" rIns="45658" bIns="22829" anchor="t" anchorCtr="0" upright="1">
                          <a:noAutofit/>
                        </wps:bodyPr>
                      </wps:wsp>
                      <wps:wsp>
                        <wps:cNvPr id="307" name="Text Box 200"/>
                        <wps:cNvSpPr txBox="1">
                          <a:spLocks noChangeArrowheads="1"/>
                        </wps:cNvSpPr>
                        <wps:spPr bwMode="auto">
                          <a:xfrm>
                            <a:off x="6459" y="51"/>
                            <a:ext cx="910" cy="1005"/>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FD96C6"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C</w:t>
                              </w:r>
                            </w:p>
                          </w:txbxContent>
                        </wps:txbx>
                        <wps:bodyPr rot="0" vert="horz" wrap="square" lIns="45658" tIns="22829" rIns="45658" bIns="22829"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F91A43" id="Group 188" o:spid="_x0000_s1249" style="position:absolute;left:0;text-align:left;margin-left:86.8pt;margin-top:.6pt;width:138pt;height:78.2pt;z-index:251741184;mso-position-horizontal:right;mso-position-horizontal-relative:margin;mso-width-relative:margin;mso-height-relative:margin" coordsize="10286,5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">
                <v:rect id="Picture 189" o:spid="_x0000_s1250" style="position:absolute;width:10286;height:5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" filled="f" stroked="f">
                  <o:lock v:ext="edit" aspectratio="t" text="t"/>
                </v:rect>
                <v:line id="Line 190" o:spid="_x0000_s1251" style="position:absolute;visibility:visible;mso-wrap-style:square" from="2709,1099" to="6876,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"/>
                <v:line id="Line 191" o:spid="_x0000_s1252" style="position:absolute;visibility:visible;mso-wrap-style:square" from="833,4451" to="9585,4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192" o:spid="_x0000_s1253" style="position:absolute;flip:x;visibility:visible;mso-wrap-style:square" from="833,1099" to="2709,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"/>
                <v:line id="Line 193" o:spid="_x0000_s1254" style="position:absolute;visibility:visible;mso-wrap-style:square" from="6876,1099" to="9585,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"/>
                <v:line id="Line 194" o:spid="_x0000_s1255" style="position:absolute;visibility:visible;mso-wrap-style:square" from="6876,1099" to="6877,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line id="Line 195" o:spid="_x0000_s1256" style="position:absolute;flip:y;visibility:visible;mso-wrap-style:square" from="833,1099" to="6876,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"/>
                <v:shape id="Text Box 196" o:spid="_x0000_s1257" type="#_x0000_t202" style="position:absolute;left:2216;width:9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" filled="f" fillcolor="#bbe0e3" stroked="f">
                  <v:textbox inset="1.2683mm,.63414mm,1.2683mm,.63414mm">
                    <w:txbxContent>
                      <w:p w14:paraId="0F3A5ADB"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D</w:t>
                        </w:r>
                      </w:p>
                    </w:txbxContent>
                  </v:textbox>
                </v:shape>
                <v:shape id="Text Box 197" o:spid="_x0000_s1258" type="#_x0000_t202" style="position:absolute;left:9376;top:4242;width:9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" filled="f" fillcolor="#bbe0e3" stroked="f">
                  <v:textbox inset="1.2683mm,.63414mm,1.2683mm,.63414mm">
                    <w:txbxContent>
                      <w:p w14:paraId="6BAF24E8"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B</w:t>
                        </w:r>
                      </w:p>
                    </w:txbxContent>
                  </v:textbox>
                </v:shape>
                <v:shape id="Text Box 198" o:spid="_x0000_s1259" type="#_x0000_t202" style="position:absolute;left:6459;top:4451;width:9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" filled="f" fillcolor="#bbe0e3" stroked="f">
                  <v:textbox inset="1.2683mm,.63414mm,1.2683mm,.63414mm">
                    <w:txbxContent>
                      <w:p w14:paraId="43A6D879"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E</w:t>
                        </w:r>
                      </w:p>
                    </w:txbxContent>
                  </v:textbox>
                </v:shape>
                <v:shape id="Text Box 199" o:spid="_x0000_s1260" type="#_x0000_t202" style="position:absolute;top:4032;width:910;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" filled="f" fillcolor="#bbe0e3" stroked="f">
                  <v:textbox inset="1.2683mm,.63414mm,1.2683mm,.63414mm">
                    <w:txbxContent>
                      <w:p w14:paraId="029C057C"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A</w:t>
                        </w:r>
                      </w:p>
                    </w:txbxContent>
                  </v:textbox>
                </v:shape>
                <v:shape id="Text Box 200" o:spid="_x0000_s1261" type="#_x0000_t202" style="position:absolute;left:6459;top:51;width:91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" filled="f" fillcolor="#bbe0e3" stroked="f">
                  <v:textbox inset="1.2683mm,.63414mm,1.2683mm,.63414mm">
                    <w:txbxContent>
                      <w:p w14:paraId="0EFD96C6" w14:textId="77777777" w:rsidR="005E791B" w:rsidRPr="00060E07" w:rsidRDefault="005E791B">
                        <w:pPr>
                          <w:autoSpaceDE w:val="0"/>
                          <w:autoSpaceDN w:val="0"/>
                          <w:rPr>
                            <w:rFonts w:ascii="等线" w:hAnsi="等线" w:cs="宋体"/>
                            <w:bCs/>
                            <w:color w:val="000000"/>
                            <w:sz w:val="15"/>
                            <w:szCs w:val="15"/>
                          </w:rPr>
                        </w:pPr>
                        <w:r w:rsidRPr="00060E07">
                          <w:rPr>
                            <w:rFonts w:ascii="等线" w:hAnsi="等线" w:cs="Arial"/>
                            <w:bCs/>
                            <w:color w:val="000000"/>
                            <w:sz w:val="15"/>
                            <w:szCs w:val="15"/>
                            <w:lang w:val="zh-CN"/>
                          </w:rPr>
                          <w:t>C</w:t>
                        </w:r>
                      </w:p>
                    </w:txbxContent>
                  </v:textbox>
                </v:shape>
                <w10:wrap type="square" anchorx="margin"/>
              </v:group>
            </w:pict>
          </mc:Fallback>
        </mc:AlternateContent>
      </w:r>
      <w:r>
        <w:rPr>
          <w:rFonts w:ascii="等线" w:hAnsi="等线"/>
          <w:bCs/>
          <w:color w:val="000000" w:themeColor="text1"/>
          <w:szCs w:val="21"/>
        </w:rPr>
        <w:t>16</w:t>
      </w:r>
      <w:r>
        <w:rPr>
          <w:rFonts w:ascii="等线" w:hAnsi="等线" w:hint="eastAsia"/>
          <w:bCs/>
          <w:color w:val="000000" w:themeColor="text1"/>
          <w:szCs w:val="21"/>
        </w:rPr>
        <w:t>.</w:t>
      </w:r>
      <w:r w:rsidR="00B43893" w:rsidRPr="00060E07">
        <w:rPr>
          <w:rFonts w:ascii="等线" w:hAnsi="等线" w:hint="eastAsia"/>
          <w:bCs/>
          <w:color w:val="000000" w:themeColor="text1"/>
          <w:szCs w:val="21"/>
        </w:rPr>
        <w:t>如图</w:t>
      </w:r>
      <w:r w:rsidR="00EC7155" w:rsidRPr="00060E07">
        <w:rPr>
          <w:rFonts w:ascii="等线" w:hAnsi="等线" w:hint="eastAsia"/>
          <w:bCs/>
          <w:color w:val="000000" w:themeColor="text1"/>
          <w:szCs w:val="21"/>
        </w:rPr>
        <w:t>,</w:t>
      </w:r>
      <w:r w:rsidR="00B43893" w:rsidRPr="00060E07">
        <w:rPr>
          <w:rFonts w:ascii="等线" w:hAnsi="等线" w:hint="eastAsia"/>
          <w:bCs/>
          <w:color w:val="000000" w:themeColor="text1"/>
          <w:szCs w:val="21"/>
        </w:rPr>
        <w:t>四边形ABCD中</w:t>
      </w:r>
      <w:r w:rsidR="00EC7155" w:rsidRPr="00060E07">
        <w:rPr>
          <w:rFonts w:ascii="等线" w:hAnsi="等线" w:hint="eastAsia"/>
          <w:bCs/>
          <w:color w:val="000000" w:themeColor="text1"/>
          <w:szCs w:val="21"/>
        </w:rPr>
        <w:t>,</w:t>
      </w:r>
      <w:r w:rsidR="00B43893" w:rsidRPr="00060E07">
        <w:rPr>
          <w:rFonts w:ascii="等线" w:hAnsi="等线" w:hint="eastAsia"/>
          <w:bCs/>
          <w:color w:val="000000" w:themeColor="text1"/>
          <w:szCs w:val="21"/>
        </w:rPr>
        <w:t>AC平分∠BAD</w:t>
      </w:r>
      <w:r w:rsidR="00EC7155" w:rsidRPr="00060E07">
        <w:rPr>
          <w:rFonts w:ascii="等线" w:hAnsi="等线" w:hint="eastAsia"/>
          <w:bCs/>
          <w:color w:val="000000" w:themeColor="text1"/>
          <w:szCs w:val="21"/>
        </w:rPr>
        <w:t>,</w:t>
      </w:r>
      <w:r w:rsidR="00B43893" w:rsidRPr="00060E07">
        <w:rPr>
          <w:rFonts w:ascii="等线" w:hAnsi="等线" w:hint="eastAsia"/>
          <w:bCs/>
          <w:color w:val="000000" w:themeColor="text1"/>
          <w:szCs w:val="21"/>
        </w:rPr>
        <w:t>CE⊥AB于E</w:t>
      </w:r>
      <w:r w:rsidR="00EC7155" w:rsidRPr="00060E07">
        <w:rPr>
          <w:rFonts w:ascii="等线" w:hAnsi="等线" w:hint="eastAsia"/>
          <w:bCs/>
          <w:color w:val="000000" w:themeColor="text1"/>
          <w:szCs w:val="21"/>
        </w:rPr>
        <w:t>,</w:t>
      </w:r>
      <w:r w:rsidR="00B43893" w:rsidRPr="00060E07">
        <w:rPr>
          <w:rFonts w:ascii="等线" w:hAnsi="等线" w:hint="eastAsia"/>
          <w:bCs/>
          <w:color w:val="000000" w:themeColor="text1"/>
          <w:szCs w:val="21"/>
        </w:rPr>
        <w:t>AD+AB=</w:t>
      </w:r>
      <w:r w:rsidR="00547371" w:rsidRPr="00060E07">
        <w:rPr>
          <w:rFonts w:ascii="等线" w:hAnsi="等线" w:hint="eastAsia"/>
          <w:bCs/>
          <w:color w:val="000000" w:themeColor="text1"/>
          <w:szCs w:val="21"/>
        </w:rPr>
        <w:t>3</w:t>
      </w:r>
      <w:r w:rsidR="00B43893" w:rsidRPr="00060E07">
        <w:rPr>
          <w:rFonts w:ascii="等线" w:hAnsi="等线" w:hint="eastAsia"/>
          <w:bCs/>
          <w:color w:val="000000" w:themeColor="text1"/>
          <w:szCs w:val="21"/>
        </w:rPr>
        <w:t>AE</w:t>
      </w:r>
      <w:r w:rsidR="00EC7155" w:rsidRPr="00060E07">
        <w:rPr>
          <w:rFonts w:ascii="等线" w:hAnsi="等线" w:hint="eastAsia"/>
          <w:bCs/>
          <w:color w:val="000000" w:themeColor="text1"/>
          <w:szCs w:val="21"/>
        </w:rPr>
        <w:t>,</w:t>
      </w:r>
      <w:r w:rsidR="00B43893" w:rsidRPr="00060E07">
        <w:rPr>
          <w:rFonts w:ascii="等线" w:hAnsi="等线" w:hint="eastAsia"/>
          <w:bCs/>
          <w:color w:val="000000" w:themeColor="text1"/>
          <w:szCs w:val="21"/>
        </w:rPr>
        <w:t>则∠B与∠ADC互补.为什么？</w:t>
      </w:r>
    </w:p>
    <w:p w14:paraId="7C26BEAA" w14:textId="4AC44F54" w:rsidR="00B43893" w:rsidRDefault="00B43893">
      <w:pPr>
        <w:spacing w:line="0" w:lineRule="atLeast"/>
        <w:rPr>
          <w:rFonts w:ascii="等线" w:hAnsi="等线"/>
          <w:color w:val="000000" w:themeColor="text1"/>
          <w:szCs w:val="21"/>
        </w:rPr>
      </w:pPr>
    </w:p>
    <w:p w14:paraId="682436E9" w14:textId="5E600EB6" w:rsidR="00060E07" w:rsidRDefault="00060E07">
      <w:pPr>
        <w:spacing w:line="0" w:lineRule="atLeast"/>
        <w:rPr>
          <w:rFonts w:ascii="等线" w:hAnsi="等线"/>
          <w:color w:val="000000" w:themeColor="text1"/>
          <w:szCs w:val="21"/>
        </w:rPr>
      </w:pPr>
    </w:p>
    <w:p w14:paraId="26215128" w14:textId="42F83E72" w:rsidR="00777763" w:rsidRDefault="00777763">
      <w:pPr>
        <w:spacing w:line="0" w:lineRule="atLeast"/>
        <w:rPr>
          <w:rFonts w:ascii="等线" w:hAnsi="等线"/>
          <w:color w:val="000000" w:themeColor="text1"/>
          <w:szCs w:val="21"/>
        </w:rPr>
      </w:pPr>
    </w:p>
    <w:p w14:paraId="1080A4E0" w14:textId="3241E152" w:rsidR="00B85FF1" w:rsidRDefault="00B85FF1">
      <w:pPr>
        <w:spacing w:line="0" w:lineRule="atLeast"/>
        <w:rPr>
          <w:rFonts w:ascii="等线" w:hAnsi="等线"/>
          <w:color w:val="000000" w:themeColor="text1"/>
          <w:szCs w:val="21"/>
        </w:rPr>
      </w:pPr>
    </w:p>
    <w:p w14:paraId="246DC641" w14:textId="19201F5E" w:rsidR="00B85FF1" w:rsidRDefault="00B85FF1">
      <w:pPr>
        <w:spacing w:line="0" w:lineRule="atLeast"/>
        <w:rPr>
          <w:rFonts w:ascii="等线" w:hAnsi="等线"/>
          <w:color w:val="000000" w:themeColor="text1"/>
          <w:szCs w:val="21"/>
        </w:rPr>
      </w:pPr>
    </w:p>
    <w:p w14:paraId="5DFD73C9" w14:textId="26D56841" w:rsidR="00060E07" w:rsidRPr="002442A7" w:rsidRDefault="00060E07">
      <w:pPr>
        <w:spacing w:line="0" w:lineRule="atLeast"/>
        <w:rPr>
          <w:rFonts w:ascii="等线" w:hAnsi="等线"/>
          <w:color w:val="000000" w:themeColor="text1"/>
          <w:szCs w:val="21"/>
        </w:rPr>
      </w:pPr>
    </w:p>
    <w:p w14:paraId="756D8979" w14:textId="640D58DB" w:rsidR="00B43893" w:rsidRPr="002442A7" w:rsidRDefault="00B85FF1">
      <w:pPr>
        <w:spacing w:line="0" w:lineRule="atLeast"/>
        <w:rPr>
          <w:rFonts w:ascii="等线" w:hAnsi="等线" w:cs="宋体"/>
          <w:color w:val="000000" w:themeColor="text1"/>
          <w:szCs w:val="21"/>
        </w:rPr>
      </w:pPr>
      <w:r w:rsidRPr="002442A7">
        <w:rPr>
          <w:rFonts w:ascii="等线" w:hAnsi="等线" w:cs="宋体"/>
          <w:noProof/>
          <w:color w:val="000000" w:themeColor="text1"/>
          <w:szCs w:val="21"/>
        </w:rPr>
        <mc:AlternateContent>
          <mc:Choice Requires="wpg">
            <w:drawing>
              <wp:anchor distT="0" distB="0" distL="114300" distR="114300" simplePos="0" relativeHeight="251742208" behindDoc="0" locked="0" layoutInCell="1" allowOverlap="1" wp14:anchorId="20691EF6" wp14:editId="15DED821">
                <wp:simplePos x="0" y="0"/>
                <wp:positionH relativeFrom="margin">
                  <wp:posOffset>5257923</wp:posOffset>
                </wp:positionH>
                <wp:positionV relativeFrom="paragraph">
                  <wp:posOffset>7647</wp:posOffset>
                </wp:positionV>
                <wp:extent cx="1584325" cy="1104265"/>
                <wp:effectExtent l="0" t="0" r="0" b="635"/>
                <wp:wrapSquare wrapText="bothSides"/>
                <wp:docPr id="283"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4325" cy="1104265"/>
                          <a:chOff x="0" y="-116"/>
                          <a:chExt cx="3330" cy="2776"/>
                        </a:xfrm>
                      </wpg:grpSpPr>
                      <wps:wsp>
                        <wps:cNvPr id="284" name="Picture 203"/>
                        <wps:cNvSpPr>
                          <a:spLocks noChangeAspect="1" noChangeArrowheads="1" noTextEdit="1"/>
                        </wps:cNvSpPr>
                        <wps:spPr bwMode="auto">
                          <a:xfrm>
                            <a:off x="0" y="0"/>
                            <a:ext cx="3330" cy="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Line 204"/>
                        <wps:cNvCnPr>
                          <a:cxnSpLocks noChangeShapeType="1"/>
                        </wps:cNvCnPr>
                        <wps:spPr bwMode="auto">
                          <a:xfrm flipH="1">
                            <a:off x="360" y="393"/>
                            <a:ext cx="126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6" name="Line 205"/>
                        <wps:cNvCnPr>
                          <a:cxnSpLocks noChangeShapeType="1"/>
                        </wps:cNvCnPr>
                        <wps:spPr bwMode="auto">
                          <a:xfrm>
                            <a:off x="1620" y="393"/>
                            <a:ext cx="1260" cy="18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7" name="Line 206"/>
                        <wps:cNvCnPr>
                          <a:cxnSpLocks noChangeShapeType="1"/>
                        </wps:cNvCnPr>
                        <wps:spPr bwMode="auto">
                          <a:xfrm>
                            <a:off x="1620" y="393"/>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207"/>
                        <wps:cNvCnPr>
                          <a:cxnSpLocks noChangeShapeType="1"/>
                        </wps:cNvCnPr>
                        <wps:spPr bwMode="auto">
                          <a:xfrm flipV="1">
                            <a:off x="360" y="1329"/>
                            <a:ext cx="126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208"/>
                        <wps:cNvCnPr>
                          <a:cxnSpLocks noChangeShapeType="1"/>
                        </wps:cNvCnPr>
                        <wps:spPr bwMode="auto">
                          <a:xfrm>
                            <a:off x="1620" y="1329"/>
                            <a:ext cx="126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Text Box 209"/>
                        <wps:cNvSpPr txBox="1">
                          <a:spLocks noChangeArrowheads="1"/>
                        </wps:cNvSpPr>
                        <wps:spPr bwMode="auto">
                          <a:xfrm>
                            <a:off x="1396" y="-116"/>
                            <a:ext cx="539"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77888" w14:textId="77777777" w:rsidR="005E791B" w:rsidRPr="00777763" w:rsidRDefault="005E791B">
                              <w:pPr>
                                <w:rPr>
                                  <w:rFonts w:ascii="等线" w:hAnsi="等线"/>
                                  <w:sz w:val="15"/>
                                  <w:szCs w:val="15"/>
                                </w:rPr>
                              </w:pPr>
                              <w:r w:rsidRPr="00777763">
                                <w:rPr>
                                  <w:rFonts w:ascii="等线" w:hAnsi="等线" w:hint="eastAsia"/>
                                  <w:sz w:val="15"/>
                                  <w:szCs w:val="15"/>
                                </w:rPr>
                                <w:t>A</w:t>
                              </w:r>
                            </w:p>
                          </w:txbxContent>
                        </wps:txbx>
                        <wps:bodyPr rot="0" vert="horz" wrap="square" lIns="91440" tIns="45720" rIns="91440" bIns="45720" anchor="t" anchorCtr="0" upright="1">
                          <a:noAutofit/>
                        </wps:bodyPr>
                      </wps:wsp>
                      <wps:wsp>
                        <wps:cNvPr id="291" name="Text Box 210"/>
                        <wps:cNvSpPr txBox="1">
                          <a:spLocks noChangeArrowheads="1"/>
                        </wps:cNvSpPr>
                        <wps:spPr bwMode="auto">
                          <a:xfrm>
                            <a:off x="0" y="2037"/>
                            <a:ext cx="54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9C424" w14:textId="77777777" w:rsidR="005E791B" w:rsidRPr="00777763" w:rsidRDefault="005E791B">
                              <w:pPr>
                                <w:rPr>
                                  <w:rFonts w:ascii="等线" w:hAnsi="等线"/>
                                  <w:sz w:val="15"/>
                                  <w:szCs w:val="15"/>
                                </w:rPr>
                              </w:pPr>
                              <w:r w:rsidRPr="00777763">
                                <w:rPr>
                                  <w:rFonts w:ascii="等线" w:hAnsi="等线" w:hint="eastAsia"/>
                                  <w:sz w:val="15"/>
                                  <w:szCs w:val="15"/>
                                </w:rPr>
                                <w:t>B</w:t>
                              </w:r>
                            </w:p>
                          </w:txbxContent>
                        </wps:txbx>
                        <wps:bodyPr rot="0" vert="horz" wrap="square" lIns="91440" tIns="45720" rIns="91440" bIns="45720" anchor="t" anchorCtr="0" upright="1">
                          <a:noAutofit/>
                        </wps:bodyPr>
                      </wps:wsp>
                      <wps:wsp>
                        <wps:cNvPr id="292" name="Text Box 211"/>
                        <wps:cNvSpPr txBox="1">
                          <a:spLocks noChangeArrowheads="1"/>
                        </wps:cNvSpPr>
                        <wps:spPr bwMode="auto">
                          <a:xfrm>
                            <a:off x="2790" y="2028"/>
                            <a:ext cx="54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0A7FB" w14:textId="77777777" w:rsidR="005E791B" w:rsidRPr="00777763" w:rsidRDefault="005E791B">
                              <w:pPr>
                                <w:rPr>
                                  <w:rFonts w:ascii="等线" w:hAnsi="等线"/>
                                  <w:sz w:val="15"/>
                                  <w:szCs w:val="15"/>
                                </w:rPr>
                              </w:pPr>
                              <w:r w:rsidRPr="00777763">
                                <w:rPr>
                                  <w:rFonts w:ascii="等线" w:hAnsi="等线" w:hint="eastAsia"/>
                                  <w:sz w:val="15"/>
                                  <w:szCs w:val="15"/>
                                </w:rPr>
                                <w:t>C</w:t>
                              </w:r>
                            </w:p>
                          </w:txbxContent>
                        </wps:txbx>
                        <wps:bodyPr rot="0" vert="horz" wrap="square" lIns="91440" tIns="45720" rIns="91440" bIns="45720" anchor="t" anchorCtr="0" upright="1">
                          <a:noAutofit/>
                        </wps:bodyPr>
                      </wps:wsp>
                      <wps:wsp>
                        <wps:cNvPr id="293" name="Text Box 212"/>
                        <wps:cNvSpPr txBox="1">
                          <a:spLocks noChangeArrowheads="1"/>
                        </wps:cNvSpPr>
                        <wps:spPr bwMode="auto">
                          <a:xfrm>
                            <a:off x="1365" y="1284"/>
                            <a:ext cx="540" cy="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A65B6" w14:textId="77777777" w:rsidR="005E791B" w:rsidRPr="00777763" w:rsidRDefault="005E791B">
                              <w:pPr>
                                <w:rPr>
                                  <w:rFonts w:ascii="等线" w:hAnsi="等线"/>
                                  <w:sz w:val="15"/>
                                  <w:szCs w:val="15"/>
                                </w:rPr>
                              </w:pPr>
                              <w:r w:rsidRPr="00777763">
                                <w:rPr>
                                  <w:rFonts w:ascii="等线" w:hAnsi="等线" w:hint="eastAsia"/>
                                  <w:sz w:val="15"/>
                                  <w:szCs w:val="15"/>
                                </w:rPr>
                                <w:t>D</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691EF6" id="Group 202" o:spid="_x0000_s1262" style="position:absolute;left:0;text-align:left;margin-left:414pt;margin-top:.6pt;width:124.75pt;height:86.95pt;z-index:251742208;mso-position-horizontal-relative:margin;mso-width-relative:margin;mso-height-relative:margin" coordorigin=",-116" coordsize="3330,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">
                <v:rect id="Picture 203" o:spid="_x0000_s1263" style="position:absolute;width:3330;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" filled="f" stroked="f">
                  <o:lock v:ext="edit" aspectratio="t" text="t"/>
                </v:rect>
                <v:line id="Line 204" o:spid="_x0000_s1264" style="position:absolute;flip:x;visibility:visible;mso-wrap-style:square" from="360,393" to="162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"/>
                <v:line id="Line 205" o:spid="_x0000_s1265" style="position:absolute;visibility:visible;mso-wrap-style:square" from="1620,393" to="288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"/>
                <v:line id="Line 206" o:spid="_x0000_s1266" style="position:absolute;visibility:visible;mso-wrap-style:square" from="1620,393" to="1620,1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"/>
                <v:line id="Line 207" o:spid="_x0000_s1267" style="position:absolute;flip:y;visibility:visible;mso-wrap-style:square" from="360,1329" to="162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"/>
                <v:line id="Line 208" o:spid="_x0000_s1268" style="position:absolute;visibility:visible;mso-wrap-style:square" from="1620,1329" to="2880,2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"/>
                <v:shape id="Text Box 209" o:spid="_x0000_s1269" type="#_x0000_t202" style="position:absolute;left:1396;top:-116;width:539;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" filled="f" stroked="f">
                  <v:textbox>
                    <w:txbxContent>
                      <w:p w14:paraId="2C877888" w14:textId="77777777" w:rsidR="005E791B" w:rsidRPr="00777763" w:rsidRDefault="005E791B">
                        <w:pPr>
                          <w:rPr>
                            <w:rFonts w:ascii="等线" w:hAnsi="等线"/>
                            <w:sz w:val="15"/>
                            <w:szCs w:val="15"/>
                          </w:rPr>
                        </w:pPr>
                        <w:r w:rsidRPr="00777763">
                          <w:rPr>
                            <w:rFonts w:ascii="等线" w:hAnsi="等线" w:hint="eastAsia"/>
                            <w:sz w:val="15"/>
                            <w:szCs w:val="15"/>
                          </w:rPr>
                          <w:t>A</w:t>
                        </w:r>
                      </w:p>
                    </w:txbxContent>
                  </v:textbox>
                </v:shape>
                <v:shape id="Text Box 210" o:spid="_x0000_s1270" type="#_x0000_t202" style="position:absolute;top:2037;width:540;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" filled="f" stroked="f">
                  <v:textbox>
                    <w:txbxContent>
                      <w:p w14:paraId="61C9C424" w14:textId="77777777" w:rsidR="005E791B" w:rsidRPr="00777763" w:rsidRDefault="005E791B">
                        <w:pPr>
                          <w:rPr>
                            <w:rFonts w:ascii="等线" w:hAnsi="等线"/>
                            <w:sz w:val="15"/>
                            <w:szCs w:val="15"/>
                          </w:rPr>
                        </w:pPr>
                        <w:r w:rsidRPr="00777763">
                          <w:rPr>
                            <w:rFonts w:ascii="等线" w:hAnsi="等线" w:hint="eastAsia"/>
                            <w:sz w:val="15"/>
                            <w:szCs w:val="15"/>
                          </w:rPr>
                          <w:t>B</w:t>
                        </w:r>
                      </w:p>
                    </w:txbxContent>
                  </v:textbox>
                </v:shape>
                <v:shape id="Text Box 211" o:spid="_x0000_s1271" type="#_x0000_t202" style="position:absolute;left:2790;top:2028;width:540;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22E0A7FB" w14:textId="77777777" w:rsidR="005E791B" w:rsidRPr="00777763" w:rsidRDefault="005E791B">
                        <w:pPr>
                          <w:rPr>
                            <w:rFonts w:ascii="等线" w:hAnsi="等线"/>
                            <w:sz w:val="15"/>
                            <w:szCs w:val="15"/>
                          </w:rPr>
                        </w:pPr>
                        <w:r w:rsidRPr="00777763">
                          <w:rPr>
                            <w:rFonts w:ascii="等线" w:hAnsi="等线" w:hint="eastAsia"/>
                            <w:sz w:val="15"/>
                            <w:szCs w:val="15"/>
                          </w:rPr>
                          <w:t>C</w:t>
                        </w:r>
                      </w:p>
                    </w:txbxContent>
                  </v:textbox>
                </v:shape>
                <v:shape id="Text Box 212" o:spid="_x0000_s1272" type="#_x0000_t202" style="position:absolute;left:1365;top:1284;width:540;height: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4C3A65B6" w14:textId="77777777" w:rsidR="005E791B" w:rsidRPr="00777763" w:rsidRDefault="005E791B">
                        <w:pPr>
                          <w:rPr>
                            <w:rFonts w:ascii="等线" w:hAnsi="等线"/>
                            <w:sz w:val="15"/>
                            <w:szCs w:val="15"/>
                          </w:rPr>
                        </w:pPr>
                        <w:r w:rsidRPr="00777763">
                          <w:rPr>
                            <w:rFonts w:ascii="等线" w:hAnsi="等线" w:hint="eastAsia"/>
                            <w:sz w:val="15"/>
                            <w:szCs w:val="15"/>
                          </w:rPr>
                          <w:t>D</w:t>
                        </w:r>
                      </w:p>
                    </w:txbxContent>
                  </v:textbox>
                </v:shape>
                <w10:wrap type="square" anchorx="margin"/>
              </v:group>
            </w:pict>
          </mc:Fallback>
        </mc:AlternateContent>
      </w:r>
      <w:r w:rsidR="00060E07">
        <w:rPr>
          <w:rFonts w:ascii="等线" w:hAnsi="等线" w:cs="宋体"/>
          <w:color w:val="000000" w:themeColor="text1"/>
          <w:szCs w:val="21"/>
        </w:rPr>
        <w:t>17.</w:t>
      </w:r>
      <w:r w:rsidR="00B43893" w:rsidRPr="002442A7">
        <w:rPr>
          <w:rFonts w:ascii="等线" w:hAnsi="等线" w:cs="宋体" w:hint="eastAsia"/>
          <w:color w:val="000000" w:themeColor="text1"/>
          <w:szCs w:val="21"/>
        </w:rPr>
        <w:t>如图4</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在△ABC中</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BD=CD</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∠ABD=∠ACD,求证AD平分∠BAC.</w:t>
      </w:r>
    </w:p>
    <w:p w14:paraId="063FE1C5" w14:textId="1294834F" w:rsidR="00B43893" w:rsidRDefault="00B43893">
      <w:pPr>
        <w:spacing w:line="0" w:lineRule="atLeast"/>
        <w:rPr>
          <w:rFonts w:ascii="等线" w:hAnsi="等线" w:cs="宋体"/>
          <w:color w:val="000000" w:themeColor="text1"/>
          <w:szCs w:val="21"/>
        </w:rPr>
      </w:pPr>
    </w:p>
    <w:p w14:paraId="6CCA7BB9" w14:textId="2EF96809" w:rsidR="00777763" w:rsidRDefault="00777763">
      <w:pPr>
        <w:spacing w:line="0" w:lineRule="atLeast"/>
        <w:rPr>
          <w:rFonts w:ascii="等线" w:hAnsi="等线" w:cs="宋体"/>
          <w:color w:val="000000" w:themeColor="text1"/>
          <w:szCs w:val="21"/>
        </w:rPr>
      </w:pPr>
    </w:p>
    <w:p w14:paraId="3118F69D" w14:textId="25B9BA9B" w:rsidR="00777763" w:rsidRDefault="00777763">
      <w:pPr>
        <w:spacing w:line="0" w:lineRule="atLeast"/>
        <w:rPr>
          <w:rFonts w:ascii="等线" w:hAnsi="等线" w:cs="宋体"/>
          <w:color w:val="000000" w:themeColor="text1"/>
          <w:szCs w:val="21"/>
        </w:rPr>
      </w:pPr>
    </w:p>
    <w:p w14:paraId="6138906B" w14:textId="520936FB" w:rsidR="00777763" w:rsidRDefault="00777763">
      <w:pPr>
        <w:spacing w:line="0" w:lineRule="atLeast"/>
        <w:rPr>
          <w:rFonts w:ascii="等线" w:hAnsi="等线" w:cs="宋体"/>
          <w:color w:val="000000" w:themeColor="text1"/>
          <w:szCs w:val="21"/>
        </w:rPr>
      </w:pPr>
    </w:p>
    <w:p w14:paraId="468F1A6B" w14:textId="4BFDA934" w:rsidR="00777763" w:rsidRDefault="00777763">
      <w:pPr>
        <w:spacing w:line="0" w:lineRule="atLeast"/>
        <w:rPr>
          <w:rFonts w:ascii="等线" w:hAnsi="等线" w:cs="宋体"/>
          <w:color w:val="000000" w:themeColor="text1"/>
          <w:szCs w:val="21"/>
        </w:rPr>
      </w:pPr>
    </w:p>
    <w:p w14:paraId="5D995508" w14:textId="35835053" w:rsidR="00777763" w:rsidRPr="002442A7" w:rsidRDefault="00777763">
      <w:pPr>
        <w:spacing w:line="0" w:lineRule="atLeast"/>
        <w:rPr>
          <w:rFonts w:ascii="等线" w:hAnsi="等线" w:cs="宋体"/>
          <w:color w:val="000000" w:themeColor="text1"/>
          <w:szCs w:val="21"/>
        </w:rPr>
      </w:pPr>
      <w:r w:rsidRPr="002442A7">
        <w:rPr>
          <w:rFonts w:ascii="等线" w:hAnsi="等线"/>
          <w:noProof/>
          <w:color w:val="000000" w:themeColor="text1"/>
          <w:szCs w:val="21"/>
        </w:rPr>
        <w:drawing>
          <wp:anchor distT="0" distB="0" distL="114300" distR="114300" simplePos="0" relativeHeight="251636736" behindDoc="1" locked="0" layoutInCell="1" allowOverlap="1" wp14:anchorId="62304303" wp14:editId="2116239C">
            <wp:simplePos x="0" y="0"/>
            <wp:positionH relativeFrom="margin">
              <wp:align>right</wp:align>
            </wp:positionH>
            <wp:positionV relativeFrom="paragraph">
              <wp:posOffset>107749</wp:posOffset>
            </wp:positionV>
            <wp:extent cx="1118870" cy="1186815"/>
            <wp:effectExtent l="0" t="0" r="0" b="0"/>
            <wp:wrapTight wrapText="bothSides">
              <wp:wrapPolygon edited="0">
                <wp:start x="13975" y="347"/>
                <wp:lineTo x="10665" y="6587"/>
                <wp:lineTo x="4781" y="9361"/>
                <wp:lineTo x="3678" y="10401"/>
                <wp:lineTo x="368" y="16295"/>
                <wp:lineTo x="736" y="16642"/>
                <wp:lineTo x="9194" y="17682"/>
                <wp:lineTo x="9930" y="21149"/>
                <wp:lineTo x="11768" y="21149"/>
                <wp:lineTo x="13240" y="21149"/>
                <wp:lineTo x="20595" y="18376"/>
                <wp:lineTo x="20595" y="17682"/>
                <wp:lineTo x="19124" y="12135"/>
                <wp:lineTo x="19491" y="8321"/>
                <wp:lineTo x="17285" y="6587"/>
                <wp:lineTo x="15814" y="347"/>
                <wp:lineTo x="13975" y="347"/>
              </wp:wrapPolygon>
            </wp:wrapTight>
            <wp:docPr id="294"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2" cstate="print">
                      <a:grayscl/>
                      <a:extLst>
                        <a:ext uri="{28A0092B-C50C-407E-A947-70E740481C1C}">
                          <a14:useLocalDpi xmlns:a14="http://schemas.microsoft.com/office/drawing/2010/main" val="0"/>
                        </a:ext>
                      </a:extLst>
                    </a:blip>
                    <a:srcRect b="17392"/>
                    <a:stretch>
                      <a:fillRect/>
                    </a:stretch>
                  </pic:blipFill>
                  <pic:spPr bwMode="auto">
                    <a:xfrm>
                      <a:off x="0" y="0"/>
                      <a:ext cx="111887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4EAF4" w14:textId="55CE23AD" w:rsidR="00B43893" w:rsidRPr="002442A7" w:rsidRDefault="00777763">
      <w:pPr>
        <w:spacing w:line="0" w:lineRule="atLeast"/>
        <w:rPr>
          <w:rFonts w:ascii="等线" w:hAnsi="等线"/>
          <w:color w:val="000000" w:themeColor="text1"/>
          <w:szCs w:val="21"/>
        </w:rPr>
      </w:pPr>
      <w:r>
        <w:rPr>
          <w:rStyle w:val="question-title2"/>
          <w:rFonts w:ascii="等线" w:hAnsi="等线"/>
          <w:bCs/>
          <w:color w:val="000000" w:themeColor="text1"/>
          <w:kern w:val="36"/>
          <w:szCs w:val="21"/>
        </w:rPr>
        <w:t>18</w:t>
      </w:r>
      <w:r w:rsidR="00B43893" w:rsidRPr="002442A7">
        <w:rPr>
          <w:rStyle w:val="question-title2"/>
          <w:rFonts w:ascii="等线" w:hAnsi="等线" w:hint="eastAsia"/>
          <w:bCs/>
          <w:color w:val="000000" w:themeColor="text1"/>
          <w:kern w:val="36"/>
          <w:szCs w:val="21"/>
        </w:rPr>
        <w:t>.</w:t>
      </w:r>
      <w:r w:rsidR="00B43893" w:rsidRPr="002442A7">
        <w:rPr>
          <w:rStyle w:val="question-title2"/>
          <w:rFonts w:ascii="等线" w:hAnsi="等线"/>
          <w:bCs/>
          <w:color w:val="000000" w:themeColor="text1"/>
          <w:kern w:val="36"/>
          <w:szCs w:val="21"/>
        </w:rPr>
        <w:t>如图</w:t>
      </w:r>
      <w:r w:rsidR="00EC7155">
        <w:rPr>
          <w:rStyle w:val="question-title2"/>
          <w:rFonts w:ascii="等线" w:hAnsi="等线"/>
          <w:bCs/>
          <w:color w:val="000000" w:themeColor="text1"/>
          <w:kern w:val="36"/>
          <w:szCs w:val="21"/>
        </w:rPr>
        <w:t>,</w:t>
      </w:r>
      <w:r w:rsidR="00B43893" w:rsidRPr="002442A7">
        <w:rPr>
          <w:rFonts w:ascii="等线" w:hAnsi="等线"/>
          <w:color w:val="000000" w:themeColor="text1"/>
          <w:szCs w:val="21"/>
        </w:rPr>
        <w:t>在</w:t>
      </w:r>
      <w:r w:rsidR="00B43893" w:rsidRPr="002442A7">
        <w:rPr>
          <w:rFonts w:ascii="等线" w:hAnsi="等线" w:cs="宋体" w:hint="eastAsia"/>
          <w:color w:val="000000" w:themeColor="text1"/>
          <w:szCs w:val="21"/>
        </w:rPr>
        <w:t>△</w:t>
      </w:r>
      <w:r w:rsidR="00B43893" w:rsidRPr="002442A7">
        <w:rPr>
          <w:rFonts w:ascii="等线" w:hAnsi="等线"/>
          <w:color w:val="000000" w:themeColor="text1"/>
          <w:szCs w:val="21"/>
        </w:rPr>
        <w:t>ABC中</w:t>
      </w:r>
      <w:r w:rsidR="00B43893" w:rsidRPr="002442A7">
        <w:rPr>
          <w:rFonts w:ascii="等线" w:hAnsi="等线" w:cs="宋体" w:hint="eastAsia"/>
          <w:color w:val="000000" w:themeColor="text1"/>
          <w:szCs w:val="21"/>
        </w:rPr>
        <w:t>∠A</w:t>
      </w:r>
      <w:r w:rsidR="00B43893" w:rsidRPr="002442A7">
        <w:rPr>
          <w:rFonts w:ascii="等线" w:hAnsi="等线"/>
          <w:color w:val="000000" w:themeColor="text1"/>
          <w:szCs w:val="21"/>
        </w:rPr>
        <w:t>B</w:t>
      </w:r>
      <w:r w:rsidR="00B43893" w:rsidRPr="002442A7">
        <w:rPr>
          <w:rFonts w:ascii="等线" w:hAnsi="等线" w:hint="eastAsia"/>
          <w:color w:val="000000" w:themeColor="text1"/>
          <w:szCs w:val="21"/>
        </w:rPr>
        <w:t>C</w:t>
      </w:r>
      <w:r w:rsidR="00B43893" w:rsidRPr="002442A7">
        <w:rPr>
          <w:rFonts w:ascii="等线" w:hAnsi="等线"/>
          <w:color w:val="000000" w:themeColor="text1"/>
          <w:szCs w:val="21"/>
        </w:rPr>
        <w:t>,</w:t>
      </w:r>
      <w:r w:rsidR="00B43893" w:rsidRPr="002442A7">
        <w:rPr>
          <w:rFonts w:ascii="等线" w:hAnsi="等线" w:cs="宋体" w:hint="eastAsia"/>
          <w:color w:val="000000" w:themeColor="text1"/>
          <w:szCs w:val="21"/>
        </w:rPr>
        <w:t>∠A</w:t>
      </w:r>
      <w:r w:rsidR="00B43893" w:rsidRPr="002442A7">
        <w:rPr>
          <w:rFonts w:ascii="等线" w:hAnsi="等线"/>
          <w:color w:val="000000" w:themeColor="text1"/>
          <w:szCs w:val="21"/>
        </w:rPr>
        <w:t>C</w:t>
      </w:r>
      <w:r w:rsidR="00B43893" w:rsidRPr="002442A7">
        <w:rPr>
          <w:rFonts w:ascii="等线" w:hAnsi="等线" w:hint="eastAsia"/>
          <w:color w:val="000000" w:themeColor="text1"/>
          <w:szCs w:val="21"/>
        </w:rPr>
        <w:t>B</w:t>
      </w:r>
      <w:r w:rsidR="00B43893" w:rsidRPr="002442A7">
        <w:rPr>
          <w:rFonts w:ascii="等线" w:hAnsi="等线"/>
          <w:color w:val="000000" w:themeColor="text1"/>
          <w:szCs w:val="21"/>
        </w:rPr>
        <w:t>的外角平分线交</w:t>
      </w:r>
      <w:r w:rsidR="00B43893" w:rsidRPr="002442A7">
        <w:rPr>
          <w:rFonts w:ascii="等线" w:hAnsi="等线" w:hint="eastAsia"/>
          <w:color w:val="000000" w:themeColor="text1"/>
          <w:szCs w:val="21"/>
        </w:rPr>
        <w:t>P</w:t>
      </w:r>
      <w:r w:rsidR="00B43893" w:rsidRPr="002442A7">
        <w:rPr>
          <w:rFonts w:ascii="等线" w:hAnsi="等线"/>
          <w:color w:val="000000" w:themeColor="text1"/>
          <w:szCs w:val="21"/>
        </w:rPr>
        <w:t>.求证:A</w:t>
      </w:r>
      <w:r w:rsidR="00B43893" w:rsidRPr="002442A7">
        <w:rPr>
          <w:rFonts w:ascii="等线" w:hAnsi="等线" w:hint="eastAsia"/>
          <w:color w:val="000000" w:themeColor="text1"/>
          <w:szCs w:val="21"/>
        </w:rPr>
        <w:t>P</w:t>
      </w:r>
      <w:r w:rsidR="00B43893" w:rsidRPr="002442A7">
        <w:rPr>
          <w:rFonts w:ascii="等线" w:hAnsi="等线"/>
          <w:color w:val="000000" w:themeColor="text1"/>
          <w:szCs w:val="21"/>
        </w:rPr>
        <w:t>是</w:t>
      </w:r>
      <w:r w:rsidR="00B43893" w:rsidRPr="002442A7">
        <w:rPr>
          <w:rFonts w:ascii="等线" w:hAnsi="等线" w:cs="宋体" w:hint="eastAsia"/>
          <w:color w:val="000000" w:themeColor="text1"/>
          <w:szCs w:val="21"/>
        </w:rPr>
        <w:t>∠</w:t>
      </w:r>
      <w:r w:rsidR="00B43893" w:rsidRPr="002442A7">
        <w:rPr>
          <w:rFonts w:ascii="等线" w:hAnsi="等线"/>
          <w:color w:val="000000" w:themeColor="text1"/>
          <w:szCs w:val="21"/>
        </w:rPr>
        <w:t>BAC的角平分线</w:t>
      </w:r>
    </w:p>
    <w:p w14:paraId="2C7668CF" w14:textId="77777777" w:rsidR="00B43893" w:rsidRPr="002442A7" w:rsidRDefault="00B43893">
      <w:pPr>
        <w:spacing w:line="0" w:lineRule="atLeast"/>
        <w:rPr>
          <w:rFonts w:ascii="等线" w:hAnsi="等线"/>
          <w:color w:val="000000" w:themeColor="text1"/>
          <w:szCs w:val="21"/>
        </w:rPr>
      </w:pPr>
    </w:p>
    <w:p w14:paraId="559FA2B1" w14:textId="77777777" w:rsidR="00B43893" w:rsidRPr="002442A7" w:rsidRDefault="00B43893">
      <w:pPr>
        <w:spacing w:line="0" w:lineRule="atLeast"/>
        <w:rPr>
          <w:rFonts w:ascii="等线" w:hAnsi="等线"/>
          <w:color w:val="000000" w:themeColor="text1"/>
          <w:szCs w:val="21"/>
        </w:rPr>
      </w:pPr>
    </w:p>
    <w:p w14:paraId="683143CE" w14:textId="56CE207B" w:rsidR="00B43893" w:rsidRDefault="00B43893">
      <w:pPr>
        <w:spacing w:line="0" w:lineRule="atLeast"/>
        <w:rPr>
          <w:rFonts w:ascii="等线" w:hAnsi="等线"/>
          <w:color w:val="000000" w:themeColor="text1"/>
          <w:szCs w:val="21"/>
        </w:rPr>
      </w:pPr>
    </w:p>
    <w:p w14:paraId="3CC102E6" w14:textId="77777777" w:rsidR="00777763" w:rsidRPr="002442A7" w:rsidRDefault="00777763">
      <w:pPr>
        <w:spacing w:line="0" w:lineRule="atLeast"/>
        <w:rPr>
          <w:rFonts w:ascii="等线" w:hAnsi="等线"/>
          <w:color w:val="000000" w:themeColor="text1"/>
          <w:szCs w:val="21"/>
        </w:rPr>
      </w:pPr>
    </w:p>
    <w:p w14:paraId="45031811" w14:textId="00E86226" w:rsidR="00B43893" w:rsidRPr="002442A7" w:rsidRDefault="00B43893">
      <w:pPr>
        <w:spacing w:line="0" w:lineRule="atLeast"/>
        <w:rPr>
          <w:rFonts w:ascii="等线" w:hAnsi="等线"/>
          <w:color w:val="000000" w:themeColor="text1"/>
          <w:szCs w:val="21"/>
        </w:rPr>
      </w:pPr>
    </w:p>
    <w:p w14:paraId="22BF230A" w14:textId="124064A9" w:rsidR="00B43893" w:rsidRPr="002442A7" w:rsidRDefault="00B43893">
      <w:pPr>
        <w:spacing w:line="0" w:lineRule="atLeast"/>
        <w:rPr>
          <w:rFonts w:ascii="等线" w:hAnsi="等线"/>
          <w:color w:val="000000" w:themeColor="text1"/>
          <w:szCs w:val="21"/>
        </w:rPr>
      </w:pPr>
    </w:p>
    <w:p w14:paraId="19AFE876" w14:textId="2A57B369" w:rsidR="00B43893" w:rsidRPr="002442A7" w:rsidRDefault="00A57648">
      <w:pPr>
        <w:spacing w:line="0" w:lineRule="atLeast"/>
        <w:rPr>
          <w:rFonts w:ascii="等线" w:hAnsi="等线"/>
          <w:color w:val="000000" w:themeColor="text1"/>
          <w:szCs w:val="21"/>
        </w:rPr>
      </w:pPr>
      <w:r w:rsidRPr="002442A7">
        <w:rPr>
          <w:rFonts w:ascii="等线" w:hAnsi="等线" w:hint="eastAsia"/>
          <w:noProof/>
          <w:color w:val="000000" w:themeColor="text1"/>
          <w:szCs w:val="21"/>
        </w:rPr>
        <mc:AlternateContent>
          <mc:Choice Requires="wpg">
            <w:drawing>
              <wp:anchor distT="0" distB="0" distL="114300" distR="114300" simplePos="0" relativeHeight="251637760" behindDoc="0" locked="0" layoutInCell="1" allowOverlap="1" wp14:anchorId="4895FE9F" wp14:editId="6960E54C">
                <wp:simplePos x="0" y="0"/>
                <wp:positionH relativeFrom="margin">
                  <wp:align>right</wp:align>
                </wp:positionH>
                <wp:positionV relativeFrom="paragraph">
                  <wp:posOffset>117398</wp:posOffset>
                </wp:positionV>
                <wp:extent cx="1557020" cy="1318260"/>
                <wp:effectExtent l="0" t="0" r="5080" b="0"/>
                <wp:wrapNone/>
                <wp:docPr id="271"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7020" cy="1318260"/>
                          <a:chOff x="0" y="0"/>
                          <a:chExt cx="2452" cy="2076"/>
                        </a:xfrm>
                      </wpg:grpSpPr>
                      <wps:wsp>
                        <wps:cNvPr id="272" name="未知"/>
                        <wps:cNvSpPr>
                          <a:spLocks/>
                        </wps:cNvSpPr>
                        <wps:spPr bwMode="auto">
                          <a:xfrm>
                            <a:off x="332" y="168"/>
                            <a:ext cx="2056" cy="1517"/>
                          </a:xfrm>
                          <a:custGeom>
                            <a:avLst/>
                            <a:gdLst>
                              <a:gd name="T0" fmla="*/ 1672 w 2056"/>
                              <a:gd name="T1" fmla="*/ 0 h 1517"/>
                              <a:gd name="T2" fmla="*/ 0 w 2056"/>
                              <a:gd name="T3" fmla="*/ 1013 h 1517"/>
                              <a:gd name="T4" fmla="*/ 2056 w 2056"/>
                              <a:gd name="T5" fmla="*/ 1517 h 1517"/>
                            </a:gdLst>
                            <a:ahLst/>
                            <a:cxnLst>
                              <a:cxn ang="0">
                                <a:pos x="T0" y="T1"/>
                              </a:cxn>
                              <a:cxn ang="0">
                                <a:pos x="T2" y="T3"/>
                              </a:cxn>
                              <a:cxn ang="0">
                                <a:pos x="T4" y="T5"/>
                              </a:cxn>
                            </a:cxnLst>
                            <a:rect l="0" t="0" r="r" b="b"/>
                            <a:pathLst>
                              <a:path w="2056" h="1517">
                                <a:moveTo>
                                  <a:pt x="1672" y="0"/>
                                </a:moveTo>
                                <a:lnTo>
                                  <a:pt x="0" y="1013"/>
                                </a:lnTo>
                                <a:lnTo>
                                  <a:pt x="2056" y="151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Line 215"/>
                        <wps:cNvCnPr>
                          <a:cxnSpLocks noChangeShapeType="1"/>
                        </wps:cNvCnPr>
                        <wps:spPr bwMode="auto">
                          <a:xfrm flipV="1">
                            <a:off x="338" y="981"/>
                            <a:ext cx="1754" cy="1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216"/>
                        <wps:cNvCnPr>
                          <a:cxnSpLocks noChangeShapeType="1"/>
                        </wps:cNvCnPr>
                        <wps:spPr bwMode="auto">
                          <a:xfrm flipH="1" flipV="1">
                            <a:off x="1728" y="342"/>
                            <a:ext cx="350" cy="6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217"/>
                        <wps:cNvCnPr>
                          <a:cxnSpLocks noChangeShapeType="1"/>
                        </wps:cNvCnPr>
                        <wps:spPr bwMode="auto">
                          <a:xfrm>
                            <a:off x="2084" y="975"/>
                            <a:ext cx="184"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Text Box 218"/>
                        <wps:cNvSpPr txBox="1">
                          <a:spLocks noChangeArrowheads="1"/>
                        </wps:cNvSpPr>
                        <wps:spPr bwMode="auto">
                          <a:xfrm>
                            <a:off x="1434" y="0"/>
                            <a:ext cx="40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7F469" w14:textId="77777777" w:rsidR="005E791B" w:rsidRPr="00777763" w:rsidRDefault="005E791B">
                              <w:pPr>
                                <w:rPr>
                                  <w:rFonts w:ascii="等线" w:hAnsi="等线"/>
                                  <w:sz w:val="15"/>
                                  <w:szCs w:val="15"/>
                                </w:rPr>
                              </w:pPr>
                              <w:r w:rsidRPr="00777763">
                                <w:rPr>
                                  <w:rFonts w:ascii="等线" w:hAnsi="等线" w:hint="eastAsia"/>
                                  <w:sz w:val="15"/>
                                  <w:szCs w:val="15"/>
                                </w:rPr>
                                <w:t>E</w:t>
                              </w:r>
                            </w:p>
                          </w:txbxContent>
                        </wps:txbx>
                        <wps:bodyPr rot="0" vert="horz" wrap="square" lIns="91440" tIns="45720" rIns="91440" bIns="45720" anchor="t" anchorCtr="0" upright="1">
                          <a:noAutofit/>
                        </wps:bodyPr>
                      </wps:wsp>
                      <wps:wsp>
                        <wps:cNvPr id="277" name="Text Box 219"/>
                        <wps:cNvSpPr txBox="1">
                          <a:spLocks noChangeArrowheads="1"/>
                        </wps:cNvSpPr>
                        <wps:spPr bwMode="auto">
                          <a:xfrm>
                            <a:off x="2052" y="1557"/>
                            <a:ext cx="40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4EEF2" w14:textId="77777777" w:rsidR="005E791B" w:rsidRPr="00777763" w:rsidRDefault="005E791B">
                              <w:pPr>
                                <w:rPr>
                                  <w:rFonts w:ascii="等线" w:hAnsi="等线"/>
                                  <w:sz w:val="15"/>
                                  <w:szCs w:val="15"/>
                                </w:rPr>
                              </w:pPr>
                              <w:r w:rsidRPr="00777763">
                                <w:rPr>
                                  <w:rFonts w:ascii="等线" w:hAnsi="等线" w:hint="eastAsia"/>
                                  <w:sz w:val="15"/>
                                  <w:szCs w:val="15"/>
                                </w:rPr>
                                <w:t>B</w:t>
                              </w:r>
                            </w:p>
                          </w:txbxContent>
                        </wps:txbx>
                        <wps:bodyPr rot="0" vert="horz" wrap="square" lIns="91440" tIns="45720" rIns="91440" bIns="45720" anchor="t" anchorCtr="0" upright="1">
                          <a:noAutofit/>
                        </wps:bodyPr>
                      </wps:wsp>
                      <wps:wsp>
                        <wps:cNvPr id="278" name="Text Box 220"/>
                        <wps:cNvSpPr txBox="1">
                          <a:spLocks noChangeArrowheads="1"/>
                        </wps:cNvSpPr>
                        <wps:spPr bwMode="auto">
                          <a:xfrm>
                            <a:off x="0" y="969"/>
                            <a:ext cx="40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403AE" w14:textId="77777777" w:rsidR="005E791B" w:rsidRPr="00777763" w:rsidRDefault="005E791B">
                              <w:pPr>
                                <w:rPr>
                                  <w:rFonts w:ascii="等线" w:hAnsi="等线"/>
                                  <w:sz w:val="15"/>
                                  <w:szCs w:val="15"/>
                                </w:rPr>
                              </w:pPr>
                              <w:r w:rsidRPr="00777763">
                                <w:rPr>
                                  <w:rFonts w:ascii="等线" w:hAnsi="等线" w:hint="eastAsia"/>
                                  <w:sz w:val="15"/>
                                  <w:szCs w:val="15"/>
                                </w:rPr>
                                <w:t>A</w:t>
                              </w:r>
                            </w:p>
                          </w:txbxContent>
                        </wps:txbx>
                        <wps:bodyPr rot="0" vert="horz" wrap="square" lIns="91440" tIns="45720" rIns="91440" bIns="45720" anchor="t" anchorCtr="0" upright="1">
                          <a:noAutofit/>
                        </wps:bodyPr>
                      </wps:wsp>
                      <wps:wsp>
                        <wps:cNvPr id="279" name="Text Box 221"/>
                        <wps:cNvSpPr txBox="1">
                          <a:spLocks noChangeArrowheads="1"/>
                        </wps:cNvSpPr>
                        <wps:spPr bwMode="auto">
                          <a:xfrm>
                            <a:off x="1982" y="747"/>
                            <a:ext cx="362"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D1A46" w14:textId="77777777" w:rsidR="005E791B" w:rsidRPr="00777763" w:rsidRDefault="005E791B">
                              <w:pPr>
                                <w:rPr>
                                  <w:rFonts w:ascii="等线" w:hAnsi="等线"/>
                                  <w:sz w:val="15"/>
                                  <w:szCs w:val="15"/>
                                </w:rPr>
                              </w:pPr>
                              <w:r w:rsidRPr="00777763">
                                <w:rPr>
                                  <w:rFonts w:ascii="等线" w:hAnsi="等线" w:hint="eastAsia"/>
                                  <w:sz w:val="15"/>
                                  <w:szCs w:val="15"/>
                                </w:rPr>
                                <w:t>C</w:t>
                              </w:r>
                            </w:p>
                          </w:txbxContent>
                        </wps:txbx>
                        <wps:bodyPr rot="0" vert="horz" wrap="square" lIns="91440" tIns="45720" rIns="91440" bIns="45720" anchor="t" anchorCtr="0" upright="1">
                          <a:noAutofit/>
                        </wps:bodyPr>
                      </wps:wsp>
                      <wps:wsp>
                        <wps:cNvPr id="280" name="Text Box 222"/>
                        <wps:cNvSpPr txBox="1">
                          <a:spLocks noChangeArrowheads="1"/>
                        </wps:cNvSpPr>
                        <wps:spPr bwMode="auto">
                          <a:xfrm>
                            <a:off x="1092" y="1629"/>
                            <a:ext cx="118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A62CE" w14:textId="77777777" w:rsidR="005E791B" w:rsidRPr="00777763" w:rsidRDefault="005E791B">
                              <w:pPr>
                                <w:rPr>
                                  <w:rFonts w:ascii="等线" w:hAnsi="等线"/>
                                  <w:sz w:val="15"/>
                                  <w:szCs w:val="15"/>
                                </w:rPr>
                              </w:pPr>
                              <w:r w:rsidRPr="00777763">
                                <w:rPr>
                                  <w:rFonts w:ascii="等线" w:hAnsi="等线" w:hint="eastAsia"/>
                                  <w:sz w:val="15"/>
                                  <w:szCs w:val="15"/>
                                </w:rPr>
                                <w:t>图2</w:t>
                              </w:r>
                            </w:p>
                          </w:txbxContent>
                        </wps:txbx>
                        <wps:bodyPr rot="0" vert="horz" wrap="square" lIns="91440" tIns="45720" rIns="91440" bIns="45720" anchor="t" anchorCtr="0" upright="1">
                          <a:noAutofit/>
                        </wps:bodyPr>
                      </wps:wsp>
                      <wps:wsp>
                        <wps:cNvPr id="281" name="Line 223"/>
                        <wps:cNvCnPr>
                          <a:cxnSpLocks noChangeShapeType="1"/>
                        </wps:cNvCnPr>
                        <wps:spPr bwMode="auto">
                          <a:xfrm flipH="1" flipV="1">
                            <a:off x="1456" y="510"/>
                            <a:ext cx="626" cy="4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2" name="Text Box 224"/>
                        <wps:cNvSpPr txBox="1">
                          <a:spLocks noChangeArrowheads="1"/>
                        </wps:cNvSpPr>
                        <wps:spPr bwMode="auto">
                          <a:xfrm>
                            <a:off x="1168" y="183"/>
                            <a:ext cx="40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33171" w14:textId="77777777" w:rsidR="005E791B" w:rsidRPr="00777763" w:rsidRDefault="005E791B">
                              <w:pPr>
                                <w:rPr>
                                  <w:rFonts w:ascii="等线" w:hAnsi="等线"/>
                                  <w:sz w:val="15"/>
                                  <w:szCs w:val="15"/>
                                </w:rPr>
                              </w:pPr>
                              <w:r w:rsidRPr="00777763">
                                <w:rPr>
                                  <w:rFonts w:ascii="等线" w:hAnsi="等线" w:hint="eastAsia"/>
                                  <w:sz w:val="15"/>
                                  <w:szCs w:val="15"/>
                                </w:rPr>
                                <w:t>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5FE9F" id="Group 213" o:spid="_x0000_s1273" style="position:absolute;left:0;text-align:left;margin-left:71.4pt;margin-top:9.25pt;width:122.6pt;height:103.8pt;z-index:251637760;mso-position-horizontal:right;mso-position-horizontal-relative:margin" coordsize="2452,2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">
                <v:shape id="未知" o:spid="_x0000_s1274" style="position:absolute;left:332;top:168;width:2056;height:1517;visibility:visible;mso-wrap-style:square;v-text-anchor:top" coordsize="2056,1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" path="m1672,l,1013r2056,504e" filled="f">
                  <v:path arrowok="t" o:connecttype="custom" o:connectlocs="1672,0;0,1013;2056,1517" o:connectangles="0,0,0"/>
                </v:shape>
                <v:line id="Line 215" o:spid="_x0000_s1275" style="position:absolute;flip:y;visibility:visible;mso-wrap-style:square" from="338,981" to="2092,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216" o:spid="_x0000_s1276" style="position:absolute;flip:x y;visibility:visible;mso-wrap-style:square" from="1728,342" to="207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"/>
                <v:line id="Line 217" o:spid="_x0000_s1277" style="position:absolute;visibility:visible;mso-wrap-style:square" from="2084,975" to="2268,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shape id="Text Box 218" o:spid="_x0000_s1278" type="#_x0000_t202" style="position:absolute;left:1434;width:40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" filled="f" stroked="f">
                  <v:textbox>
                    <w:txbxContent>
                      <w:p w14:paraId="3F27F469" w14:textId="77777777" w:rsidR="005E791B" w:rsidRPr="00777763" w:rsidRDefault="005E791B">
                        <w:pPr>
                          <w:rPr>
                            <w:rFonts w:ascii="等线" w:hAnsi="等线"/>
                            <w:sz w:val="15"/>
                            <w:szCs w:val="15"/>
                          </w:rPr>
                        </w:pPr>
                        <w:r w:rsidRPr="00777763">
                          <w:rPr>
                            <w:rFonts w:ascii="等线" w:hAnsi="等线" w:hint="eastAsia"/>
                            <w:sz w:val="15"/>
                            <w:szCs w:val="15"/>
                          </w:rPr>
                          <w:t>E</w:t>
                        </w:r>
                      </w:p>
                    </w:txbxContent>
                  </v:textbox>
                </v:shape>
                <v:shape id="Text Box 219" o:spid="_x0000_s1279" type="#_x0000_t202" style="position:absolute;left:2052;top:1557;width:40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5104EEF2" w14:textId="77777777" w:rsidR="005E791B" w:rsidRPr="00777763" w:rsidRDefault="005E791B">
                        <w:pPr>
                          <w:rPr>
                            <w:rFonts w:ascii="等线" w:hAnsi="等线"/>
                            <w:sz w:val="15"/>
                            <w:szCs w:val="15"/>
                          </w:rPr>
                        </w:pPr>
                        <w:r w:rsidRPr="00777763">
                          <w:rPr>
                            <w:rFonts w:ascii="等线" w:hAnsi="等线" w:hint="eastAsia"/>
                            <w:sz w:val="15"/>
                            <w:szCs w:val="15"/>
                          </w:rPr>
                          <w:t>B</w:t>
                        </w:r>
                      </w:p>
                    </w:txbxContent>
                  </v:textbox>
                </v:shape>
                <v:shape id="Text Box 220" o:spid="_x0000_s1280" type="#_x0000_t202" style="position:absolute;top:969;width:40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" filled="f" stroked="f">
                  <v:textbox>
                    <w:txbxContent>
                      <w:p w14:paraId="1BC403AE" w14:textId="77777777" w:rsidR="005E791B" w:rsidRPr="00777763" w:rsidRDefault="005E791B">
                        <w:pPr>
                          <w:rPr>
                            <w:rFonts w:ascii="等线" w:hAnsi="等线"/>
                            <w:sz w:val="15"/>
                            <w:szCs w:val="15"/>
                          </w:rPr>
                        </w:pPr>
                        <w:r w:rsidRPr="00777763">
                          <w:rPr>
                            <w:rFonts w:ascii="等线" w:hAnsi="等线" w:hint="eastAsia"/>
                            <w:sz w:val="15"/>
                            <w:szCs w:val="15"/>
                          </w:rPr>
                          <w:t>A</w:t>
                        </w:r>
                      </w:p>
                    </w:txbxContent>
                  </v:textbox>
                </v:shape>
                <v:shape id="Text Box 221" o:spid="_x0000_s1281" type="#_x0000_t202" style="position:absolute;left:1982;top:747;width:362;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R8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MoPXmXgE5PIJAAD//wMAUEsBAi0AFAAGAAgAAAAhANvh9svuAAAAhQEAABMAAAAAAAAAAAAA&#10;AAAAAAAAAFtDb250ZW50X1R5cGVzXS54bWxQSwECLQAUAAYACAAAACEAWvQsW78AAAAVAQAACwAA&#10;AAAAAAAAAAAAAAAfAQAAX3JlbHMvLnJlbHNQSwECLQAUAAYACAAAACEA/kmkfMMAAADcAAAADwAA&#10;AAAAAAAAAAAAAAAHAgAAZHJzL2Rvd25yZXYueG1sUEsFBgAAAAADAAMAtwAAAPcCAAAAAA==&#10;" filled="f" stroked="f">
                  <v:textbox>
                    <w:txbxContent>
                      <w:p w14:paraId="7C8D1A46" w14:textId="77777777" w:rsidR="005E791B" w:rsidRPr="00777763" w:rsidRDefault="005E791B">
                        <w:pPr>
                          <w:rPr>
                            <w:rFonts w:ascii="等线" w:hAnsi="等线"/>
                            <w:sz w:val="15"/>
                            <w:szCs w:val="15"/>
                          </w:rPr>
                        </w:pPr>
                        <w:r w:rsidRPr="00777763">
                          <w:rPr>
                            <w:rFonts w:ascii="等线" w:hAnsi="等线" w:hint="eastAsia"/>
                            <w:sz w:val="15"/>
                            <w:szCs w:val="15"/>
                          </w:rPr>
                          <w:t>C</w:t>
                        </w:r>
                      </w:p>
                    </w:txbxContent>
                  </v:textbox>
                </v:shape>
                <v:shape id="Text Box 222" o:spid="_x0000_s1282" type="#_x0000_t202" style="position:absolute;left:1092;top:1629;width:118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14:paraId="4CFA62CE" w14:textId="77777777" w:rsidR="005E791B" w:rsidRPr="00777763" w:rsidRDefault="005E791B">
                        <w:pPr>
                          <w:rPr>
                            <w:rFonts w:ascii="等线" w:hAnsi="等线"/>
                            <w:sz w:val="15"/>
                            <w:szCs w:val="15"/>
                          </w:rPr>
                        </w:pPr>
                        <w:r w:rsidRPr="00777763">
                          <w:rPr>
                            <w:rFonts w:ascii="等线" w:hAnsi="等线" w:hint="eastAsia"/>
                            <w:sz w:val="15"/>
                            <w:szCs w:val="15"/>
                          </w:rPr>
                          <w:t>图2</w:t>
                        </w:r>
                      </w:p>
                    </w:txbxContent>
                  </v:textbox>
                </v:shape>
                <v:line id="Line 223" o:spid="_x0000_s1283" style="position:absolute;flip:x y;visibility:visible;mso-wrap-style:square" from="1456,510" to="208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"/>
                <v:shape id="Text Box 224" o:spid="_x0000_s1284" type="#_x0000_t202" style="position:absolute;left:1168;top:183;width:40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" filled="f" stroked="f">
                  <v:textbox>
                    <w:txbxContent>
                      <w:p w14:paraId="5F833171" w14:textId="77777777" w:rsidR="005E791B" w:rsidRPr="00777763" w:rsidRDefault="005E791B">
                        <w:pPr>
                          <w:rPr>
                            <w:rFonts w:ascii="等线" w:hAnsi="等线"/>
                            <w:sz w:val="15"/>
                            <w:szCs w:val="15"/>
                          </w:rPr>
                        </w:pPr>
                        <w:r w:rsidRPr="00777763">
                          <w:rPr>
                            <w:rFonts w:ascii="等线" w:hAnsi="等线" w:hint="eastAsia"/>
                            <w:sz w:val="15"/>
                            <w:szCs w:val="15"/>
                          </w:rPr>
                          <w:t>D</w:t>
                        </w:r>
                      </w:p>
                    </w:txbxContent>
                  </v:textbox>
                </v:shape>
                <w10:wrap anchorx="margin"/>
              </v:group>
            </w:pict>
          </mc:Fallback>
        </mc:AlternateContent>
      </w:r>
      <w:r w:rsidR="00777763">
        <w:rPr>
          <w:rFonts w:ascii="等线" w:hAnsi="等线"/>
          <w:color w:val="000000" w:themeColor="text1"/>
          <w:szCs w:val="21"/>
        </w:rPr>
        <w:t>19.</w:t>
      </w:r>
      <w:r w:rsidR="00B43893" w:rsidRPr="002442A7">
        <w:rPr>
          <w:rFonts w:ascii="等线" w:hAnsi="等线" w:hint="eastAsia"/>
          <w:color w:val="000000" w:themeColor="text1"/>
          <w:szCs w:val="21"/>
        </w:rPr>
        <w:t>如图在四边形ABCD中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AC平分∠BAD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∠ADC＋∠ABC＝180度</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CE⊥AD于E</w:t>
      </w:r>
      <w:r w:rsidR="00EC7155">
        <w:rPr>
          <w:rFonts w:ascii="等线" w:hAnsi="等线" w:hint="eastAsia"/>
          <w:color w:val="000000" w:themeColor="text1"/>
          <w:szCs w:val="21"/>
        </w:rPr>
        <w:t>,</w:t>
      </w:r>
    </w:p>
    <w:p w14:paraId="0C75C8B1" w14:textId="17DDE080" w:rsidR="00B43893" w:rsidRPr="002442A7" w:rsidRDefault="00B43893">
      <w:pPr>
        <w:spacing w:line="0" w:lineRule="atLeast"/>
        <w:rPr>
          <w:rFonts w:ascii="等线" w:hAnsi="等线"/>
          <w:color w:val="000000" w:themeColor="text1"/>
          <w:szCs w:val="21"/>
        </w:rPr>
      </w:pPr>
      <w:r w:rsidRPr="002442A7">
        <w:rPr>
          <w:rFonts w:ascii="等线" w:hAnsi="等线" w:hint="eastAsia"/>
          <w:color w:val="000000" w:themeColor="text1"/>
          <w:szCs w:val="21"/>
        </w:rPr>
        <w:t>猜想AD、AE、AB之间的数量关系</w:t>
      </w:r>
      <w:r w:rsidR="00EC7155">
        <w:rPr>
          <w:rFonts w:ascii="等线" w:hAnsi="等线" w:hint="eastAsia"/>
          <w:color w:val="000000" w:themeColor="text1"/>
          <w:szCs w:val="21"/>
        </w:rPr>
        <w:t>,</w:t>
      </w:r>
      <w:r w:rsidRPr="002442A7">
        <w:rPr>
          <w:rFonts w:ascii="等线" w:hAnsi="等线" w:hint="eastAsia"/>
          <w:color w:val="000000" w:themeColor="text1"/>
          <w:szCs w:val="21"/>
        </w:rPr>
        <w:t>并证明你的猜想</w:t>
      </w:r>
      <w:r w:rsidR="00EC7155">
        <w:rPr>
          <w:rFonts w:ascii="等线" w:hAnsi="等线" w:hint="eastAsia"/>
          <w:color w:val="000000" w:themeColor="text1"/>
          <w:szCs w:val="21"/>
        </w:rPr>
        <w:t>,</w:t>
      </w:r>
    </w:p>
    <w:p w14:paraId="1DA0EF44" w14:textId="3B86C244" w:rsidR="00B43893" w:rsidRPr="002442A7" w:rsidRDefault="00B43893">
      <w:pPr>
        <w:spacing w:line="0" w:lineRule="atLeast"/>
        <w:rPr>
          <w:rFonts w:ascii="等线" w:hAnsi="等线"/>
          <w:color w:val="000000" w:themeColor="text1"/>
          <w:szCs w:val="21"/>
        </w:rPr>
      </w:pPr>
    </w:p>
    <w:p w14:paraId="4207C9B0" w14:textId="77777777" w:rsidR="00B43893" w:rsidRPr="002442A7" w:rsidRDefault="00B43893">
      <w:pPr>
        <w:spacing w:line="0" w:lineRule="atLeast"/>
        <w:rPr>
          <w:rFonts w:ascii="等线" w:hAnsi="等线"/>
          <w:color w:val="000000" w:themeColor="text1"/>
          <w:szCs w:val="21"/>
        </w:rPr>
      </w:pPr>
    </w:p>
    <w:p w14:paraId="3FD13171" w14:textId="77777777" w:rsidR="00B43893" w:rsidRPr="002442A7" w:rsidRDefault="00B43893">
      <w:pPr>
        <w:spacing w:line="0" w:lineRule="atLeast"/>
        <w:rPr>
          <w:rFonts w:ascii="等线" w:hAnsi="等线"/>
          <w:color w:val="000000" w:themeColor="text1"/>
          <w:szCs w:val="21"/>
        </w:rPr>
      </w:pPr>
    </w:p>
    <w:p w14:paraId="576280FC" w14:textId="77777777" w:rsidR="00B43893" w:rsidRPr="002442A7" w:rsidRDefault="00B43893">
      <w:pPr>
        <w:spacing w:line="0" w:lineRule="atLeast"/>
        <w:rPr>
          <w:rFonts w:ascii="等线" w:hAnsi="等线"/>
          <w:color w:val="000000" w:themeColor="text1"/>
          <w:szCs w:val="21"/>
        </w:rPr>
      </w:pPr>
    </w:p>
    <w:p w14:paraId="775A71A0" w14:textId="77777777" w:rsidR="00B43893" w:rsidRPr="002442A7" w:rsidRDefault="00B43893">
      <w:pPr>
        <w:spacing w:line="0" w:lineRule="atLeast"/>
        <w:rPr>
          <w:rFonts w:ascii="等线" w:hAnsi="等线"/>
          <w:color w:val="000000" w:themeColor="text1"/>
          <w:szCs w:val="21"/>
        </w:rPr>
      </w:pPr>
    </w:p>
    <w:p w14:paraId="63C611F7" w14:textId="2CB359E5" w:rsidR="00B43893" w:rsidRPr="002442A7" w:rsidRDefault="00A57648">
      <w:pPr>
        <w:spacing w:line="0" w:lineRule="atLeast"/>
        <w:rPr>
          <w:rFonts w:ascii="等线" w:hAnsi="等线"/>
          <w:color w:val="000000" w:themeColor="text1"/>
          <w:szCs w:val="21"/>
        </w:rPr>
      </w:pPr>
      <w:r w:rsidRPr="002442A7">
        <w:rPr>
          <w:rFonts w:ascii="等线" w:hAnsi="等线"/>
          <w:noProof/>
          <w:color w:val="000000" w:themeColor="text1"/>
          <w:szCs w:val="21"/>
        </w:rPr>
        <w:lastRenderedPageBreak/>
        <w:drawing>
          <wp:anchor distT="0" distB="0" distL="114300" distR="114300" simplePos="0" relativeHeight="251638784" behindDoc="1" locked="0" layoutInCell="1" allowOverlap="1" wp14:anchorId="2604A5E5" wp14:editId="45497558">
            <wp:simplePos x="0" y="0"/>
            <wp:positionH relativeFrom="margin">
              <wp:align>right</wp:align>
            </wp:positionH>
            <wp:positionV relativeFrom="paragraph">
              <wp:posOffset>407</wp:posOffset>
            </wp:positionV>
            <wp:extent cx="1471295" cy="1071880"/>
            <wp:effectExtent l="0" t="0" r="0" b="0"/>
            <wp:wrapTight wrapText="bothSides">
              <wp:wrapPolygon edited="0">
                <wp:start x="7551" y="384"/>
                <wp:lineTo x="6432" y="7294"/>
                <wp:lineTo x="4195" y="8445"/>
                <wp:lineTo x="3915" y="13436"/>
                <wp:lineTo x="559" y="17659"/>
                <wp:lineTo x="839" y="18427"/>
                <wp:lineTo x="8950" y="19962"/>
                <wp:lineTo x="10628" y="19962"/>
                <wp:lineTo x="20136" y="18810"/>
                <wp:lineTo x="20696" y="18043"/>
                <wp:lineTo x="16221" y="13436"/>
                <wp:lineTo x="12026" y="7294"/>
                <wp:lineTo x="9229" y="384"/>
                <wp:lineTo x="7551" y="384"/>
              </wp:wrapPolygon>
            </wp:wrapTight>
            <wp:docPr id="270"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3">
                      <a:grayscl/>
                      <a:extLst>
                        <a:ext uri="{28A0092B-C50C-407E-A947-70E740481C1C}">
                          <a14:useLocalDpi xmlns:a14="http://schemas.microsoft.com/office/drawing/2010/main" val="0"/>
                        </a:ext>
                      </a:extLst>
                    </a:blip>
                    <a:srcRect/>
                    <a:stretch>
                      <a:fillRect/>
                    </a:stretch>
                  </pic:blipFill>
                  <pic:spPr bwMode="auto">
                    <a:xfrm>
                      <a:off x="0" y="0"/>
                      <a:ext cx="1471295" cy="107188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763">
        <w:rPr>
          <w:rFonts w:ascii="等线" w:hAnsi="等线"/>
          <w:color w:val="000000" w:themeColor="text1"/>
          <w:szCs w:val="21"/>
        </w:rPr>
        <w:t>20.</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已知在△ABC中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∠B=60°</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△ABC的角平分线AD,CE相交于点O</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OE=OD</w:t>
      </w:r>
    </w:p>
    <w:p w14:paraId="40AC20E6" w14:textId="77777777" w:rsidR="00B43893" w:rsidRPr="002442A7" w:rsidRDefault="00B43893">
      <w:pPr>
        <w:spacing w:line="0" w:lineRule="atLeast"/>
        <w:rPr>
          <w:rFonts w:ascii="等线" w:hAnsi="等线"/>
          <w:color w:val="000000" w:themeColor="text1"/>
          <w:szCs w:val="21"/>
        </w:rPr>
      </w:pPr>
    </w:p>
    <w:p w14:paraId="2676EE2C" w14:textId="77777777" w:rsidR="00B43893" w:rsidRPr="002442A7" w:rsidRDefault="00B43893">
      <w:pPr>
        <w:spacing w:line="0" w:lineRule="atLeast"/>
        <w:rPr>
          <w:rFonts w:ascii="等线" w:hAnsi="等线"/>
          <w:color w:val="000000" w:themeColor="text1"/>
          <w:szCs w:val="21"/>
        </w:rPr>
      </w:pPr>
    </w:p>
    <w:p w14:paraId="3B9BE6ED" w14:textId="77777777" w:rsidR="00B43893" w:rsidRPr="002442A7" w:rsidRDefault="00B43893">
      <w:pPr>
        <w:spacing w:line="0" w:lineRule="atLeast"/>
        <w:rPr>
          <w:rFonts w:ascii="等线" w:hAnsi="等线"/>
          <w:color w:val="000000" w:themeColor="text1"/>
          <w:szCs w:val="21"/>
        </w:rPr>
      </w:pPr>
    </w:p>
    <w:p w14:paraId="66F6DCE0" w14:textId="77777777" w:rsidR="00B43893" w:rsidRPr="002442A7" w:rsidRDefault="00B43893">
      <w:pPr>
        <w:spacing w:line="0" w:lineRule="atLeast"/>
        <w:rPr>
          <w:rFonts w:ascii="等线" w:hAnsi="等线"/>
          <w:color w:val="000000" w:themeColor="text1"/>
          <w:szCs w:val="21"/>
        </w:rPr>
      </w:pPr>
    </w:p>
    <w:p w14:paraId="278461DB" w14:textId="77777777" w:rsidR="00B43893" w:rsidRPr="002442A7" w:rsidRDefault="00B43893">
      <w:pPr>
        <w:spacing w:line="0" w:lineRule="atLeast"/>
        <w:rPr>
          <w:rFonts w:ascii="等线" w:hAnsi="等线"/>
          <w:color w:val="000000" w:themeColor="text1"/>
          <w:szCs w:val="21"/>
        </w:rPr>
      </w:pPr>
    </w:p>
    <w:p w14:paraId="1CAAD84A" w14:textId="1F42B219" w:rsidR="00B43893" w:rsidRPr="002442A7" w:rsidRDefault="00777763">
      <w:pPr>
        <w:spacing w:line="0" w:lineRule="atLeas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39808" behindDoc="0" locked="0" layoutInCell="1" allowOverlap="1" wp14:anchorId="5A999827" wp14:editId="2E27778D">
            <wp:simplePos x="0" y="0"/>
            <wp:positionH relativeFrom="margin">
              <wp:align>right</wp:align>
            </wp:positionH>
            <wp:positionV relativeFrom="paragraph">
              <wp:posOffset>2723</wp:posOffset>
            </wp:positionV>
            <wp:extent cx="1257300" cy="854710"/>
            <wp:effectExtent l="0" t="0" r="0" b="0"/>
            <wp:wrapNone/>
            <wp:docPr id="269"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4" cstate="print">
                      <a:grayscl/>
                      <a:extLst>
                        <a:ext uri="{28A0092B-C50C-407E-A947-70E740481C1C}">
                          <a14:useLocalDpi xmlns:a14="http://schemas.microsoft.com/office/drawing/2010/main" val="0"/>
                        </a:ext>
                      </a:extLst>
                    </a:blip>
                    <a:srcRect/>
                    <a:stretch>
                      <a:fillRect/>
                    </a:stretch>
                  </pic:blipFill>
                  <pic:spPr bwMode="auto">
                    <a:xfrm>
                      <a:off x="0" y="0"/>
                      <a:ext cx="1257300" cy="854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21.</w:t>
      </w:r>
      <w:r w:rsidR="00B43893" w:rsidRPr="002442A7">
        <w:rPr>
          <w:rFonts w:ascii="等线" w:hAnsi="等线" w:hint="eastAsia"/>
          <w:color w:val="000000" w:themeColor="text1"/>
          <w:szCs w:val="21"/>
        </w:rPr>
        <w:t>如图所示</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已知在△</w:t>
      </w:r>
      <w:r w:rsidR="00B43893" w:rsidRPr="002442A7">
        <w:rPr>
          <w:rFonts w:ascii="等线" w:hAnsi="等线"/>
          <w:color w:val="000000" w:themeColor="text1"/>
          <w:szCs w:val="21"/>
        </w:rPr>
        <w:t>AEC</w:t>
      </w:r>
      <w:r w:rsidR="00B43893" w:rsidRPr="002442A7">
        <w:rPr>
          <w:rFonts w:ascii="等线" w:hAnsi="等线" w:hint="eastAsia"/>
          <w:color w:val="000000" w:themeColor="text1"/>
          <w:szCs w:val="21"/>
        </w:rPr>
        <w:t>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w:t>
      </w:r>
      <w:r w:rsidR="00B43893" w:rsidRPr="002442A7">
        <w:rPr>
          <w:rFonts w:ascii="等线" w:hAnsi="等线"/>
          <w:color w:val="000000" w:themeColor="text1"/>
          <w:szCs w:val="21"/>
        </w:rPr>
        <w:t>E=9</w:t>
      </w:r>
      <w:r w:rsidR="00B43893" w:rsidRPr="002442A7">
        <w:rPr>
          <w:rFonts w:ascii="等线" w:hAnsi="等线" w:hint="eastAsia"/>
          <w:color w:val="000000" w:themeColor="text1"/>
          <w:szCs w:val="21"/>
        </w:rPr>
        <w:t>0°</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AD平分∠EAC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DF⊥AC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垂足为F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DB=DC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BE=CF</w:t>
      </w:r>
    </w:p>
    <w:p w14:paraId="61385E88" w14:textId="25A0A766" w:rsidR="00B43893" w:rsidRPr="002442A7" w:rsidRDefault="00B43893">
      <w:pPr>
        <w:spacing w:line="0" w:lineRule="atLeast"/>
        <w:rPr>
          <w:rFonts w:ascii="等线" w:hAnsi="等线"/>
          <w:color w:val="000000" w:themeColor="text1"/>
          <w:szCs w:val="21"/>
        </w:rPr>
      </w:pPr>
    </w:p>
    <w:p w14:paraId="4A8F6478" w14:textId="77777777" w:rsidR="00B43893" w:rsidRPr="002442A7" w:rsidRDefault="00B43893" w:rsidP="00777763">
      <w:pPr>
        <w:spacing w:line="0" w:lineRule="atLeast"/>
        <w:rPr>
          <w:rFonts w:ascii="等线" w:hAnsi="等线"/>
          <w:color w:val="000000" w:themeColor="text1"/>
          <w:szCs w:val="21"/>
        </w:rPr>
      </w:pPr>
    </w:p>
    <w:p w14:paraId="7A0E19FF" w14:textId="77777777" w:rsidR="00B43893" w:rsidRPr="002442A7" w:rsidRDefault="00B43893" w:rsidP="00777763">
      <w:pPr>
        <w:spacing w:line="0" w:lineRule="atLeast"/>
        <w:rPr>
          <w:rFonts w:ascii="等线" w:hAnsi="等线"/>
          <w:color w:val="000000" w:themeColor="text1"/>
          <w:szCs w:val="21"/>
        </w:rPr>
      </w:pPr>
    </w:p>
    <w:p w14:paraId="77B1D28C" w14:textId="77777777" w:rsidR="00B43893" w:rsidRPr="002442A7" w:rsidRDefault="00B43893">
      <w:pPr>
        <w:spacing w:line="0" w:lineRule="atLeast"/>
        <w:rPr>
          <w:rFonts w:ascii="等线" w:hAnsi="等线"/>
          <w:color w:val="000000" w:themeColor="text1"/>
          <w:szCs w:val="21"/>
        </w:rPr>
      </w:pPr>
    </w:p>
    <w:p w14:paraId="7BE738FF" w14:textId="77777777" w:rsidR="00B43893" w:rsidRPr="002442A7" w:rsidRDefault="00B43893" w:rsidP="00AB6140">
      <w:pPr>
        <w:spacing w:line="0" w:lineRule="atLeast"/>
        <w:ind w:left="850" w:hangingChars="405" w:hanging="850"/>
        <w:rPr>
          <w:rFonts w:ascii="等线" w:hAnsi="等线"/>
          <w:color w:val="000000" w:themeColor="text1"/>
          <w:szCs w:val="21"/>
        </w:rPr>
      </w:pPr>
    </w:p>
    <w:p w14:paraId="18A0C200" w14:textId="77777777" w:rsidR="00777763" w:rsidRPr="00B85FF1" w:rsidRDefault="00777763" w:rsidP="00777763">
      <w:pPr>
        <w:spacing w:line="0" w:lineRule="atLeast"/>
        <w:ind w:left="850" w:hangingChars="405" w:hanging="850"/>
        <w:rPr>
          <w:rFonts w:ascii="等线" w:hAnsi="等线"/>
          <w:color w:val="000000" w:themeColor="text1"/>
          <w:szCs w:val="21"/>
        </w:rPr>
      </w:pPr>
      <w:r>
        <w:rPr>
          <w:rFonts w:ascii="等线" w:hAnsi="等线"/>
          <w:color w:val="000000" w:themeColor="text1"/>
          <w:szCs w:val="21"/>
        </w:rPr>
        <w:t>22.</w:t>
      </w:r>
      <w:r w:rsidR="00B43893" w:rsidRPr="00B85FF1">
        <w:rPr>
          <w:rFonts w:ascii="等线" w:hAnsi="等线" w:hint="eastAsia"/>
          <w:color w:val="000000" w:themeColor="text1"/>
          <w:szCs w:val="21"/>
        </w:rPr>
        <w:t>如图①</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OP是∠MON的平分线</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请你利用该图形画一对以OP所在直线为对称轴的全等三角形</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请你参考这个作全等</w:t>
      </w:r>
    </w:p>
    <w:p w14:paraId="70827D74" w14:textId="3DAFB432" w:rsidR="00B43893" w:rsidRPr="00B85FF1" w:rsidRDefault="00B43893" w:rsidP="00B85FF1">
      <w:pPr>
        <w:spacing w:line="0" w:lineRule="atLeast"/>
        <w:ind w:firstLineChars="100" w:firstLine="210"/>
        <w:rPr>
          <w:rFonts w:ascii="等线" w:hAnsi="等线"/>
          <w:color w:val="000000" w:themeColor="text1"/>
          <w:szCs w:val="21"/>
        </w:rPr>
      </w:pPr>
      <w:r w:rsidRPr="00B85FF1">
        <w:rPr>
          <w:rFonts w:ascii="等线" w:hAnsi="等线" w:hint="eastAsia"/>
          <w:color w:val="000000" w:themeColor="text1"/>
          <w:szCs w:val="21"/>
        </w:rPr>
        <w:t>三角形的方法</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解答下列问题</w:t>
      </w:r>
      <w:r w:rsidR="00B6392C" w:rsidRPr="00B85FF1">
        <w:rPr>
          <w:rFonts w:ascii="等线" w:hAnsi="等线" w:hint="eastAsia"/>
          <w:color w:val="000000" w:themeColor="text1"/>
          <w:szCs w:val="21"/>
        </w:rPr>
        <w:t>:</w:t>
      </w:r>
    </w:p>
    <w:p w14:paraId="5913BDDB" w14:textId="00AC8675" w:rsidR="00B43893" w:rsidRPr="00B85FF1" w:rsidRDefault="00B43893" w:rsidP="00777763">
      <w:pPr>
        <w:spacing w:line="0" w:lineRule="atLeast"/>
        <w:ind w:left="529" w:hangingChars="252" w:hanging="529"/>
        <w:rPr>
          <w:rFonts w:ascii="等线" w:hAnsi="等线"/>
          <w:color w:val="000000" w:themeColor="text1"/>
          <w:szCs w:val="21"/>
        </w:rPr>
      </w:pPr>
      <w:r w:rsidRPr="00B85FF1">
        <w:rPr>
          <w:rFonts w:ascii="等线" w:hAnsi="等线" w:hint="eastAsia"/>
          <w:color w:val="000000" w:themeColor="text1"/>
          <w:szCs w:val="21"/>
        </w:rPr>
        <w:t>（1）如图②</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在△ABC中</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∠ACB是直角</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∠B=60°</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AD、CE分别是∠BAC、∠BCA的平分线</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AD、CE相交于点F</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请你判断并写出FE与FD之间的数量关系；</w:t>
      </w:r>
    </w:p>
    <w:p w14:paraId="656757FE" w14:textId="65E652D5" w:rsidR="00B43893" w:rsidRPr="00B85FF1" w:rsidRDefault="00B85FF1" w:rsidP="00777763">
      <w:pPr>
        <w:spacing w:line="0" w:lineRule="atLeast"/>
        <w:ind w:left="529" w:hangingChars="252" w:hanging="529"/>
        <w:rPr>
          <w:rFonts w:ascii="等线" w:hAnsi="等线"/>
          <w:color w:val="000000" w:themeColor="text1"/>
          <w:szCs w:val="21"/>
        </w:rPr>
      </w:pPr>
      <w:r w:rsidRPr="00B85FF1">
        <w:rPr>
          <w:rFonts w:ascii="等线" w:hAnsi="等线" w:hint="eastAsia"/>
          <w:noProof/>
          <w:color w:val="000000" w:themeColor="text1"/>
          <w:szCs w:val="21"/>
        </w:rPr>
        <mc:AlternateContent>
          <mc:Choice Requires="wpg">
            <w:drawing>
              <wp:anchor distT="0" distB="0" distL="114300" distR="114300" simplePos="0" relativeHeight="251633664" behindDoc="1" locked="0" layoutInCell="1" allowOverlap="1" wp14:anchorId="264529B6" wp14:editId="3B223A1C">
                <wp:simplePos x="0" y="0"/>
                <wp:positionH relativeFrom="margin">
                  <wp:align>right</wp:align>
                </wp:positionH>
                <wp:positionV relativeFrom="paragraph">
                  <wp:posOffset>181610</wp:posOffset>
                </wp:positionV>
                <wp:extent cx="4616450" cy="1590040"/>
                <wp:effectExtent l="0" t="0" r="0" b="0"/>
                <wp:wrapNone/>
                <wp:docPr id="230" name="Group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0" cy="1590040"/>
                          <a:chOff x="0" y="0"/>
                          <a:chExt cx="6015" cy="2071"/>
                        </a:xfrm>
                      </wpg:grpSpPr>
                      <wps:wsp>
                        <wps:cNvPr id="231" name="Picture 228"/>
                        <wps:cNvSpPr>
                          <a:spLocks noChangeAspect="1" noChangeArrowheads="1" noTextEdit="1"/>
                        </wps:cNvSpPr>
                        <wps:spPr bwMode="auto">
                          <a:xfrm>
                            <a:off x="0" y="0"/>
                            <a:ext cx="6015"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Line 229"/>
                        <wps:cNvCnPr>
                          <a:cxnSpLocks noChangeShapeType="1"/>
                        </wps:cNvCnPr>
                        <wps:spPr bwMode="auto">
                          <a:xfrm>
                            <a:off x="239" y="1041"/>
                            <a:ext cx="1316"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3" name="Line 230"/>
                        <wps:cNvCnPr>
                          <a:cxnSpLocks noChangeShapeType="1"/>
                        </wps:cNvCnPr>
                        <wps:spPr bwMode="auto">
                          <a:xfrm flipV="1">
                            <a:off x="239" y="530"/>
                            <a:ext cx="1173" cy="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4" name="Line 231"/>
                        <wps:cNvCnPr>
                          <a:cxnSpLocks noChangeShapeType="1"/>
                        </wps:cNvCnPr>
                        <wps:spPr bwMode="auto">
                          <a:xfrm>
                            <a:off x="214" y="1042"/>
                            <a:ext cx="1196" cy="4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5" name="Line 232"/>
                        <wps:cNvCnPr>
                          <a:cxnSpLocks noChangeShapeType="1"/>
                        </wps:cNvCnPr>
                        <wps:spPr bwMode="auto">
                          <a:xfrm>
                            <a:off x="2131" y="1309"/>
                            <a:ext cx="1465"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6" name="Line 233"/>
                        <wps:cNvCnPr>
                          <a:cxnSpLocks noChangeShapeType="1"/>
                        </wps:cNvCnPr>
                        <wps:spPr bwMode="auto">
                          <a:xfrm flipV="1">
                            <a:off x="3583" y="530"/>
                            <a:ext cx="3" cy="7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7" name="Line 234"/>
                        <wps:cNvCnPr>
                          <a:cxnSpLocks noChangeShapeType="1"/>
                        </wps:cNvCnPr>
                        <wps:spPr bwMode="auto">
                          <a:xfrm flipH="1">
                            <a:off x="2109" y="541"/>
                            <a:ext cx="1463" cy="7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8" name="Line 235"/>
                        <wps:cNvCnPr>
                          <a:cxnSpLocks noChangeShapeType="1"/>
                        </wps:cNvCnPr>
                        <wps:spPr bwMode="auto">
                          <a:xfrm flipV="1">
                            <a:off x="2121" y="937"/>
                            <a:ext cx="1463" cy="37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9" name="Line 236"/>
                        <wps:cNvCnPr>
                          <a:cxnSpLocks noChangeShapeType="1"/>
                        </wps:cNvCnPr>
                        <wps:spPr bwMode="auto">
                          <a:xfrm flipH="1" flipV="1">
                            <a:off x="3085" y="786"/>
                            <a:ext cx="499" cy="52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Line 237"/>
                        <wps:cNvCnPr>
                          <a:cxnSpLocks noChangeShapeType="1"/>
                        </wps:cNvCnPr>
                        <wps:spPr bwMode="auto">
                          <a:xfrm>
                            <a:off x="4200" y="1401"/>
                            <a:ext cx="1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1" name="Line 238"/>
                        <wps:cNvCnPr>
                          <a:cxnSpLocks noChangeShapeType="1"/>
                        </wps:cNvCnPr>
                        <wps:spPr bwMode="auto">
                          <a:xfrm flipV="1">
                            <a:off x="4200" y="217"/>
                            <a:ext cx="1138" cy="117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2" name="Line 239"/>
                        <wps:cNvCnPr>
                          <a:cxnSpLocks noChangeShapeType="1"/>
                        </wps:cNvCnPr>
                        <wps:spPr bwMode="auto">
                          <a:xfrm flipH="1" flipV="1">
                            <a:off x="5350" y="205"/>
                            <a:ext cx="313" cy="11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3" name="Line 240"/>
                        <wps:cNvCnPr>
                          <a:cxnSpLocks noChangeShapeType="1"/>
                        </wps:cNvCnPr>
                        <wps:spPr bwMode="auto">
                          <a:xfrm flipV="1">
                            <a:off x="4200" y="844"/>
                            <a:ext cx="1324" cy="54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4" name="Line 241"/>
                        <wps:cNvCnPr>
                          <a:cxnSpLocks noChangeShapeType="1"/>
                        </wps:cNvCnPr>
                        <wps:spPr bwMode="auto">
                          <a:xfrm flipH="1" flipV="1">
                            <a:off x="4805" y="750"/>
                            <a:ext cx="858" cy="6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6" name="Text Box 243"/>
                        <wps:cNvSpPr txBox="1">
                          <a:spLocks noChangeArrowheads="1"/>
                        </wps:cNvSpPr>
                        <wps:spPr bwMode="auto">
                          <a:xfrm>
                            <a:off x="0" y="880"/>
                            <a:ext cx="442"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E829E" w14:textId="77777777" w:rsidR="005E791B" w:rsidRDefault="005E791B">
                              <w:pPr>
                                <w:rPr>
                                  <w:i/>
                                  <w:szCs w:val="21"/>
                                </w:rPr>
                              </w:pPr>
                              <w:r>
                                <w:rPr>
                                  <w:rFonts w:hint="eastAsia"/>
                                  <w:i/>
                                  <w:szCs w:val="21"/>
                                </w:rPr>
                                <w:t>O</w:t>
                              </w:r>
                            </w:p>
                          </w:txbxContent>
                        </wps:txbx>
                        <wps:bodyPr rot="0" vert="horz" wrap="square" lIns="36910" tIns="18454" rIns="36910" bIns="18454" anchor="t" anchorCtr="0" upright="1">
                          <a:noAutofit/>
                        </wps:bodyPr>
                      </wps:wsp>
                      <wps:wsp>
                        <wps:cNvPr id="247" name="Text Box 244"/>
                        <wps:cNvSpPr txBox="1">
                          <a:spLocks noChangeArrowheads="1"/>
                        </wps:cNvSpPr>
                        <wps:spPr bwMode="auto">
                          <a:xfrm>
                            <a:off x="1578" y="868"/>
                            <a:ext cx="439"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1C872" w14:textId="77777777" w:rsidR="005E791B" w:rsidRDefault="005E791B">
                              <w:pPr>
                                <w:rPr>
                                  <w:i/>
                                  <w:szCs w:val="21"/>
                                </w:rPr>
                              </w:pPr>
                              <w:r>
                                <w:rPr>
                                  <w:rFonts w:hint="eastAsia"/>
                                  <w:i/>
                                  <w:szCs w:val="21"/>
                                </w:rPr>
                                <w:t>P</w:t>
                              </w:r>
                            </w:p>
                          </w:txbxContent>
                        </wps:txbx>
                        <wps:bodyPr rot="0" vert="horz" wrap="square" lIns="36910" tIns="18454" rIns="36910" bIns="18454" anchor="t" anchorCtr="0" upright="1">
                          <a:noAutofit/>
                        </wps:bodyPr>
                      </wps:wsp>
                      <wps:wsp>
                        <wps:cNvPr id="248" name="Text Box 245"/>
                        <wps:cNvSpPr txBox="1">
                          <a:spLocks noChangeArrowheads="1"/>
                        </wps:cNvSpPr>
                        <wps:spPr bwMode="auto">
                          <a:xfrm>
                            <a:off x="1900" y="1191"/>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30181" w14:textId="77777777" w:rsidR="005E791B" w:rsidRDefault="005E791B">
                              <w:pPr>
                                <w:rPr>
                                  <w:i/>
                                  <w:szCs w:val="21"/>
                                </w:rPr>
                              </w:pPr>
                              <w:r>
                                <w:rPr>
                                  <w:rFonts w:hint="eastAsia"/>
                                  <w:i/>
                                  <w:szCs w:val="21"/>
                                </w:rPr>
                                <w:t>A</w:t>
                              </w:r>
                            </w:p>
                          </w:txbxContent>
                        </wps:txbx>
                        <wps:bodyPr rot="0" vert="horz" wrap="square" lIns="36910" tIns="18454" rIns="36910" bIns="18454" anchor="t" anchorCtr="0" upright="1">
                          <a:noAutofit/>
                        </wps:bodyPr>
                      </wps:wsp>
                      <wps:wsp>
                        <wps:cNvPr id="249" name="Text Box 246"/>
                        <wps:cNvSpPr txBox="1">
                          <a:spLocks noChangeArrowheads="1"/>
                        </wps:cNvSpPr>
                        <wps:spPr bwMode="auto">
                          <a:xfrm>
                            <a:off x="1440" y="322"/>
                            <a:ext cx="441"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6113C" w14:textId="77777777" w:rsidR="005E791B" w:rsidRDefault="005E791B">
                              <w:pPr>
                                <w:rPr>
                                  <w:i/>
                                  <w:szCs w:val="21"/>
                                </w:rPr>
                              </w:pPr>
                              <w:r>
                                <w:rPr>
                                  <w:rFonts w:hint="eastAsia"/>
                                  <w:i/>
                                  <w:szCs w:val="21"/>
                                </w:rPr>
                                <w:t>M</w:t>
                              </w:r>
                            </w:p>
                          </w:txbxContent>
                        </wps:txbx>
                        <wps:bodyPr rot="0" vert="horz" wrap="square" lIns="36910" tIns="18454" rIns="36910" bIns="18454" anchor="t" anchorCtr="0" upright="1">
                          <a:noAutofit/>
                        </wps:bodyPr>
                      </wps:wsp>
                      <wps:wsp>
                        <wps:cNvPr id="250" name="Text Box 247"/>
                        <wps:cNvSpPr txBox="1">
                          <a:spLocks noChangeArrowheads="1"/>
                        </wps:cNvSpPr>
                        <wps:spPr bwMode="auto">
                          <a:xfrm>
                            <a:off x="1416" y="1328"/>
                            <a:ext cx="441"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B918" w14:textId="77777777" w:rsidR="005E791B" w:rsidRDefault="005E791B">
                              <w:pPr>
                                <w:rPr>
                                  <w:i/>
                                  <w:szCs w:val="21"/>
                                </w:rPr>
                              </w:pPr>
                              <w:r>
                                <w:rPr>
                                  <w:rFonts w:hint="eastAsia"/>
                                  <w:i/>
                                  <w:szCs w:val="21"/>
                                </w:rPr>
                                <w:t>N</w:t>
                              </w:r>
                            </w:p>
                          </w:txbxContent>
                        </wps:txbx>
                        <wps:bodyPr rot="0" vert="horz" wrap="square" lIns="36910" tIns="18454" rIns="36910" bIns="18454" anchor="t" anchorCtr="0" upright="1">
                          <a:noAutofit/>
                        </wps:bodyPr>
                      </wps:wsp>
                      <wps:wsp>
                        <wps:cNvPr id="251" name="Text Box 248"/>
                        <wps:cNvSpPr txBox="1">
                          <a:spLocks noChangeArrowheads="1"/>
                        </wps:cNvSpPr>
                        <wps:spPr bwMode="auto">
                          <a:xfrm>
                            <a:off x="2905" y="582"/>
                            <a:ext cx="441"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6A10D" w14:textId="77777777" w:rsidR="005E791B" w:rsidRDefault="005E791B">
                              <w:pPr>
                                <w:rPr>
                                  <w:i/>
                                  <w:szCs w:val="21"/>
                                </w:rPr>
                              </w:pPr>
                              <w:r>
                                <w:rPr>
                                  <w:rFonts w:hint="eastAsia"/>
                                  <w:i/>
                                  <w:szCs w:val="21"/>
                                </w:rPr>
                                <w:t>E</w:t>
                              </w:r>
                            </w:p>
                          </w:txbxContent>
                        </wps:txbx>
                        <wps:bodyPr rot="0" vert="horz" wrap="square" lIns="36910" tIns="18454" rIns="36910" bIns="18454" anchor="t" anchorCtr="0" upright="1">
                          <a:noAutofit/>
                        </wps:bodyPr>
                      </wps:wsp>
                      <wps:wsp>
                        <wps:cNvPr id="252" name="Text Box 249"/>
                        <wps:cNvSpPr txBox="1">
                          <a:spLocks noChangeArrowheads="1"/>
                        </wps:cNvSpPr>
                        <wps:spPr bwMode="auto">
                          <a:xfrm>
                            <a:off x="3538" y="298"/>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56865" w14:textId="77777777" w:rsidR="005E791B" w:rsidRDefault="005E791B">
                              <w:pPr>
                                <w:rPr>
                                  <w:i/>
                                  <w:szCs w:val="21"/>
                                </w:rPr>
                              </w:pPr>
                              <w:r>
                                <w:rPr>
                                  <w:rFonts w:hint="eastAsia"/>
                                  <w:i/>
                                  <w:szCs w:val="21"/>
                                </w:rPr>
                                <w:t>B</w:t>
                              </w:r>
                            </w:p>
                          </w:txbxContent>
                        </wps:txbx>
                        <wps:bodyPr rot="0" vert="horz" wrap="square" lIns="36910" tIns="18454" rIns="36910" bIns="18454" anchor="t" anchorCtr="0" upright="1">
                          <a:noAutofit/>
                        </wps:bodyPr>
                      </wps:wsp>
                      <wps:wsp>
                        <wps:cNvPr id="253" name="Text Box 250"/>
                        <wps:cNvSpPr txBox="1">
                          <a:spLocks noChangeArrowheads="1"/>
                        </wps:cNvSpPr>
                        <wps:spPr bwMode="auto">
                          <a:xfrm>
                            <a:off x="3575" y="1179"/>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E6F78" w14:textId="77777777" w:rsidR="005E791B" w:rsidRDefault="005E791B">
                              <w:pPr>
                                <w:rPr>
                                  <w:i/>
                                  <w:szCs w:val="21"/>
                                </w:rPr>
                              </w:pPr>
                              <w:r>
                                <w:rPr>
                                  <w:rFonts w:hint="eastAsia"/>
                                  <w:i/>
                                  <w:szCs w:val="21"/>
                                </w:rPr>
                                <w:t>C</w:t>
                              </w:r>
                            </w:p>
                          </w:txbxContent>
                        </wps:txbx>
                        <wps:bodyPr rot="0" vert="horz" wrap="square" lIns="36910" tIns="18454" rIns="36910" bIns="18454" anchor="t" anchorCtr="0" upright="1">
                          <a:noAutofit/>
                        </wps:bodyPr>
                      </wps:wsp>
                      <wps:wsp>
                        <wps:cNvPr id="254" name="Text Box 251"/>
                        <wps:cNvSpPr txBox="1">
                          <a:spLocks noChangeArrowheads="1"/>
                        </wps:cNvSpPr>
                        <wps:spPr bwMode="auto">
                          <a:xfrm>
                            <a:off x="3587" y="769"/>
                            <a:ext cx="441"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0972" w14:textId="77777777" w:rsidR="005E791B" w:rsidRDefault="005E791B">
                              <w:pPr>
                                <w:rPr>
                                  <w:i/>
                                  <w:szCs w:val="21"/>
                                </w:rPr>
                              </w:pPr>
                              <w:r>
                                <w:rPr>
                                  <w:rFonts w:hint="eastAsia"/>
                                  <w:i/>
                                  <w:szCs w:val="21"/>
                                </w:rPr>
                                <w:t>D</w:t>
                              </w:r>
                            </w:p>
                          </w:txbxContent>
                        </wps:txbx>
                        <wps:bodyPr rot="0" vert="horz" wrap="square" lIns="36910" tIns="18454" rIns="36910" bIns="18454" anchor="t" anchorCtr="0" upright="1">
                          <a:noAutofit/>
                        </wps:bodyPr>
                      </wps:wsp>
                      <wps:wsp>
                        <wps:cNvPr id="255" name="Text Box 252"/>
                        <wps:cNvSpPr txBox="1">
                          <a:spLocks noChangeArrowheads="1"/>
                        </wps:cNvSpPr>
                        <wps:spPr bwMode="auto">
                          <a:xfrm>
                            <a:off x="3252" y="757"/>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28AE" w14:textId="77777777" w:rsidR="005E791B" w:rsidRDefault="005E791B">
                              <w:pPr>
                                <w:rPr>
                                  <w:i/>
                                  <w:szCs w:val="21"/>
                                </w:rPr>
                              </w:pPr>
                              <w:r>
                                <w:rPr>
                                  <w:rFonts w:hint="eastAsia"/>
                                  <w:i/>
                                  <w:szCs w:val="21"/>
                                </w:rPr>
                                <w:t>F</w:t>
                              </w:r>
                            </w:p>
                          </w:txbxContent>
                        </wps:txbx>
                        <wps:bodyPr rot="0" vert="horz" wrap="square" lIns="36910" tIns="18454" rIns="36910" bIns="18454" anchor="t" anchorCtr="0" upright="1">
                          <a:noAutofit/>
                        </wps:bodyPr>
                      </wps:wsp>
                      <wps:wsp>
                        <wps:cNvPr id="256" name="Text Box 253"/>
                        <wps:cNvSpPr txBox="1">
                          <a:spLocks noChangeArrowheads="1"/>
                        </wps:cNvSpPr>
                        <wps:spPr bwMode="auto">
                          <a:xfrm>
                            <a:off x="4009" y="1291"/>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E4B97F" w14:textId="77777777" w:rsidR="005E791B" w:rsidRDefault="005E791B">
                              <w:pPr>
                                <w:rPr>
                                  <w:i/>
                                  <w:szCs w:val="21"/>
                                </w:rPr>
                              </w:pPr>
                              <w:r>
                                <w:rPr>
                                  <w:rFonts w:hint="eastAsia"/>
                                  <w:i/>
                                  <w:szCs w:val="21"/>
                                </w:rPr>
                                <w:t>A</w:t>
                              </w:r>
                            </w:p>
                          </w:txbxContent>
                        </wps:txbx>
                        <wps:bodyPr rot="0" vert="horz" wrap="square" lIns="36910" tIns="18454" rIns="36910" bIns="18454" anchor="t" anchorCtr="0" upright="1">
                          <a:noAutofit/>
                        </wps:bodyPr>
                      </wps:wsp>
                      <wps:wsp>
                        <wps:cNvPr id="257" name="Text Box 254"/>
                        <wps:cNvSpPr txBox="1">
                          <a:spLocks noChangeArrowheads="1"/>
                        </wps:cNvSpPr>
                        <wps:spPr bwMode="auto">
                          <a:xfrm>
                            <a:off x="5572" y="1337"/>
                            <a:ext cx="443"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27F82" w14:textId="77777777" w:rsidR="005E791B" w:rsidRDefault="005E791B">
                              <w:pPr>
                                <w:rPr>
                                  <w:i/>
                                  <w:szCs w:val="21"/>
                                </w:rPr>
                              </w:pPr>
                              <w:r>
                                <w:rPr>
                                  <w:rFonts w:hint="eastAsia"/>
                                  <w:i/>
                                  <w:szCs w:val="21"/>
                                </w:rPr>
                                <w:t>C</w:t>
                              </w:r>
                            </w:p>
                          </w:txbxContent>
                        </wps:txbx>
                        <wps:bodyPr rot="0" vert="horz" wrap="square" lIns="36910" tIns="18454" rIns="36910" bIns="18454" anchor="t" anchorCtr="0" upright="1">
                          <a:noAutofit/>
                        </wps:bodyPr>
                      </wps:wsp>
                      <wps:wsp>
                        <wps:cNvPr id="258" name="Text Box 255"/>
                        <wps:cNvSpPr txBox="1">
                          <a:spLocks noChangeArrowheads="1"/>
                        </wps:cNvSpPr>
                        <wps:spPr bwMode="auto">
                          <a:xfrm>
                            <a:off x="4593" y="571"/>
                            <a:ext cx="442"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8E96E" w14:textId="77777777" w:rsidR="005E791B" w:rsidRDefault="005E791B">
                              <w:pPr>
                                <w:rPr>
                                  <w:i/>
                                  <w:szCs w:val="21"/>
                                </w:rPr>
                              </w:pPr>
                              <w:r>
                                <w:rPr>
                                  <w:rFonts w:hint="eastAsia"/>
                                  <w:i/>
                                  <w:szCs w:val="21"/>
                                </w:rPr>
                                <w:t>E</w:t>
                              </w:r>
                            </w:p>
                          </w:txbxContent>
                        </wps:txbx>
                        <wps:bodyPr rot="0" vert="horz" wrap="square" lIns="36910" tIns="18454" rIns="36910" bIns="18454" anchor="t" anchorCtr="0" upright="1">
                          <a:noAutofit/>
                        </wps:bodyPr>
                      </wps:wsp>
                      <wps:wsp>
                        <wps:cNvPr id="259" name="Text Box 256"/>
                        <wps:cNvSpPr txBox="1">
                          <a:spLocks noChangeArrowheads="1"/>
                        </wps:cNvSpPr>
                        <wps:spPr bwMode="auto">
                          <a:xfrm>
                            <a:off x="5076" y="745"/>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DAF25" w14:textId="77777777" w:rsidR="005E791B" w:rsidRDefault="005E791B">
                              <w:pPr>
                                <w:rPr>
                                  <w:i/>
                                  <w:szCs w:val="21"/>
                                </w:rPr>
                              </w:pPr>
                              <w:r>
                                <w:rPr>
                                  <w:rFonts w:hint="eastAsia"/>
                                  <w:i/>
                                  <w:szCs w:val="21"/>
                                </w:rPr>
                                <w:t>F</w:t>
                              </w:r>
                            </w:p>
                          </w:txbxContent>
                        </wps:txbx>
                        <wps:bodyPr rot="0" vert="horz" wrap="square" lIns="36910" tIns="18454" rIns="36910" bIns="18454" anchor="t" anchorCtr="0" upright="1">
                          <a:noAutofit/>
                        </wps:bodyPr>
                      </wps:wsp>
                      <wps:wsp>
                        <wps:cNvPr id="260" name="Text Box 257"/>
                        <wps:cNvSpPr txBox="1">
                          <a:spLocks noChangeArrowheads="1"/>
                        </wps:cNvSpPr>
                        <wps:spPr bwMode="auto">
                          <a:xfrm>
                            <a:off x="5325" y="0"/>
                            <a:ext cx="441" cy="3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1502A" w14:textId="77777777" w:rsidR="005E791B" w:rsidRDefault="005E791B">
                              <w:pPr>
                                <w:rPr>
                                  <w:i/>
                                  <w:szCs w:val="21"/>
                                </w:rPr>
                              </w:pPr>
                              <w:r>
                                <w:rPr>
                                  <w:rFonts w:hint="eastAsia"/>
                                  <w:i/>
                                  <w:szCs w:val="21"/>
                                </w:rPr>
                                <w:t>B</w:t>
                              </w:r>
                            </w:p>
                          </w:txbxContent>
                        </wps:txbx>
                        <wps:bodyPr rot="0" vert="horz" wrap="square" lIns="36910" tIns="18454" rIns="36910" bIns="18454" anchor="t" anchorCtr="0" upright="1">
                          <a:noAutofit/>
                        </wps:bodyPr>
                      </wps:wsp>
                      <wps:wsp>
                        <wps:cNvPr id="261" name="Text Box 258"/>
                        <wps:cNvSpPr txBox="1">
                          <a:spLocks noChangeArrowheads="1"/>
                        </wps:cNvSpPr>
                        <wps:spPr bwMode="auto">
                          <a:xfrm>
                            <a:off x="5511" y="657"/>
                            <a:ext cx="441" cy="3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EA43C" w14:textId="77777777" w:rsidR="005E791B" w:rsidRDefault="005E791B">
                              <w:pPr>
                                <w:rPr>
                                  <w:i/>
                                  <w:szCs w:val="21"/>
                                </w:rPr>
                              </w:pPr>
                              <w:r>
                                <w:rPr>
                                  <w:rFonts w:hint="eastAsia"/>
                                  <w:i/>
                                  <w:szCs w:val="21"/>
                                </w:rPr>
                                <w:t>D</w:t>
                              </w:r>
                            </w:p>
                          </w:txbxContent>
                        </wps:txbx>
                        <wps:bodyPr rot="0" vert="horz" wrap="square" lIns="36910" tIns="18454" rIns="36910" bIns="18454" anchor="t" anchorCtr="0" upright="1">
                          <a:noAutofit/>
                        </wps:bodyPr>
                      </wps:wsp>
                      <wps:wsp>
                        <wps:cNvPr id="262" name="Line 259"/>
                        <wps:cNvCnPr>
                          <a:cxnSpLocks noChangeShapeType="1"/>
                        </wps:cNvCnPr>
                        <wps:spPr bwMode="auto">
                          <a:xfrm>
                            <a:off x="3497" y="1222"/>
                            <a:ext cx="0" cy="9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3" name="Line 260"/>
                        <wps:cNvCnPr>
                          <a:cxnSpLocks noChangeShapeType="1"/>
                        </wps:cNvCnPr>
                        <wps:spPr bwMode="auto">
                          <a:xfrm>
                            <a:off x="3510" y="1222"/>
                            <a:ext cx="6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6" name="Text Box 261"/>
                        <wps:cNvSpPr txBox="1">
                          <a:spLocks noChangeArrowheads="1"/>
                        </wps:cNvSpPr>
                        <wps:spPr bwMode="auto">
                          <a:xfrm>
                            <a:off x="626" y="1442"/>
                            <a:ext cx="469" cy="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41476" w14:textId="77777777" w:rsidR="005E791B" w:rsidRDefault="005E791B">
                              <w:pPr>
                                <w:rPr>
                                  <w:sz w:val="18"/>
                                  <w:szCs w:val="18"/>
                                </w:rPr>
                              </w:pPr>
                              <w:r>
                                <w:rPr>
                                  <w:rFonts w:hint="eastAsia"/>
                                  <w:sz w:val="18"/>
                                  <w:szCs w:val="18"/>
                                </w:rPr>
                                <w:t>图①</w:t>
                              </w:r>
                            </w:p>
                          </w:txbxContent>
                        </wps:txbx>
                        <wps:bodyPr rot="0" vert="horz" wrap="square" lIns="36910" tIns="18454" rIns="36910" bIns="18454" anchor="t" anchorCtr="0" upright="1">
                          <a:noAutofit/>
                        </wps:bodyPr>
                      </wps:wsp>
                      <wps:wsp>
                        <wps:cNvPr id="267" name="Text Box 262"/>
                        <wps:cNvSpPr txBox="1">
                          <a:spLocks noChangeArrowheads="1"/>
                        </wps:cNvSpPr>
                        <wps:spPr bwMode="auto">
                          <a:xfrm>
                            <a:off x="2860" y="1473"/>
                            <a:ext cx="469"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2E7836" w14:textId="77777777" w:rsidR="005E791B" w:rsidRDefault="005E791B">
                              <w:pPr>
                                <w:rPr>
                                  <w:sz w:val="18"/>
                                  <w:szCs w:val="18"/>
                                </w:rPr>
                              </w:pPr>
                              <w:r>
                                <w:rPr>
                                  <w:rFonts w:hint="eastAsia"/>
                                  <w:sz w:val="18"/>
                                  <w:szCs w:val="18"/>
                                </w:rPr>
                                <w:t>图②</w:t>
                              </w:r>
                            </w:p>
                          </w:txbxContent>
                        </wps:txbx>
                        <wps:bodyPr rot="0" vert="horz" wrap="square" lIns="36910" tIns="18454" rIns="36910" bIns="18454" anchor="t" anchorCtr="0" upright="1">
                          <a:noAutofit/>
                        </wps:bodyPr>
                      </wps:wsp>
                      <wps:wsp>
                        <wps:cNvPr id="268" name="Text Box 263"/>
                        <wps:cNvSpPr txBox="1">
                          <a:spLocks noChangeArrowheads="1"/>
                        </wps:cNvSpPr>
                        <wps:spPr bwMode="auto">
                          <a:xfrm>
                            <a:off x="4870" y="1462"/>
                            <a:ext cx="469"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60477" w14:textId="77777777" w:rsidR="005E791B" w:rsidRDefault="005E791B">
                              <w:pPr>
                                <w:rPr>
                                  <w:sz w:val="18"/>
                                  <w:szCs w:val="18"/>
                                </w:rPr>
                              </w:pPr>
                              <w:r>
                                <w:rPr>
                                  <w:rFonts w:hint="eastAsia"/>
                                  <w:sz w:val="18"/>
                                  <w:szCs w:val="18"/>
                                </w:rPr>
                                <w:t>图③</w:t>
                              </w:r>
                            </w:p>
                          </w:txbxContent>
                        </wps:txbx>
                        <wps:bodyPr rot="0" vert="horz" wrap="square" lIns="36910" tIns="18454" rIns="36910" bIns="18454"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529B6" id="Group 227" o:spid="_x0000_s1285" style="position:absolute;left:0;text-align:left;margin-left:312.3pt;margin-top:14.3pt;width:363.5pt;height:125.2pt;z-index:-251682816;mso-position-horizontal:right;mso-position-horizontal-relative:margin" coordsize="6015,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">
                <v:rect id="Picture 228" o:spid="_x0000_s1286" style="position:absolute;width:6015;height: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" filled="f" stroked="f">
                  <o:lock v:ext="edit" aspectratio="t" text="t"/>
                </v:rect>
                <v:line id="Line 229" o:spid="_x0000_s1287" style="position:absolute;visibility:visible;mso-wrap-style:square" from="239,1041" to="1555,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"/>
                <v:line id="Line 230" o:spid="_x0000_s1288" style="position:absolute;flip:y;visibility:visible;mso-wrap-style:square" from="239,530" to="1412,1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QX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0HsPvmXQE5PwOAAD//wMAUEsBAi0AFAAGAAgAAAAhANvh9svuAAAAhQEAABMAAAAAAAAA&#10;AAAAAAAAAAAAAFtDb250ZW50X1R5cGVzXS54bWxQSwECLQAUAAYACAAAACEAWvQsW78AAAAVAQAA&#10;CwAAAAAAAAAAAAAAAAAfAQAAX3JlbHMvLnJlbHNQSwECLQAUAAYACAAAACEAqka0F8YAAADcAAAA&#10;DwAAAAAAAAAAAAAAAAAHAgAAZHJzL2Rvd25yZXYueG1sUEsFBgAAAAADAAMAtwAAAPoCAAAAAA==&#10;"/>
                <v:line id="Line 231" o:spid="_x0000_s1289" style="position:absolute;visibility:visible;mso-wrap-style:square" from="214,1042" to="1410,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60cxwAAANwAAAAPAAAAZHJzL2Rvd25yZXYueG1sRI9Pa8JA&#10;FMTvQr/D8gq96aZagq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PyLrRzHAAAA3AAA&#10;AA8AAAAAAAAAAAAAAAAABwIAAGRycy9kb3ducmV2LnhtbFBLBQYAAAAAAwADALcAAAD7AgAAAAA=&#10;"/>
                <v:line id="Line 232" o:spid="_x0000_s1290" style="position:absolute;visibility:visible;mso-wrap-style:square" from="2131,1309" to="3596,1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"/>
                <v:line id="Line 233" o:spid="_x0000_s1291" style="position:absolute;flip:y;visibility:visible;mso-wrap-style:square" from="3583,530" to="3586,1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e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0nsLtTDoCcvkHAAD//wMAUEsBAi0AFAAGAAgAAAAhANvh9svuAAAAhQEAABMAAAAAAAAA&#10;AAAAAAAAAAAAAFtDb250ZW50X1R5cGVzXS54bWxQSwECLQAUAAYACAAAACEAWvQsW78AAAAVAQAA&#10;CwAAAAAAAAAAAAAAAAAfAQAAX3JlbHMvLnJlbHNQSwECLQAUAAYACAAAACEAujEXj8YAAADcAAAA&#10;DwAAAAAAAAAAAAAAAAAHAgAAZHJzL2Rvd25yZXYueG1sUEsFBgAAAAADAAMAtwAAAPoCAAAAAA==&#10;"/>
                <v:line id="Line 234" o:spid="_x0000_s1292" style="position:absolute;flip:x;visibility:visible;mso-wrap-style:square" from="2109,541" to="3572,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"/>
                <v:line id="Line 235" o:spid="_x0000_s1293" style="position:absolute;flip:y;visibility:visible;mso-wrap-style:square" from="2121,937" to="358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"/>
                <v:line id="Line 236" o:spid="_x0000_s1294" style="position:absolute;flip:x y;visibility:visible;mso-wrap-style:square" from="3085,786" to="358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"/>
                <v:line id="Line 237" o:spid="_x0000_s1295" style="position:absolute;visibility:visible;mso-wrap-style:square" from="4200,1401" to="5652,1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line id="Line 238" o:spid="_x0000_s1296" style="position:absolute;flip:y;visibility:visible;mso-wrap-style:square" from="4200,217" to="5338,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"/>
                <v:line id="Line 239" o:spid="_x0000_s1297" style="position:absolute;flip:x y;visibility:visible;mso-wrap-style:square" from="5350,205" to="566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"/>
                <v:line id="Line 240" o:spid="_x0000_s1298" style="position:absolute;flip:y;visibility:visible;mso-wrap-style:square" from="4200,844" to="5524,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241" o:spid="_x0000_s1299" style="position:absolute;flip:x y;visibility:visible;mso-wrap-style:square" from="4805,750" to="5663,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"/>
                <v:shape id="Text Box 243" o:spid="_x0000_s1300" type="#_x0000_t202" style="position:absolute;top:880;width:442;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" filled="f" stroked="f">
                  <v:textbox inset="1.0253mm,.51261mm,1.0253mm,.51261mm">
                    <w:txbxContent>
                      <w:p w14:paraId="6D8E829E" w14:textId="77777777" w:rsidR="005E791B" w:rsidRDefault="005E791B">
                        <w:pPr>
                          <w:rPr>
                            <w:i/>
                            <w:szCs w:val="21"/>
                          </w:rPr>
                        </w:pPr>
                        <w:r>
                          <w:rPr>
                            <w:rFonts w:hint="eastAsia"/>
                            <w:i/>
                            <w:szCs w:val="21"/>
                          </w:rPr>
                          <w:t>O</w:t>
                        </w:r>
                      </w:p>
                    </w:txbxContent>
                  </v:textbox>
                </v:shape>
                <v:shape id="Text Box 244" o:spid="_x0000_s1301" type="#_x0000_t202" style="position:absolute;left:1578;top:868;width:439;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" filled="f" stroked="f">
                  <v:textbox inset="1.0253mm,.51261mm,1.0253mm,.51261mm">
                    <w:txbxContent>
                      <w:p w14:paraId="20F1C872" w14:textId="77777777" w:rsidR="005E791B" w:rsidRDefault="005E791B">
                        <w:pPr>
                          <w:rPr>
                            <w:i/>
                            <w:szCs w:val="21"/>
                          </w:rPr>
                        </w:pPr>
                        <w:r>
                          <w:rPr>
                            <w:rFonts w:hint="eastAsia"/>
                            <w:i/>
                            <w:szCs w:val="21"/>
                          </w:rPr>
                          <w:t>P</w:t>
                        </w:r>
                      </w:p>
                    </w:txbxContent>
                  </v:textbox>
                </v:shape>
                <v:shape id="Text Box 245" o:spid="_x0000_s1302" type="#_x0000_t202" style="position:absolute;left:1900;top:1191;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" filled="f" stroked="f">
                  <v:textbox inset="1.0253mm,.51261mm,1.0253mm,.51261mm">
                    <w:txbxContent>
                      <w:p w14:paraId="78230181" w14:textId="77777777" w:rsidR="005E791B" w:rsidRDefault="005E791B">
                        <w:pPr>
                          <w:rPr>
                            <w:i/>
                            <w:szCs w:val="21"/>
                          </w:rPr>
                        </w:pPr>
                        <w:r>
                          <w:rPr>
                            <w:rFonts w:hint="eastAsia"/>
                            <w:i/>
                            <w:szCs w:val="21"/>
                          </w:rPr>
                          <w:t>A</w:t>
                        </w:r>
                      </w:p>
                    </w:txbxContent>
                  </v:textbox>
                </v:shape>
                <v:shape id="Text Box 246" o:spid="_x0000_s1303" type="#_x0000_t202" style="position:absolute;left:1440;top:322;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" filled="f" stroked="f">
                  <v:textbox inset="1.0253mm,.51261mm,1.0253mm,.51261mm">
                    <w:txbxContent>
                      <w:p w14:paraId="2BD6113C" w14:textId="77777777" w:rsidR="005E791B" w:rsidRDefault="005E791B">
                        <w:pPr>
                          <w:rPr>
                            <w:i/>
                            <w:szCs w:val="21"/>
                          </w:rPr>
                        </w:pPr>
                        <w:r>
                          <w:rPr>
                            <w:rFonts w:hint="eastAsia"/>
                            <w:i/>
                            <w:szCs w:val="21"/>
                          </w:rPr>
                          <w:t>M</w:t>
                        </w:r>
                      </w:p>
                    </w:txbxContent>
                  </v:textbox>
                </v:shape>
                <v:shape id="Text Box 247" o:spid="_x0000_s1304" type="#_x0000_t202" style="position:absolute;left:1416;top:1328;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" filled="f" stroked="f">
                  <v:textbox inset="1.0253mm,.51261mm,1.0253mm,.51261mm">
                    <w:txbxContent>
                      <w:p w14:paraId="5414B918" w14:textId="77777777" w:rsidR="005E791B" w:rsidRDefault="005E791B">
                        <w:pPr>
                          <w:rPr>
                            <w:i/>
                            <w:szCs w:val="21"/>
                          </w:rPr>
                        </w:pPr>
                        <w:r>
                          <w:rPr>
                            <w:rFonts w:hint="eastAsia"/>
                            <w:i/>
                            <w:szCs w:val="21"/>
                          </w:rPr>
                          <w:t>N</w:t>
                        </w:r>
                      </w:p>
                    </w:txbxContent>
                  </v:textbox>
                </v:shape>
                <v:shape id="Text Box 248" o:spid="_x0000_s1305" type="#_x0000_t202" style="position:absolute;left:2905;top:582;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" filled="f" stroked="f">
                  <v:textbox inset="1.0253mm,.51261mm,1.0253mm,.51261mm">
                    <w:txbxContent>
                      <w:p w14:paraId="39B6A10D" w14:textId="77777777" w:rsidR="005E791B" w:rsidRDefault="005E791B">
                        <w:pPr>
                          <w:rPr>
                            <w:i/>
                            <w:szCs w:val="21"/>
                          </w:rPr>
                        </w:pPr>
                        <w:r>
                          <w:rPr>
                            <w:rFonts w:hint="eastAsia"/>
                            <w:i/>
                            <w:szCs w:val="21"/>
                          </w:rPr>
                          <w:t>E</w:t>
                        </w:r>
                      </w:p>
                    </w:txbxContent>
                  </v:textbox>
                </v:shape>
                <v:shape id="Text Box 249" o:spid="_x0000_s1306" type="#_x0000_t202" style="position:absolute;left:3538;top:298;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" filled="f" stroked="f">
                  <v:textbox inset="1.0253mm,.51261mm,1.0253mm,.51261mm">
                    <w:txbxContent>
                      <w:p w14:paraId="66456865" w14:textId="77777777" w:rsidR="005E791B" w:rsidRDefault="005E791B">
                        <w:pPr>
                          <w:rPr>
                            <w:i/>
                            <w:szCs w:val="21"/>
                          </w:rPr>
                        </w:pPr>
                        <w:r>
                          <w:rPr>
                            <w:rFonts w:hint="eastAsia"/>
                            <w:i/>
                            <w:szCs w:val="21"/>
                          </w:rPr>
                          <w:t>B</w:t>
                        </w:r>
                      </w:p>
                    </w:txbxContent>
                  </v:textbox>
                </v:shape>
                <v:shape id="Text Box 250" o:spid="_x0000_s1307" type="#_x0000_t202" style="position:absolute;left:3575;top:1179;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" filled="f" stroked="f">
                  <v:textbox inset="1.0253mm,.51261mm,1.0253mm,.51261mm">
                    <w:txbxContent>
                      <w:p w14:paraId="42CE6F78" w14:textId="77777777" w:rsidR="005E791B" w:rsidRDefault="005E791B">
                        <w:pPr>
                          <w:rPr>
                            <w:i/>
                            <w:szCs w:val="21"/>
                          </w:rPr>
                        </w:pPr>
                        <w:r>
                          <w:rPr>
                            <w:rFonts w:hint="eastAsia"/>
                            <w:i/>
                            <w:szCs w:val="21"/>
                          </w:rPr>
                          <w:t>C</w:t>
                        </w:r>
                      </w:p>
                    </w:txbxContent>
                  </v:textbox>
                </v:shape>
                <v:shape id="Text Box 251" o:spid="_x0000_s1308" type="#_x0000_t202" style="position:absolute;left:3587;top:769;width:441;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" filled="f" stroked="f">
                  <v:textbox inset="1.0253mm,.51261mm,1.0253mm,.51261mm">
                    <w:txbxContent>
                      <w:p w14:paraId="34CC0972" w14:textId="77777777" w:rsidR="005E791B" w:rsidRDefault="005E791B">
                        <w:pPr>
                          <w:rPr>
                            <w:i/>
                            <w:szCs w:val="21"/>
                          </w:rPr>
                        </w:pPr>
                        <w:r>
                          <w:rPr>
                            <w:rFonts w:hint="eastAsia"/>
                            <w:i/>
                            <w:szCs w:val="21"/>
                          </w:rPr>
                          <w:t>D</w:t>
                        </w:r>
                      </w:p>
                    </w:txbxContent>
                  </v:textbox>
                </v:shape>
                <v:shape id="Text Box 252" o:spid="_x0000_s1309" type="#_x0000_t202" style="position:absolute;left:3252;top:757;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" filled="f" stroked="f">
                  <v:textbox inset="1.0253mm,.51261mm,1.0253mm,.51261mm">
                    <w:txbxContent>
                      <w:p w14:paraId="353428AE" w14:textId="77777777" w:rsidR="005E791B" w:rsidRDefault="005E791B">
                        <w:pPr>
                          <w:rPr>
                            <w:i/>
                            <w:szCs w:val="21"/>
                          </w:rPr>
                        </w:pPr>
                        <w:r>
                          <w:rPr>
                            <w:rFonts w:hint="eastAsia"/>
                            <w:i/>
                            <w:szCs w:val="21"/>
                          </w:rPr>
                          <w:t>F</w:t>
                        </w:r>
                      </w:p>
                    </w:txbxContent>
                  </v:textbox>
                </v:shape>
                <v:shape id="Text Box 253" o:spid="_x0000_s1310" type="#_x0000_t202" style="position:absolute;left:4009;top:1291;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" filled="f" stroked="f">
                  <v:textbox inset="1.0253mm,.51261mm,1.0253mm,.51261mm">
                    <w:txbxContent>
                      <w:p w14:paraId="5FE4B97F" w14:textId="77777777" w:rsidR="005E791B" w:rsidRDefault="005E791B">
                        <w:pPr>
                          <w:rPr>
                            <w:i/>
                            <w:szCs w:val="21"/>
                          </w:rPr>
                        </w:pPr>
                        <w:r>
                          <w:rPr>
                            <w:rFonts w:hint="eastAsia"/>
                            <w:i/>
                            <w:szCs w:val="21"/>
                          </w:rPr>
                          <w:t>A</w:t>
                        </w:r>
                      </w:p>
                    </w:txbxContent>
                  </v:textbox>
                </v:shape>
                <v:shape id="Text Box 254" o:spid="_x0000_s1311" type="#_x0000_t202" style="position:absolute;left:5572;top:1337;width:443;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" filled="f" stroked="f">
                  <v:textbox inset="1.0253mm,.51261mm,1.0253mm,.51261mm">
                    <w:txbxContent>
                      <w:p w14:paraId="5FF27F82" w14:textId="77777777" w:rsidR="005E791B" w:rsidRDefault="005E791B">
                        <w:pPr>
                          <w:rPr>
                            <w:i/>
                            <w:szCs w:val="21"/>
                          </w:rPr>
                        </w:pPr>
                        <w:r>
                          <w:rPr>
                            <w:rFonts w:hint="eastAsia"/>
                            <w:i/>
                            <w:szCs w:val="21"/>
                          </w:rPr>
                          <w:t>C</w:t>
                        </w:r>
                      </w:p>
                    </w:txbxContent>
                  </v:textbox>
                </v:shape>
                <v:shape id="Text Box 255" o:spid="_x0000_s1312" type="#_x0000_t202" style="position:absolute;left:4593;top:571;width:442;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" filled="f" stroked="f">
                  <v:textbox inset="1.0253mm,.51261mm,1.0253mm,.51261mm">
                    <w:txbxContent>
                      <w:p w14:paraId="61A8E96E" w14:textId="77777777" w:rsidR="005E791B" w:rsidRDefault="005E791B">
                        <w:pPr>
                          <w:rPr>
                            <w:i/>
                            <w:szCs w:val="21"/>
                          </w:rPr>
                        </w:pPr>
                        <w:r>
                          <w:rPr>
                            <w:rFonts w:hint="eastAsia"/>
                            <w:i/>
                            <w:szCs w:val="21"/>
                          </w:rPr>
                          <w:t>E</w:t>
                        </w:r>
                      </w:p>
                    </w:txbxContent>
                  </v:textbox>
                </v:shape>
                <v:shape id="Text Box 256" o:spid="_x0000_s1313" type="#_x0000_t202" style="position:absolute;left:5076;top:745;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" filled="f" stroked="f">
                  <v:textbox inset="1.0253mm,.51261mm,1.0253mm,.51261mm">
                    <w:txbxContent>
                      <w:p w14:paraId="0BFDAF25" w14:textId="77777777" w:rsidR="005E791B" w:rsidRDefault="005E791B">
                        <w:pPr>
                          <w:rPr>
                            <w:i/>
                            <w:szCs w:val="21"/>
                          </w:rPr>
                        </w:pPr>
                        <w:r>
                          <w:rPr>
                            <w:rFonts w:hint="eastAsia"/>
                            <w:i/>
                            <w:szCs w:val="21"/>
                          </w:rPr>
                          <w:t>F</w:t>
                        </w:r>
                      </w:p>
                    </w:txbxContent>
                  </v:textbox>
                </v:shape>
                <v:shape id="Text Box 257" o:spid="_x0000_s1314" type="#_x0000_t202" style="position:absolute;left:5325;width:441;height: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" filled="f" stroked="f">
                  <v:textbox inset="1.0253mm,.51261mm,1.0253mm,.51261mm">
                    <w:txbxContent>
                      <w:p w14:paraId="6921502A" w14:textId="77777777" w:rsidR="005E791B" w:rsidRDefault="005E791B">
                        <w:pPr>
                          <w:rPr>
                            <w:i/>
                            <w:szCs w:val="21"/>
                          </w:rPr>
                        </w:pPr>
                        <w:r>
                          <w:rPr>
                            <w:rFonts w:hint="eastAsia"/>
                            <w:i/>
                            <w:szCs w:val="21"/>
                          </w:rPr>
                          <w:t>B</w:t>
                        </w:r>
                      </w:p>
                    </w:txbxContent>
                  </v:textbox>
                </v:shape>
                <v:shape id="Text Box 258" o:spid="_x0000_s1315" type="#_x0000_t202" style="position:absolute;left:5511;top:657;width:441;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" filled="f" stroked="f">
                  <v:textbox inset="1.0253mm,.51261mm,1.0253mm,.51261mm">
                    <w:txbxContent>
                      <w:p w14:paraId="1FAEA43C" w14:textId="77777777" w:rsidR="005E791B" w:rsidRDefault="005E791B">
                        <w:pPr>
                          <w:rPr>
                            <w:i/>
                            <w:szCs w:val="21"/>
                          </w:rPr>
                        </w:pPr>
                        <w:r>
                          <w:rPr>
                            <w:rFonts w:hint="eastAsia"/>
                            <w:i/>
                            <w:szCs w:val="21"/>
                          </w:rPr>
                          <w:t>D</w:t>
                        </w:r>
                      </w:p>
                    </w:txbxContent>
                  </v:textbox>
                </v:shape>
                <v:line id="Line 259" o:spid="_x0000_s1316" style="position:absolute;visibility:visible;mso-wrap-style:square" from="3497,1222" to="3497,1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"/>
                <v:line id="Line 260" o:spid="_x0000_s1317" style="position:absolute;visibility:visible;mso-wrap-style:square" from="3510,1222" to="3572,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shape id="Text Box 261" o:spid="_x0000_s1318" type="#_x0000_t202" style="position:absolute;left:626;top:1442;width:469;height: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" filled="f" stroked="f">
                  <v:textbox inset="1.0253mm,.51261mm,1.0253mm,.51261mm">
                    <w:txbxContent>
                      <w:p w14:paraId="56741476" w14:textId="77777777" w:rsidR="005E791B" w:rsidRDefault="005E791B">
                        <w:pPr>
                          <w:rPr>
                            <w:sz w:val="18"/>
                            <w:szCs w:val="18"/>
                          </w:rPr>
                        </w:pPr>
                        <w:r>
                          <w:rPr>
                            <w:rFonts w:hint="eastAsia"/>
                            <w:sz w:val="18"/>
                            <w:szCs w:val="18"/>
                          </w:rPr>
                          <w:t>图①</w:t>
                        </w:r>
                      </w:p>
                    </w:txbxContent>
                  </v:textbox>
                </v:shape>
                <v:shape id="Text Box 262" o:spid="_x0000_s1319" type="#_x0000_t202" style="position:absolute;left:2860;top:1473;width:469;height: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" filled="f" stroked="f">
                  <v:textbox inset="1.0253mm,.51261mm,1.0253mm,.51261mm">
                    <w:txbxContent>
                      <w:p w14:paraId="7F2E7836" w14:textId="77777777" w:rsidR="005E791B" w:rsidRDefault="005E791B">
                        <w:pPr>
                          <w:rPr>
                            <w:sz w:val="18"/>
                            <w:szCs w:val="18"/>
                          </w:rPr>
                        </w:pPr>
                        <w:r>
                          <w:rPr>
                            <w:rFonts w:hint="eastAsia"/>
                            <w:sz w:val="18"/>
                            <w:szCs w:val="18"/>
                          </w:rPr>
                          <w:t>图②</w:t>
                        </w:r>
                      </w:p>
                    </w:txbxContent>
                  </v:textbox>
                </v:shape>
                <v:shape id="Text Box 263" o:spid="_x0000_s1320" type="#_x0000_t202" style="position:absolute;left:4870;top:1462;width:469;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" filled="f" stroked="f">
                  <v:textbox inset="1.0253mm,.51261mm,1.0253mm,.51261mm">
                    <w:txbxContent>
                      <w:p w14:paraId="47760477" w14:textId="77777777" w:rsidR="005E791B" w:rsidRDefault="005E791B">
                        <w:pPr>
                          <w:rPr>
                            <w:sz w:val="18"/>
                            <w:szCs w:val="18"/>
                          </w:rPr>
                        </w:pPr>
                        <w:r>
                          <w:rPr>
                            <w:rFonts w:hint="eastAsia"/>
                            <w:sz w:val="18"/>
                            <w:szCs w:val="18"/>
                          </w:rPr>
                          <w:t>图③</w:t>
                        </w:r>
                      </w:p>
                    </w:txbxContent>
                  </v:textbox>
                </v:shape>
                <w10:wrap anchorx="margin"/>
              </v:group>
            </w:pict>
          </mc:Fallback>
        </mc:AlternateContent>
      </w:r>
      <w:r w:rsidR="00B43893" w:rsidRPr="00B85FF1">
        <w:rPr>
          <w:rFonts w:ascii="等线" w:hAnsi="等线" w:hint="eastAsia"/>
          <w:color w:val="000000" w:themeColor="text1"/>
          <w:szCs w:val="21"/>
        </w:rPr>
        <w:t>（</w:t>
      </w:r>
      <w:r w:rsidR="00547371" w:rsidRPr="00B85FF1">
        <w:rPr>
          <w:rFonts w:ascii="等线" w:hAnsi="等线" w:hint="eastAsia"/>
          <w:color w:val="000000" w:themeColor="text1"/>
          <w:szCs w:val="21"/>
        </w:rPr>
        <w:t>3</w:t>
      </w:r>
      <w:r w:rsidR="00B43893" w:rsidRPr="00B85FF1">
        <w:rPr>
          <w:rFonts w:ascii="等线" w:hAnsi="等线" w:hint="eastAsia"/>
          <w:color w:val="000000" w:themeColor="text1"/>
          <w:szCs w:val="21"/>
        </w:rPr>
        <w:t>）如图③</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在△ABC中</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如果∠ACB不是直角</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而(1)中的其它条件不变</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请问</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你在(1)中所得结论是否仍然成立？若成立</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请证明；若不成立</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请说明理由</w:t>
      </w:r>
      <w:r w:rsidR="00EC7155" w:rsidRPr="00B85FF1">
        <w:rPr>
          <w:rFonts w:ascii="等线" w:hAnsi="等线" w:hint="eastAsia"/>
          <w:color w:val="000000" w:themeColor="text1"/>
          <w:szCs w:val="21"/>
        </w:rPr>
        <w:t>.</w:t>
      </w:r>
    </w:p>
    <w:p w14:paraId="48A79885" w14:textId="525A1BB8" w:rsidR="00B43893" w:rsidRPr="002442A7" w:rsidRDefault="00B43893" w:rsidP="00B85FF1">
      <w:pPr>
        <w:spacing w:line="0" w:lineRule="atLeast"/>
        <w:rPr>
          <w:rFonts w:ascii="等线" w:hAnsi="等线"/>
          <w:color w:val="000000" w:themeColor="text1"/>
          <w:szCs w:val="21"/>
        </w:rPr>
      </w:pPr>
    </w:p>
    <w:p w14:paraId="6092F9B6" w14:textId="77777777" w:rsidR="00B43893" w:rsidRPr="002442A7" w:rsidRDefault="00B43893" w:rsidP="00B85FF1">
      <w:pPr>
        <w:spacing w:line="0" w:lineRule="atLeast"/>
        <w:rPr>
          <w:rFonts w:ascii="等线" w:hAnsi="等线"/>
          <w:color w:val="000000" w:themeColor="text1"/>
          <w:szCs w:val="21"/>
        </w:rPr>
      </w:pPr>
    </w:p>
    <w:p w14:paraId="01829B54" w14:textId="77777777" w:rsidR="00B43893" w:rsidRPr="002442A7" w:rsidRDefault="00B43893" w:rsidP="00B85FF1">
      <w:pPr>
        <w:spacing w:line="0" w:lineRule="atLeast"/>
        <w:rPr>
          <w:rFonts w:ascii="等线" w:hAnsi="等线"/>
          <w:color w:val="000000" w:themeColor="text1"/>
          <w:szCs w:val="21"/>
        </w:rPr>
      </w:pPr>
    </w:p>
    <w:p w14:paraId="0A8DA1B0" w14:textId="78581FB7" w:rsidR="00B43893" w:rsidRPr="002442A7" w:rsidRDefault="00B43893" w:rsidP="00B85FF1">
      <w:pPr>
        <w:spacing w:line="0" w:lineRule="atLeast"/>
        <w:rPr>
          <w:rFonts w:ascii="等线" w:hAnsi="等线"/>
          <w:color w:val="000000" w:themeColor="text1"/>
          <w:szCs w:val="21"/>
        </w:rPr>
      </w:pPr>
    </w:p>
    <w:p w14:paraId="76808AF1" w14:textId="77777777" w:rsidR="00B43893" w:rsidRPr="00B85FF1" w:rsidRDefault="00B43893">
      <w:pPr>
        <w:tabs>
          <w:tab w:val="left" w:pos="601"/>
        </w:tabs>
        <w:spacing w:line="0" w:lineRule="atLeast"/>
        <w:rPr>
          <w:rFonts w:ascii="等线" w:hAnsi="等线"/>
          <w:color w:val="000000" w:themeColor="text1"/>
          <w:szCs w:val="21"/>
        </w:rPr>
      </w:pPr>
    </w:p>
    <w:p w14:paraId="3C5F391F" w14:textId="77777777" w:rsidR="00B43893" w:rsidRPr="002442A7" w:rsidRDefault="00B43893">
      <w:pPr>
        <w:tabs>
          <w:tab w:val="left" w:pos="601"/>
        </w:tabs>
        <w:spacing w:line="0" w:lineRule="atLeast"/>
        <w:rPr>
          <w:rFonts w:ascii="等线" w:hAnsi="等线"/>
          <w:color w:val="000000" w:themeColor="text1"/>
          <w:szCs w:val="21"/>
        </w:rPr>
      </w:pPr>
    </w:p>
    <w:p w14:paraId="2C1F3C58" w14:textId="77777777" w:rsidR="00B43893" w:rsidRPr="002442A7" w:rsidRDefault="00B43893">
      <w:pPr>
        <w:tabs>
          <w:tab w:val="left" w:pos="601"/>
        </w:tabs>
        <w:spacing w:line="0" w:lineRule="atLeast"/>
        <w:rPr>
          <w:rFonts w:ascii="等线" w:hAnsi="等线"/>
          <w:color w:val="000000" w:themeColor="text1"/>
          <w:szCs w:val="21"/>
        </w:rPr>
      </w:pPr>
    </w:p>
    <w:p w14:paraId="455ACCE4" w14:textId="77777777" w:rsidR="00B43893" w:rsidRPr="002442A7" w:rsidRDefault="00B43893">
      <w:pPr>
        <w:tabs>
          <w:tab w:val="left" w:pos="601"/>
        </w:tabs>
        <w:spacing w:line="0" w:lineRule="atLeast"/>
        <w:rPr>
          <w:rFonts w:ascii="等线" w:hAnsi="等线"/>
          <w:color w:val="000000" w:themeColor="text1"/>
          <w:szCs w:val="21"/>
        </w:rPr>
      </w:pPr>
    </w:p>
    <w:p w14:paraId="47732743" w14:textId="77777777" w:rsidR="00B43893" w:rsidRPr="002442A7" w:rsidRDefault="00B43893">
      <w:pPr>
        <w:tabs>
          <w:tab w:val="left" w:pos="601"/>
        </w:tabs>
        <w:spacing w:line="0" w:lineRule="atLeast"/>
        <w:rPr>
          <w:rFonts w:ascii="等线" w:hAnsi="等线"/>
          <w:color w:val="000000" w:themeColor="text1"/>
          <w:szCs w:val="21"/>
        </w:rPr>
      </w:pPr>
    </w:p>
    <w:p w14:paraId="27B6066A" w14:textId="77777777" w:rsidR="00B43893" w:rsidRPr="002442A7" w:rsidRDefault="00A57648">
      <w:pPr>
        <w:spacing w:line="0" w:lineRule="atLeas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34688" behindDoc="0" locked="0" layoutInCell="1" allowOverlap="1" wp14:anchorId="1E58CF0B" wp14:editId="2B1C0E81">
            <wp:simplePos x="0" y="0"/>
            <wp:positionH relativeFrom="margin">
              <wp:align>right</wp:align>
            </wp:positionH>
            <wp:positionV relativeFrom="paragraph">
              <wp:posOffset>98982</wp:posOffset>
            </wp:positionV>
            <wp:extent cx="836295" cy="856615"/>
            <wp:effectExtent l="0" t="0" r="1905" b="635"/>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836295" cy="85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D6C8D3" w14:textId="77777777" w:rsidR="00B85FF1" w:rsidRDefault="00B85FF1" w:rsidP="00B85FF1">
      <w:pPr>
        <w:spacing w:line="0" w:lineRule="atLeast"/>
        <w:rPr>
          <w:rFonts w:ascii="等线" w:hAnsi="等线"/>
          <w:color w:val="000000" w:themeColor="text1"/>
          <w:szCs w:val="21"/>
        </w:rPr>
      </w:pPr>
      <w:r>
        <w:rPr>
          <w:rFonts w:ascii="等线" w:hAnsi="等线" w:hint="eastAsia"/>
          <w:color w:val="000000" w:themeColor="text1"/>
          <w:szCs w:val="21"/>
        </w:rPr>
        <w:t>2</w:t>
      </w:r>
      <w:r>
        <w:rPr>
          <w:rFonts w:ascii="等线" w:hAnsi="等线"/>
          <w:color w:val="000000" w:themeColor="text1"/>
          <w:szCs w:val="21"/>
        </w:rPr>
        <w:t>3.</w:t>
      </w:r>
      <w:r w:rsidR="00B43893" w:rsidRPr="002442A7">
        <w:rPr>
          <w:rFonts w:ascii="等线" w:hAnsi="等线" w:hint="eastAsia"/>
          <w:color w:val="000000" w:themeColor="text1"/>
          <w:szCs w:val="21"/>
        </w:rPr>
        <w:t>已知</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BF⊥AC于点F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CE⊥AB于点E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且BD=CD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p>
    <w:p w14:paraId="401F08C9" w14:textId="329E832C" w:rsidR="00B43893" w:rsidRPr="002442A7" w:rsidRDefault="00B85FF1" w:rsidP="00B85FF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 xml:space="preserve">△BDE≌△CDF  </w:t>
      </w:r>
    </w:p>
    <w:p w14:paraId="01A0CFC7" w14:textId="79C8742B" w:rsidR="00B43893" w:rsidRPr="002442A7" w:rsidRDefault="00B85FF1" w:rsidP="00B85FF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点D在∠A的平分线上</w:t>
      </w:r>
    </w:p>
    <w:p w14:paraId="4EC8791E" w14:textId="77777777" w:rsidR="00B85FF1" w:rsidRDefault="00B85FF1">
      <w:pPr>
        <w:spacing w:line="0" w:lineRule="atLeast"/>
        <w:rPr>
          <w:rFonts w:ascii="等线" w:hAnsi="等线"/>
          <w:color w:val="000000" w:themeColor="text1"/>
          <w:szCs w:val="21"/>
        </w:rPr>
      </w:pPr>
    </w:p>
    <w:p w14:paraId="28E5CA74" w14:textId="51CC08FD" w:rsidR="00B85FF1" w:rsidRDefault="00B85FF1">
      <w:pPr>
        <w:spacing w:line="0" w:lineRule="atLeast"/>
        <w:rPr>
          <w:rFonts w:ascii="等线" w:hAnsi="等线"/>
          <w:color w:val="000000" w:themeColor="text1"/>
          <w:szCs w:val="21"/>
        </w:rPr>
      </w:pPr>
    </w:p>
    <w:p w14:paraId="1B81B844" w14:textId="77777777" w:rsidR="00B85FF1" w:rsidRDefault="00B85FF1">
      <w:pPr>
        <w:spacing w:line="0" w:lineRule="atLeast"/>
        <w:rPr>
          <w:rFonts w:ascii="等线" w:hAnsi="等线"/>
          <w:color w:val="000000" w:themeColor="text1"/>
          <w:szCs w:val="21"/>
        </w:rPr>
      </w:pPr>
    </w:p>
    <w:p w14:paraId="114FC715" w14:textId="7BDB58AC" w:rsidR="00B43893" w:rsidRPr="002442A7" w:rsidRDefault="00B85FF1">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35712" behindDoc="1" locked="0" layoutInCell="1" allowOverlap="1" wp14:anchorId="677D3F97" wp14:editId="6E652588">
            <wp:simplePos x="0" y="0"/>
            <wp:positionH relativeFrom="margin">
              <wp:align>right</wp:align>
            </wp:positionH>
            <wp:positionV relativeFrom="paragraph">
              <wp:posOffset>182880</wp:posOffset>
            </wp:positionV>
            <wp:extent cx="1296035" cy="929640"/>
            <wp:effectExtent l="0" t="0" r="0" b="0"/>
            <wp:wrapTight wrapText="bothSides">
              <wp:wrapPolygon edited="0">
                <wp:start x="13652" y="885"/>
                <wp:lineTo x="9525" y="8852"/>
                <wp:lineTo x="3492" y="15934"/>
                <wp:lineTo x="317" y="17262"/>
                <wp:lineTo x="635" y="18590"/>
                <wp:lineTo x="9842" y="19918"/>
                <wp:lineTo x="11747" y="19918"/>
                <wp:lineTo x="19049" y="18590"/>
                <wp:lineTo x="20637" y="17705"/>
                <wp:lineTo x="19049" y="15934"/>
                <wp:lineTo x="16827" y="8852"/>
                <wp:lineTo x="15240" y="885"/>
                <wp:lineTo x="13652" y="885"/>
              </wp:wrapPolygon>
            </wp:wrapTight>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96035"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5368A" w14:textId="4BF57488" w:rsidR="00B43893" w:rsidRPr="002442A7" w:rsidRDefault="00B43893">
      <w:pPr>
        <w:spacing w:line="0" w:lineRule="atLeast"/>
        <w:rPr>
          <w:rFonts w:ascii="等线" w:hAnsi="等线"/>
          <w:color w:val="000000" w:themeColor="text1"/>
          <w:szCs w:val="21"/>
        </w:rPr>
      </w:pPr>
    </w:p>
    <w:p w14:paraId="435A1D2B" w14:textId="0FAF7B82" w:rsidR="00B43893" w:rsidRPr="002442A7" w:rsidRDefault="00B85FF1">
      <w:pPr>
        <w:spacing w:line="0" w:lineRule="atLeast"/>
        <w:rPr>
          <w:rFonts w:ascii="等线" w:hAnsi="等线"/>
          <w:color w:val="000000" w:themeColor="text1"/>
          <w:szCs w:val="21"/>
        </w:rPr>
      </w:pPr>
      <w:r>
        <w:rPr>
          <w:rFonts w:ascii="等线" w:hAnsi="等线"/>
          <w:color w:val="000000" w:themeColor="text1"/>
          <w:szCs w:val="21"/>
        </w:rPr>
        <w:t>24.</w:t>
      </w:r>
      <w:r w:rsidR="00B43893" w:rsidRPr="002442A7">
        <w:rPr>
          <w:rFonts w:ascii="等线" w:hAnsi="等线" w:hint="eastAsia"/>
          <w:color w:val="000000" w:themeColor="text1"/>
          <w:szCs w:val="21"/>
        </w:rPr>
        <w:t>如图在△ABC中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∠1</w:t>
      </w:r>
      <w:r>
        <w:rPr>
          <w:rFonts w:ascii="等线" w:hAnsi="等线" w:hint="eastAsia"/>
          <w:color w:val="000000" w:themeColor="text1"/>
          <w:szCs w:val="21"/>
        </w:rPr>
        <w:t>=</w:t>
      </w:r>
      <w:r w:rsidR="00B43893" w:rsidRPr="002442A7">
        <w:rPr>
          <w:rFonts w:ascii="等线" w:hAnsi="等线" w:hint="eastAsia"/>
          <w:color w:val="000000" w:themeColor="text1"/>
          <w:szCs w:val="21"/>
        </w:rPr>
        <w:t>∠</w:t>
      </w:r>
      <w:r>
        <w:rPr>
          <w:rFonts w:ascii="等线" w:hAnsi="等线"/>
          <w:color w:val="000000" w:themeColor="text1"/>
          <w:szCs w:val="21"/>
        </w:rPr>
        <w:t>2</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P为AD上任意一点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Pr>
          <w:rFonts w:ascii="等线" w:hAnsi="等线"/>
          <w:color w:val="000000" w:themeColor="text1"/>
          <w:szCs w:val="21"/>
        </w:rPr>
        <w:t xml:space="preserve">: </w:t>
      </w:r>
      <w:r w:rsidR="00B43893" w:rsidRPr="002442A7">
        <w:rPr>
          <w:rFonts w:ascii="等线" w:hAnsi="等线" w:hint="eastAsia"/>
          <w:color w:val="000000" w:themeColor="text1"/>
          <w:szCs w:val="21"/>
        </w:rPr>
        <w:t>AB-AC＞PB-PC</w:t>
      </w:r>
    </w:p>
    <w:p w14:paraId="731DD249" w14:textId="77777777" w:rsidR="00B43893" w:rsidRPr="002442A7" w:rsidRDefault="00B43893">
      <w:pPr>
        <w:spacing w:line="0" w:lineRule="atLeast"/>
        <w:rPr>
          <w:rFonts w:ascii="等线" w:hAnsi="等线"/>
          <w:color w:val="000000" w:themeColor="text1"/>
          <w:szCs w:val="21"/>
        </w:rPr>
      </w:pPr>
    </w:p>
    <w:p w14:paraId="5A19284A" w14:textId="5A86C0D3" w:rsidR="00B43893" w:rsidRDefault="00B43893">
      <w:pPr>
        <w:spacing w:line="0" w:lineRule="atLeast"/>
        <w:rPr>
          <w:rFonts w:ascii="等线" w:hAnsi="等线"/>
          <w:color w:val="000000" w:themeColor="text1"/>
          <w:szCs w:val="21"/>
        </w:rPr>
      </w:pPr>
    </w:p>
    <w:p w14:paraId="7EA03A5C" w14:textId="63EBE836" w:rsidR="00B85FF1" w:rsidRDefault="00B85FF1">
      <w:pPr>
        <w:spacing w:line="0" w:lineRule="atLeast"/>
        <w:rPr>
          <w:rFonts w:ascii="等线" w:hAnsi="等线"/>
          <w:color w:val="000000" w:themeColor="text1"/>
          <w:szCs w:val="21"/>
        </w:rPr>
      </w:pPr>
    </w:p>
    <w:p w14:paraId="6C384525" w14:textId="77777777" w:rsidR="00B85FF1" w:rsidRPr="00B85FF1" w:rsidRDefault="00B85FF1">
      <w:pPr>
        <w:spacing w:line="0" w:lineRule="atLeast"/>
        <w:rPr>
          <w:rFonts w:ascii="等线" w:hAnsi="等线"/>
          <w:color w:val="000000" w:themeColor="text1"/>
          <w:szCs w:val="21"/>
        </w:rPr>
      </w:pPr>
    </w:p>
    <w:p w14:paraId="122B7CC5" w14:textId="77777777" w:rsidR="00B43893" w:rsidRPr="002442A7" w:rsidRDefault="00B43893">
      <w:pPr>
        <w:spacing w:line="0" w:lineRule="atLeast"/>
        <w:rPr>
          <w:rFonts w:ascii="等线" w:hAnsi="等线"/>
          <w:color w:val="000000" w:themeColor="text1"/>
          <w:szCs w:val="21"/>
        </w:rPr>
      </w:pPr>
    </w:p>
    <w:p w14:paraId="5D4ECA9A" w14:textId="77777777" w:rsidR="00B85FF1" w:rsidRDefault="00B85FF1">
      <w:pPr>
        <w:spacing w:line="0" w:lineRule="atLeast"/>
        <w:rPr>
          <w:rFonts w:ascii="等线" w:hAnsi="等线"/>
          <w:color w:val="000000" w:themeColor="text1"/>
          <w:szCs w:val="21"/>
        </w:rPr>
      </w:pPr>
      <w:r w:rsidRPr="002442A7">
        <w:rPr>
          <w:rFonts w:ascii="等线" w:hAnsi="等线" w:cs="Arial"/>
          <w:noProof/>
          <w:color w:val="000000" w:themeColor="text1"/>
          <w:szCs w:val="21"/>
        </w:rPr>
        <w:drawing>
          <wp:anchor distT="0" distB="0" distL="114300" distR="114300" simplePos="0" relativeHeight="251743232" behindDoc="0" locked="0" layoutInCell="1" allowOverlap="1" wp14:anchorId="37FC4580" wp14:editId="395DB4DD">
            <wp:simplePos x="0" y="0"/>
            <wp:positionH relativeFrom="margin">
              <wp:align>right</wp:align>
            </wp:positionH>
            <wp:positionV relativeFrom="paragraph">
              <wp:posOffset>5715</wp:posOffset>
            </wp:positionV>
            <wp:extent cx="1047750" cy="895350"/>
            <wp:effectExtent l="0" t="0" r="0" b="0"/>
            <wp:wrapSquare wrapText="bothSides"/>
            <wp:docPr id="81" name="图片 346"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6" descr="菁优网"/>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47750" cy="895350"/>
                    </a:xfrm>
                    <a:prstGeom prst="rect">
                      <a:avLst/>
                    </a:prstGeom>
                    <a:noFill/>
                    <a:ln>
                      <a:noFill/>
                    </a:ln>
                  </pic:spPr>
                </pic:pic>
              </a:graphicData>
            </a:graphic>
          </wp:anchor>
        </w:drawing>
      </w:r>
      <w:r>
        <w:rPr>
          <w:rFonts w:ascii="等线" w:hAnsi="等线"/>
          <w:color w:val="000000" w:themeColor="text1"/>
          <w:szCs w:val="21"/>
        </w:rPr>
        <w:t>25</w:t>
      </w:r>
      <w:r w:rsidRPr="00B85FF1">
        <w:rPr>
          <w:rFonts w:ascii="等线" w:hAnsi="等线"/>
          <w:color w:val="000000" w:themeColor="text1"/>
          <w:szCs w:val="21"/>
        </w:rPr>
        <w:t>.</w:t>
      </w:r>
      <w:r w:rsidR="00B43893" w:rsidRPr="00B85FF1">
        <w:rPr>
          <w:rFonts w:ascii="等线" w:hAnsi="等线" w:hint="eastAsia"/>
          <w:color w:val="000000" w:themeColor="text1"/>
          <w:szCs w:val="21"/>
        </w:rPr>
        <w:t>已知</w:t>
      </w:r>
      <w:r w:rsidR="00B6392C" w:rsidRPr="00B85FF1">
        <w:rPr>
          <w:rFonts w:ascii="等线" w:hAnsi="等线" w:hint="eastAsia"/>
          <w:color w:val="000000" w:themeColor="text1"/>
          <w:szCs w:val="21"/>
        </w:rPr>
        <w:t>:</w:t>
      </w:r>
      <w:r w:rsidR="00B43893" w:rsidRPr="00B85FF1">
        <w:rPr>
          <w:rFonts w:ascii="等线" w:hAnsi="等线" w:hint="eastAsia"/>
          <w:color w:val="000000" w:themeColor="text1"/>
          <w:szCs w:val="21"/>
        </w:rPr>
        <w:t>如图</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△ABC中</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∠ABC=45°</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CD⊥AB于D</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BE平分∠ABC</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且BE⊥AC于E</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与CD相交于点F</w:t>
      </w:r>
      <w:r w:rsidR="00EC7155" w:rsidRPr="00B85FF1">
        <w:rPr>
          <w:rFonts w:ascii="等线" w:hAnsi="等线" w:hint="eastAsia"/>
          <w:color w:val="000000" w:themeColor="text1"/>
          <w:szCs w:val="21"/>
        </w:rPr>
        <w:t>,</w:t>
      </w:r>
      <w:r w:rsidR="00B43893" w:rsidRPr="00B85FF1">
        <w:rPr>
          <w:rFonts w:ascii="等线" w:hAnsi="等线" w:hint="eastAsia"/>
          <w:color w:val="000000" w:themeColor="text1"/>
          <w:szCs w:val="21"/>
        </w:rPr>
        <w:t>H</w:t>
      </w:r>
    </w:p>
    <w:p w14:paraId="295E5BE6" w14:textId="123383AA" w:rsidR="00B43893" w:rsidRPr="00B85FF1" w:rsidRDefault="00B43893" w:rsidP="00B85FF1">
      <w:pPr>
        <w:spacing w:line="0" w:lineRule="atLeast"/>
        <w:ind w:firstLineChars="100" w:firstLine="210"/>
        <w:rPr>
          <w:rFonts w:ascii="等线" w:hAnsi="等线"/>
          <w:color w:val="000000" w:themeColor="text1"/>
          <w:szCs w:val="21"/>
        </w:rPr>
      </w:pPr>
      <w:r w:rsidRPr="00B85FF1">
        <w:rPr>
          <w:rFonts w:ascii="等线" w:hAnsi="等线" w:hint="eastAsia"/>
          <w:color w:val="000000" w:themeColor="text1"/>
          <w:szCs w:val="21"/>
        </w:rPr>
        <w:t>是BC边的中点</w:t>
      </w:r>
      <w:r w:rsidR="00EC7155" w:rsidRPr="00B85FF1">
        <w:rPr>
          <w:rFonts w:ascii="等线" w:hAnsi="等线" w:hint="eastAsia"/>
          <w:color w:val="000000" w:themeColor="text1"/>
          <w:szCs w:val="21"/>
        </w:rPr>
        <w:t>,</w:t>
      </w:r>
      <w:r w:rsidRPr="00B85FF1">
        <w:rPr>
          <w:rFonts w:ascii="等线" w:hAnsi="等线" w:hint="eastAsia"/>
          <w:color w:val="000000" w:themeColor="text1"/>
          <w:szCs w:val="21"/>
        </w:rPr>
        <w:t>连结DH与BE相交于点G</w:t>
      </w:r>
      <w:r w:rsidR="00EC7155" w:rsidRPr="00B85FF1">
        <w:rPr>
          <w:rFonts w:ascii="等线" w:hAnsi="等线" w:hint="eastAsia"/>
          <w:color w:val="000000" w:themeColor="text1"/>
          <w:szCs w:val="21"/>
        </w:rPr>
        <w:t>.</w:t>
      </w:r>
    </w:p>
    <w:p w14:paraId="23F8413A" w14:textId="49C73AF9" w:rsidR="00B43893" w:rsidRPr="00B85FF1" w:rsidRDefault="00B43893">
      <w:pPr>
        <w:spacing w:line="0" w:lineRule="atLeast"/>
        <w:rPr>
          <w:rFonts w:ascii="等线" w:hAnsi="等线"/>
          <w:color w:val="000000" w:themeColor="text1"/>
          <w:szCs w:val="21"/>
        </w:rPr>
      </w:pPr>
      <w:r w:rsidRPr="00B85FF1">
        <w:rPr>
          <w:rFonts w:ascii="等线" w:hAnsi="等线" w:hint="eastAsia"/>
          <w:color w:val="000000" w:themeColor="text1"/>
          <w:szCs w:val="21"/>
        </w:rPr>
        <w:t xml:space="preserve">   (</w:t>
      </w:r>
      <w:r w:rsidR="00B85FF1">
        <w:rPr>
          <w:rFonts w:ascii="等线" w:hAnsi="等线"/>
          <w:color w:val="000000" w:themeColor="text1"/>
          <w:szCs w:val="21"/>
        </w:rPr>
        <w:t>1</w:t>
      </w:r>
      <w:r w:rsidRPr="00B85FF1">
        <w:rPr>
          <w:rFonts w:ascii="等线" w:hAnsi="等线" w:hint="eastAsia"/>
          <w:color w:val="000000" w:themeColor="text1"/>
          <w:szCs w:val="21"/>
        </w:rPr>
        <w:t>)求证</w:t>
      </w:r>
      <w:r w:rsidR="00B6392C" w:rsidRPr="00B85FF1">
        <w:rPr>
          <w:rFonts w:ascii="等线" w:hAnsi="等线" w:hint="eastAsia"/>
          <w:color w:val="000000" w:themeColor="text1"/>
          <w:szCs w:val="21"/>
        </w:rPr>
        <w:t>:</w:t>
      </w:r>
      <w:r w:rsidRPr="00B85FF1">
        <w:rPr>
          <w:rFonts w:ascii="等线" w:hAnsi="等线" w:hint="eastAsia"/>
          <w:color w:val="000000" w:themeColor="text1"/>
          <w:szCs w:val="21"/>
        </w:rPr>
        <w:t>BF=AC；</w:t>
      </w:r>
    </w:p>
    <w:p w14:paraId="05EB0A2B" w14:textId="3908330E" w:rsidR="00B43893" w:rsidRPr="00B85FF1" w:rsidRDefault="00B43893">
      <w:pPr>
        <w:spacing w:line="0" w:lineRule="atLeast"/>
        <w:rPr>
          <w:rFonts w:ascii="等线" w:hAnsi="等线"/>
          <w:color w:val="000000" w:themeColor="text1"/>
          <w:szCs w:val="21"/>
        </w:rPr>
      </w:pPr>
      <w:r w:rsidRPr="00B85FF1">
        <w:rPr>
          <w:rFonts w:ascii="等线" w:hAnsi="等线" w:hint="eastAsia"/>
          <w:color w:val="000000" w:themeColor="text1"/>
          <w:szCs w:val="21"/>
        </w:rPr>
        <w:t xml:space="preserve">   (</w:t>
      </w:r>
      <w:r w:rsidR="00B85FF1">
        <w:rPr>
          <w:rFonts w:ascii="等线" w:hAnsi="等线"/>
          <w:color w:val="000000" w:themeColor="text1"/>
          <w:szCs w:val="21"/>
        </w:rPr>
        <w:t>2</w:t>
      </w:r>
      <w:r w:rsidRPr="00B85FF1">
        <w:rPr>
          <w:rFonts w:ascii="等线" w:hAnsi="等线" w:hint="eastAsia"/>
          <w:color w:val="000000" w:themeColor="text1"/>
          <w:szCs w:val="21"/>
        </w:rPr>
        <w:t>)求证</w:t>
      </w:r>
      <w:r w:rsidR="00B6392C" w:rsidRPr="00B85FF1">
        <w:rPr>
          <w:rFonts w:ascii="等线" w:hAnsi="等线" w:hint="eastAsia"/>
          <w:color w:val="000000" w:themeColor="text1"/>
          <w:szCs w:val="21"/>
        </w:rPr>
        <w:t>:</w:t>
      </w:r>
      <w:r w:rsidRPr="00B85FF1">
        <w:rPr>
          <w:rFonts w:ascii="等线" w:hAnsi="等线" w:hint="eastAsia"/>
          <w:color w:val="000000" w:themeColor="text1"/>
          <w:szCs w:val="21"/>
        </w:rPr>
        <w:t>CE=</w:t>
      </w:r>
      <w:r w:rsidR="00B85FF1" w:rsidRPr="00B85FF1">
        <w:rPr>
          <w:rFonts w:ascii="等线" w:hAnsi="等线"/>
          <w:color w:val="000000" w:themeColor="text1"/>
          <w:szCs w:val="21"/>
        </w:rPr>
        <w:t>0.5</w:t>
      </w:r>
      <w:r w:rsidRPr="00B85FF1">
        <w:rPr>
          <w:rFonts w:ascii="等线" w:hAnsi="等线" w:hint="eastAsia"/>
          <w:color w:val="000000" w:themeColor="text1"/>
          <w:szCs w:val="21"/>
        </w:rPr>
        <w:t>BF；</w:t>
      </w:r>
    </w:p>
    <w:p w14:paraId="24F1BAA9" w14:textId="0E856D82" w:rsidR="00B43893" w:rsidRPr="00B85FF1" w:rsidRDefault="00B43893">
      <w:pPr>
        <w:spacing w:line="0" w:lineRule="atLeast"/>
        <w:rPr>
          <w:rFonts w:ascii="等线" w:hAnsi="等线"/>
          <w:color w:val="000000" w:themeColor="text1"/>
          <w:szCs w:val="21"/>
        </w:rPr>
      </w:pPr>
      <w:r w:rsidRPr="00B85FF1">
        <w:rPr>
          <w:rFonts w:ascii="等线" w:hAnsi="等线" w:hint="eastAsia"/>
          <w:color w:val="000000" w:themeColor="text1"/>
          <w:szCs w:val="21"/>
        </w:rPr>
        <w:t xml:space="preserve">   (3)CE与BC的大小关系如何？试证明你的结论</w:t>
      </w:r>
      <w:r w:rsidR="00EC7155" w:rsidRPr="00B85FF1">
        <w:rPr>
          <w:rFonts w:ascii="等线" w:hAnsi="等线" w:hint="eastAsia"/>
          <w:color w:val="000000" w:themeColor="text1"/>
          <w:szCs w:val="21"/>
        </w:rPr>
        <w:t>.</w:t>
      </w:r>
    </w:p>
    <w:p w14:paraId="6892B138" w14:textId="6C91B0DD" w:rsidR="00B43893" w:rsidRDefault="00B43893">
      <w:pPr>
        <w:spacing w:line="0" w:lineRule="atLeast"/>
        <w:rPr>
          <w:rFonts w:ascii="等线" w:hAnsi="等线"/>
          <w:color w:val="000000" w:themeColor="text1"/>
          <w:szCs w:val="21"/>
        </w:rPr>
      </w:pPr>
    </w:p>
    <w:p w14:paraId="2C3B0FB0" w14:textId="70D5A116" w:rsidR="007B7C39" w:rsidRDefault="007B7C39">
      <w:pPr>
        <w:spacing w:line="0" w:lineRule="atLeast"/>
        <w:rPr>
          <w:rFonts w:ascii="等线" w:hAnsi="等线"/>
          <w:color w:val="000000" w:themeColor="text1"/>
          <w:szCs w:val="21"/>
        </w:rPr>
      </w:pPr>
    </w:p>
    <w:p w14:paraId="4E91B424" w14:textId="46B89954" w:rsidR="007B7C39" w:rsidRDefault="007B7C39">
      <w:pPr>
        <w:spacing w:line="0" w:lineRule="atLeast"/>
        <w:rPr>
          <w:rFonts w:ascii="等线" w:hAnsi="等线"/>
          <w:color w:val="000000" w:themeColor="text1"/>
          <w:szCs w:val="21"/>
        </w:rPr>
      </w:pPr>
    </w:p>
    <w:p w14:paraId="32DEF399" w14:textId="2E340462" w:rsidR="007B7C39" w:rsidRDefault="007B7C39">
      <w:pPr>
        <w:spacing w:line="0" w:lineRule="atLeast"/>
        <w:rPr>
          <w:rFonts w:ascii="等线" w:hAnsi="等线"/>
          <w:color w:val="000000" w:themeColor="text1"/>
          <w:szCs w:val="21"/>
        </w:rPr>
      </w:pPr>
    </w:p>
    <w:p w14:paraId="1C98E83D" w14:textId="31122E53" w:rsidR="007B7C39" w:rsidRDefault="007B7C39">
      <w:pPr>
        <w:spacing w:line="0" w:lineRule="atLeast"/>
        <w:rPr>
          <w:rFonts w:ascii="等线" w:hAnsi="等线"/>
          <w:color w:val="000000" w:themeColor="text1"/>
          <w:szCs w:val="21"/>
        </w:rPr>
      </w:pPr>
    </w:p>
    <w:p w14:paraId="2187E88A" w14:textId="75F0CD6C" w:rsidR="007B7C39" w:rsidRDefault="007B7C39">
      <w:pPr>
        <w:spacing w:line="0" w:lineRule="atLeast"/>
        <w:rPr>
          <w:rFonts w:ascii="等线" w:hAnsi="等线"/>
          <w:color w:val="000000" w:themeColor="text1"/>
          <w:szCs w:val="21"/>
        </w:rPr>
      </w:pPr>
    </w:p>
    <w:p w14:paraId="32059987" w14:textId="1BDF9C19" w:rsidR="007B7C39" w:rsidRDefault="007B7C39">
      <w:pPr>
        <w:spacing w:line="0" w:lineRule="atLeast"/>
        <w:rPr>
          <w:rFonts w:ascii="等线" w:hAnsi="等线"/>
          <w:color w:val="000000" w:themeColor="text1"/>
          <w:szCs w:val="21"/>
        </w:rPr>
      </w:pPr>
    </w:p>
    <w:p w14:paraId="6C742C91" w14:textId="77777777" w:rsidR="007B7C39" w:rsidRPr="002442A7" w:rsidRDefault="007B7C39">
      <w:pPr>
        <w:spacing w:line="0" w:lineRule="atLeast"/>
        <w:rPr>
          <w:rFonts w:ascii="等线" w:hAnsi="等线"/>
          <w:color w:val="000000" w:themeColor="text1"/>
          <w:szCs w:val="21"/>
        </w:rPr>
      </w:pPr>
    </w:p>
    <w:p w14:paraId="5EA5AAA7" w14:textId="7B3529ED" w:rsidR="00B43893" w:rsidRDefault="007B7C39">
      <w:pPr>
        <w:spacing w:line="0" w:lineRule="atLeast"/>
        <w:rPr>
          <w:rFonts w:ascii="等线" w:hAnsi="等线"/>
          <w:color w:val="000000" w:themeColor="text1"/>
          <w:szCs w:val="21"/>
        </w:rPr>
      </w:pPr>
      <w:r w:rsidRPr="002442A7">
        <w:rPr>
          <w:rFonts w:ascii="等线" w:hAnsi="等线"/>
          <w:noProof/>
          <w:color w:val="000000" w:themeColor="text1"/>
          <w:szCs w:val="21"/>
        </w:rPr>
        <w:lastRenderedPageBreak/>
        <w:drawing>
          <wp:anchor distT="0" distB="0" distL="114300" distR="114300" simplePos="0" relativeHeight="251744256" behindDoc="0" locked="0" layoutInCell="1" allowOverlap="1" wp14:anchorId="629D168E" wp14:editId="5AF04FD6">
            <wp:simplePos x="0" y="0"/>
            <wp:positionH relativeFrom="margin">
              <wp:posOffset>5703570</wp:posOffset>
            </wp:positionH>
            <wp:positionV relativeFrom="paragraph">
              <wp:posOffset>8255</wp:posOffset>
            </wp:positionV>
            <wp:extent cx="1133475" cy="1144270"/>
            <wp:effectExtent l="0" t="0" r="0" b="0"/>
            <wp:wrapSquare wrapText="bothSides"/>
            <wp:docPr id="82"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33475" cy="1144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等线" w:hAnsi="等线"/>
          <w:color w:val="000000" w:themeColor="text1"/>
          <w:szCs w:val="21"/>
        </w:rPr>
        <w:t>26.</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在四边形ABCD中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AB=BC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BF是∠ABC的平分线</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AF∥DC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连接AC、CF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CA是∠DCF的平分线</w:t>
      </w:r>
      <w:r w:rsidR="00EC7155">
        <w:rPr>
          <w:rFonts w:ascii="等线" w:hAnsi="等线" w:hint="eastAsia"/>
          <w:color w:val="000000" w:themeColor="text1"/>
          <w:szCs w:val="21"/>
        </w:rPr>
        <w:t>.</w:t>
      </w:r>
    </w:p>
    <w:p w14:paraId="2D4E61BD" w14:textId="75909591" w:rsidR="007B7C39" w:rsidRDefault="007B7C39">
      <w:pPr>
        <w:spacing w:line="0" w:lineRule="atLeast"/>
        <w:rPr>
          <w:rFonts w:ascii="等线" w:hAnsi="等线"/>
          <w:color w:val="000000" w:themeColor="text1"/>
          <w:szCs w:val="21"/>
        </w:rPr>
      </w:pPr>
    </w:p>
    <w:p w14:paraId="46C6D6C8" w14:textId="552AA147" w:rsidR="007B7C39" w:rsidRDefault="007B7C39">
      <w:pPr>
        <w:spacing w:line="0" w:lineRule="atLeast"/>
        <w:rPr>
          <w:rFonts w:ascii="等线" w:hAnsi="等线"/>
          <w:color w:val="000000" w:themeColor="text1"/>
          <w:szCs w:val="21"/>
        </w:rPr>
      </w:pPr>
    </w:p>
    <w:p w14:paraId="5F7A0CD7" w14:textId="684B6B18" w:rsidR="007B7C39" w:rsidRDefault="007B7C39">
      <w:pPr>
        <w:spacing w:line="0" w:lineRule="atLeast"/>
        <w:rPr>
          <w:rFonts w:ascii="等线" w:hAnsi="等线"/>
          <w:color w:val="000000" w:themeColor="text1"/>
          <w:szCs w:val="21"/>
        </w:rPr>
      </w:pPr>
    </w:p>
    <w:p w14:paraId="30587380" w14:textId="4C53D209" w:rsidR="007B7C39" w:rsidRDefault="007B7C39">
      <w:pPr>
        <w:spacing w:line="0" w:lineRule="atLeast"/>
        <w:rPr>
          <w:rFonts w:ascii="等线" w:hAnsi="等线"/>
          <w:color w:val="000000" w:themeColor="text1"/>
          <w:szCs w:val="21"/>
        </w:rPr>
      </w:pPr>
    </w:p>
    <w:p w14:paraId="7FBDDF17" w14:textId="77777777" w:rsidR="007B7C39" w:rsidRDefault="007B7C39" w:rsidP="007B7C39">
      <w:pPr>
        <w:spacing w:line="0" w:lineRule="atLeast"/>
        <w:ind w:right="1155"/>
        <w:rPr>
          <w:rFonts w:ascii="等线" w:hAnsi="等线"/>
          <w:color w:val="000000" w:themeColor="text1"/>
          <w:szCs w:val="21"/>
        </w:rPr>
      </w:pPr>
    </w:p>
    <w:p w14:paraId="0C2741DC" w14:textId="0C514A2B" w:rsidR="00B43893" w:rsidRPr="002442A7" w:rsidRDefault="007B7C39" w:rsidP="007B7C39">
      <w:pPr>
        <w:spacing w:line="0" w:lineRule="atLeast"/>
        <w:ind w:left="210" w:hangingChars="100" w:hanging="210"/>
        <w:rPr>
          <w:rFonts w:ascii="等线" w:hAnsi="等线"/>
          <w:color w:val="000000" w:themeColor="text1"/>
          <w:szCs w:val="21"/>
        </w:rPr>
      </w:pPr>
      <w:r>
        <w:rPr>
          <w:rFonts w:ascii="等线" w:hAnsi="等线" w:hint="eastAsia"/>
          <w:color w:val="000000" w:themeColor="text1"/>
          <w:szCs w:val="21"/>
        </w:rPr>
        <w:t>2</w:t>
      </w:r>
      <w:r>
        <w:rPr>
          <w:rFonts w:ascii="等线" w:hAnsi="等线"/>
          <w:color w:val="000000" w:themeColor="text1"/>
          <w:szCs w:val="21"/>
        </w:rPr>
        <w:t>7.</w:t>
      </w:r>
      <w:r w:rsidR="00B43893" w:rsidRPr="002442A7">
        <w:rPr>
          <w:rFonts w:ascii="等线" w:hAnsi="等线" w:hint="eastAsia"/>
          <w:color w:val="000000" w:themeColor="text1"/>
          <w:szCs w:val="21"/>
        </w:rPr>
        <w:t>数学课上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张老师出示了问题</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如图1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四边形</w:t>
      </w:r>
      <w:r w:rsidR="00B43893" w:rsidRPr="002442A7">
        <w:rPr>
          <w:rFonts w:ascii="等线" w:hAnsi="等线" w:hint="eastAsia"/>
          <w:i/>
          <w:color w:val="000000" w:themeColor="text1"/>
          <w:szCs w:val="21"/>
        </w:rPr>
        <w:t>ABCD</w:t>
      </w:r>
      <w:r w:rsidR="00B43893" w:rsidRPr="002442A7">
        <w:rPr>
          <w:rFonts w:ascii="等线" w:hAnsi="等线" w:hint="eastAsia"/>
          <w:color w:val="000000" w:themeColor="text1"/>
          <w:szCs w:val="21"/>
        </w:rPr>
        <w:t>是正方形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w:t>
      </w:r>
      <w:r w:rsidR="00B43893" w:rsidRPr="002442A7">
        <w:rPr>
          <w:rFonts w:ascii="等线" w:hAnsi="等线" w:hint="eastAsia"/>
          <w:i/>
          <w:color w:val="000000" w:themeColor="text1"/>
          <w:szCs w:val="21"/>
        </w:rPr>
        <w:t>E</w:t>
      </w:r>
      <w:r w:rsidR="00B43893" w:rsidRPr="002442A7">
        <w:rPr>
          <w:rFonts w:ascii="等线" w:hAnsi="等线" w:hint="eastAsia"/>
          <w:color w:val="000000" w:themeColor="text1"/>
          <w:szCs w:val="21"/>
        </w:rPr>
        <w:t>是边</w:t>
      </w:r>
      <w:r w:rsidR="00B43893" w:rsidRPr="002442A7">
        <w:rPr>
          <w:rFonts w:ascii="等线" w:hAnsi="等线" w:hint="eastAsia"/>
          <w:i/>
          <w:color w:val="000000" w:themeColor="text1"/>
          <w:szCs w:val="21"/>
        </w:rPr>
        <w:t>BC</w:t>
      </w:r>
      <w:r w:rsidR="00B43893" w:rsidRPr="002442A7">
        <w:rPr>
          <w:rFonts w:ascii="等线" w:hAnsi="等线" w:hint="eastAsia"/>
          <w:color w:val="000000" w:themeColor="text1"/>
          <w:szCs w:val="21"/>
        </w:rPr>
        <w:t>的中点．</w:t>
      </w:r>
      <m:oMath>
        <m:r>
          <w:rPr>
            <w:rFonts w:ascii="Cambria Math" w:hAnsi="Cambria Math"/>
            <w:color w:val="000000" w:themeColor="text1"/>
            <w:szCs w:val="21"/>
          </w:rPr>
          <m:t>∠AEF=9</m:t>
        </m:r>
        <m:sSup>
          <m:sSupPr>
            <m:ctrlPr>
              <w:rPr>
                <w:rFonts w:ascii="Cambria Math" w:hAnsi="Cambria Math"/>
                <w:i/>
                <w:color w:val="000000" w:themeColor="text1"/>
                <w:szCs w:val="21"/>
              </w:rPr>
            </m:ctrlPr>
          </m:sSupPr>
          <m:e>
            <m:r>
              <w:rPr>
                <w:rFonts w:ascii="Cambria Math" w:hAnsi="Cambria Math"/>
                <w:color w:val="000000" w:themeColor="text1"/>
                <w:szCs w:val="21"/>
              </w:rPr>
              <m:t>0</m:t>
            </m:r>
          </m:e>
          <m:sup>
            <m:r>
              <w:rPr>
                <w:rFonts w:ascii="Cambria Math" w:hAnsi="Cambria Math"/>
                <w:color w:val="000000" w:themeColor="text1"/>
                <w:szCs w:val="21"/>
              </w:rPr>
              <m:t>∘</m:t>
            </m:r>
          </m:sup>
        </m:sSup>
      </m:oMath>
      <w:r w:rsidR="00EC7155">
        <w:rPr>
          <w:rFonts w:ascii="等线" w:hAnsi="等线" w:hint="eastAsia"/>
          <w:color w:val="000000" w:themeColor="text1"/>
          <w:szCs w:val="21"/>
        </w:rPr>
        <w:t>,</w:t>
      </w:r>
      <w:r w:rsidR="00B43893" w:rsidRPr="002442A7">
        <w:rPr>
          <w:rFonts w:ascii="等线" w:hAnsi="等线" w:hint="eastAsia"/>
          <w:color w:val="000000" w:themeColor="text1"/>
          <w:szCs w:val="21"/>
        </w:rPr>
        <w:t>且</w:t>
      </w:r>
      <w:r w:rsidR="00B43893" w:rsidRPr="002442A7">
        <w:rPr>
          <w:rFonts w:ascii="等线" w:hAnsi="等线" w:hint="eastAsia"/>
          <w:i/>
          <w:color w:val="000000" w:themeColor="text1"/>
          <w:szCs w:val="21"/>
        </w:rPr>
        <w:t>EF</w:t>
      </w:r>
      <w:r w:rsidR="00B43893" w:rsidRPr="002442A7">
        <w:rPr>
          <w:rFonts w:ascii="等线" w:hAnsi="等线" w:hint="eastAsia"/>
          <w:color w:val="000000" w:themeColor="text1"/>
          <w:szCs w:val="21"/>
        </w:rPr>
        <w:t>交正方形外角</w:t>
      </w:r>
      <m:oMath>
        <m:r>
          <w:rPr>
            <w:rFonts w:ascii="Cambria Math" w:hAnsi="等线"/>
            <w:color w:val="000000" w:themeColor="text1"/>
            <w:szCs w:val="21"/>
          </w:rPr>
          <m:t>∠</m:t>
        </m:r>
        <m:r>
          <w:rPr>
            <w:rFonts w:ascii="Cambria Math" w:hAnsi="等线"/>
            <w:color w:val="000000" w:themeColor="text1"/>
            <w:szCs w:val="21"/>
          </w:rPr>
          <m:t>DCG</m:t>
        </m:r>
      </m:oMath>
      <w:r w:rsidR="00B43893" w:rsidRPr="002442A7">
        <w:rPr>
          <w:rFonts w:ascii="等线" w:hAnsi="等线" w:hint="eastAsia"/>
          <w:color w:val="000000" w:themeColor="text1"/>
          <w:szCs w:val="21"/>
        </w:rPr>
        <w:t>的平分线</w:t>
      </w:r>
      <w:r w:rsidR="00B43893" w:rsidRPr="002442A7">
        <w:rPr>
          <w:rFonts w:ascii="等线" w:hAnsi="等线" w:hint="eastAsia"/>
          <w:i/>
          <w:color w:val="000000" w:themeColor="text1"/>
          <w:szCs w:val="21"/>
        </w:rPr>
        <w:t>CF</w:t>
      </w:r>
      <w:r w:rsidR="00B43893" w:rsidRPr="002442A7">
        <w:rPr>
          <w:rFonts w:ascii="等线" w:hAnsi="等线" w:hint="eastAsia"/>
          <w:color w:val="000000" w:themeColor="text1"/>
          <w:szCs w:val="21"/>
        </w:rPr>
        <w:t>于点</w:t>
      </w:r>
      <w:r w:rsidR="00B43893" w:rsidRPr="002442A7">
        <w:rPr>
          <w:rFonts w:ascii="等线" w:hAnsi="等线" w:hint="eastAsia"/>
          <w:i/>
          <w:color w:val="000000" w:themeColor="text1"/>
          <w:szCs w:val="21"/>
        </w:rPr>
        <w:t>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i/>
          <w:color w:val="000000" w:themeColor="text1"/>
          <w:szCs w:val="21"/>
        </w:rPr>
        <w:t>AE</w:t>
      </w:r>
      <w:r w:rsidR="00B43893" w:rsidRPr="002442A7">
        <w:rPr>
          <w:rFonts w:ascii="等线" w:hAnsi="等线" w:hint="eastAsia"/>
          <w:color w:val="000000" w:themeColor="text1"/>
          <w:szCs w:val="21"/>
        </w:rPr>
        <w:t>=</w:t>
      </w:r>
      <w:r w:rsidR="00B43893" w:rsidRPr="002442A7">
        <w:rPr>
          <w:rFonts w:ascii="等线" w:hAnsi="等线" w:hint="eastAsia"/>
          <w:i/>
          <w:color w:val="000000" w:themeColor="text1"/>
          <w:szCs w:val="21"/>
        </w:rPr>
        <w:t>EF</w:t>
      </w:r>
      <w:r w:rsidR="00B43893" w:rsidRPr="002442A7">
        <w:rPr>
          <w:rFonts w:ascii="等线" w:hAnsi="等线" w:hint="eastAsia"/>
          <w:color w:val="000000" w:themeColor="text1"/>
          <w:szCs w:val="21"/>
        </w:rPr>
        <w:t>．</w:t>
      </w:r>
    </w:p>
    <w:p w14:paraId="591640AE" w14:textId="22849AC7" w:rsidR="00B43893" w:rsidRPr="002442A7" w:rsidRDefault="00B43893" w:rsidP="007B7C39">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经过思考</w:t>
      </w:r>
      <w:r w:rsidR="00EC7155">
        <w:rPr>
          <w:rFonts w:ascii="等线" w:hAnsi="等线" w:hint="eastAsia"/>
          <w:color w:val="000000" w:themeColor="text1"/>
          <w:szCs w:val="21"/>
        </w:rPr>
        <w:t>,</w:t>
      </w:r>
      <w:r w:rsidRPr="002442A7">
        <w:rPr>
          <w:rFonts w:ascii="等线" w:hAnsi="等线" w:hint="eastAsia"/>
          <w:color w:val="000000" w:themeColor="text1"/>
          <w:szCs w:val="21"/>
        </w:rPr>
        <w:t>小</w:t>
      </w:r>
      <w:proofErr w:type="gramStart"/>
      <w:r w:rsidRPr="002442A7">
        <w:rPr>
          <w:rFonts w:ascii="等线" w:hAnsi="等线" w:hint="eastAsia"/>
          <w:color w:val="000000" w:themeColor="text1"/>
          <w:szCs w:val="21"/>
        </w:rPr>
        <w:t>明展示</w:t>
      </w:r>
      <w:proofErr w:type="gramEnd"/>
      <w:r w:rsidRPr="002442A7">
        <w:rPr>
          <w:rFonts w:ascii="等线" w:hAnsi="等线" w:hint="eastAsia"/>
          <w:color w:val="000000" w:themeColor="text1"/>
          <w:szCs w:val="21"/>
        </w:rPr>
        <w:t>了一种正确的解题思路</w:t>
      </w:r>
      <w:r w:rsidR="00B6392C">
        <w:rPr>
          <w:rFonts w:ascii="等线" w:hAnsi="等线" w:hint="eastAsia"/>
          <w:color w:val="000000" w:themeColor="text1"/>
          <w:szCs w:val="21"/>
        </w:rPr>
        <w:t>:</w:t>
      </w:r>
      <w:r w:rsidRPr="002442A7">
        <w:rPr>
          <w:rFonts w:ascii="等线" w:hAnsi="等线" w:hint="eastAsia"/>
          <w:color w:val="000000" w:themeColor="text1"/>
          <w:szCs w:val="21"/>
        </w:rPr>
        <w:t>取</w:t>
      </w:r>
      <w:r w:rsidRPr="002442A7">
        <w:rPr>
          <w:rFonts w:ascii="等线" w:hAnsi="等线" w:hint="eastAsia"/>
          <w:i/>
          <w:color w:val="000000" w:themeColor="text1"/>
          <w:szCs w:val="21"/>
        </w:rPr>
        <w:t>AB</w:t>
      </w:r>
      <w:r w:rsidRPr="002442A7">
        <w:rPr>
          <w:rFonts w:ascii="等线" w:hAnsi="等线" w:hint="eastAsia"/>
          <w:color w:val="000000" w:themeColor="text1"/>
          <w:szCs w:val="21"/>
        </w:rPr>
        <w:t>的中点</w:t>
      </w:r>
      <w:r w:rsidRPr="002442A7">
        <w:rPr>
          <w:rFonts w:ascii="等线" w:hAnsi="等线" w:hint="eastAsia"/>
          <w:i/>
          <w:color w:val="000000" w:themeColor="text1"/>
          <w:szCs w:val="21"/>
        </w:rPr>
        <w:t>M</w:t>
      </w:r>
      <w:r w:rsidR="00EC7155">
        <w:rPr>
          <w:rFonts w:ascii="等线" w:hAnsi="等线" w:hint="eastAsia"/>
          <w:color w:val="000000" w:themeColor="text1"/>
          <w:szCs w:val="21"/>
        </w:rPr>
        <w:t>,</w:t>
      </w:r>
      <w:r w:rsidRPr="002442A7">
        <w:rPr>
          <w:rFonts w:ascii="等线" w:hAnsi="等线" w:hint="eastAsia"/>
          <w:color w:val="000000" w:themeColor="text1"/>
          <w:szCs w:val="21"/>
        </w:rPr>
        <w:t>连接</w:t>
      </w:r>
      <w:r w:rsidRPr="002442A7">
        <w:rPr>
          <w:rFonts w:ascii="等线" w:hAnsi="等线" w:hint="eastAsia"/>
          <w:i/>
          <w:color w:val="000000" w:themeColor="text1"/>
          <w:szCs w:val="21"/>
        </w:rPr>
        <w:t>ME</w:t>
      </w:r>
      <w:r w:rsidR="00EC7155">
        <w:rPr>
          <w:rFonts w:ascii="等线" w:hAnsi="等线" w:hint="eastAsia"/>
          <w:color w:val="000000" w:themeColor="text1"/>
          <w:szCs w:val="21"/>
        </w:rPr>
        <w:t>,</w:t>
      </w:r>
      <w:r w:rsidRPr="002442A7">
        <w:rPr>
          <w:rFonts w:ascii="等线" w:hAnsi="等线" w:hint="eastAsia"/>
          <w:color w:val="000000" w:themeColor="text1"/>
          <w:szCs w:val="21"/>
        </w:rPr>
        <w:t>则</w:t>
      </w:r>
      <w:r w:rsidRPr="002442A7">
        <w:rPr>
          <w:rFonts w:ascii="等线" w:hAnsi="等线" w:hint="eastAsia"/>
          <w:i/>
          <w:color w:val="000000" w:themeColor="text1"/>
          <w:szCs w:val="21"/>
        </w:rPr>
        <w:t>AM</w:t>
      </w:r>
      <w:r w:rsidRPr="002442A7">
        <w:rPr>
          <w:rFonts w:ascii="等线" w:hAnsi="等线" w:hint="eastAsia"/>
          <w:color w:val="000000" w:themeColor="text1"/>
          <w:szCs w:val="21"/>
        </w:rPr>
        <w:t>=</w:t>
      </w:r>
      <w:r w:rsidRPr="002442A7">
        <w:rPr>
          <w:rFonts w:ascii="等线" w:hAnsi="等线" w:hint="eastAsia"/>
          <w:i/>
          <w:color w:val="000000" w:themeColor="text1"/>
          <w:szCs w:val="21"/>
        </w:rPr>
        <w:t>EC</w:t>
      </w:r>
      <w:r w:rsidR="00EC7155">
        <w:rPr>
          <w:rFonts w:ascii="等线" w:hAnsi="等线" w:hint="eastAsia"/>
          <w:color w:val="000000" w:themeColor="text1"/>
          <w:szCs w:val="21"/>
        </w:rPr>
        <w:t>,</w:t>
      </w:r>
      <w:proofErr w:type="gramStart"/>
      <w:r w:rsidRPr="002442A7">
        <w:rPr>
          <w:rFonts w:ascii="等线" w:hAnsi="等线" w:hint="eastAsia"/>
          <w:color w:val="000000" w:themeColor="text1"/>
          <w:szCs w:val="21"/>
        </w:rPr>
        <w:t>易证</w:t>
      </w:r>
      <w:proofErr w:type="gramEnd"/>
      <m:oMath>
        <m:r>
          <w:rPr>
            <w:rFonts w:ascii="Cambria Math" w:hAnsi="Cambria Math"/>
            <w:color w:val="000000" w:themeColor="text1"/>
            <w:szCs w:val="21"/>
          </w:rPr>
          <m:t>△AME≌△ECF</m:t>
        </m:r>
      </m:oMath>
      <w:r w:rsidR="00EC7155">
        <w:rPr>
          <w:rFonts w:ascii="等线" w:hAnsi="等线" w:hint="eastAsia"/>
          <w:color w:val="000000" w:themeColor="text1"/>
          <w:szCs w:val="21"/>
        </w:rPr>
        <w:t>,</w:t>
      </w:r>
      <w:r w:rsidRPr="002442A7">
        <w:rPr>
          <w:rFonts w:ascii="等线" w:hAnsi="等线" w:hint="eastAsia"/>
          <w:color w:val="000000" w:themeColor="text1"/>
          <w:szCs w:val="21"/>
        </w:rPr>
        <w:t>所以</w:t>
      </w:r>
      <m:oMath>
        <m:r>
          <w:rPr>
            <w:rFonts w:ascii="Cambria Math" w:hAnsi="等线"/>
            <w:color w:val="000000" w:themeColor="text1"/>
            <w:szCs w:val="21"/>
          </w:rPr>
          <m:t>AE=EF</m:t>
        </m:r>
      </m:oMath>
      <w:r w:rsidRPr="002442A7">
        <w:rPr>
          <w:rFonts w:ascii="等线" w:hAnsi="等线" w:hint="eastAsia"/>
          <w:color w:val="000000" w:themeColor="text1"/>
          <w:szCs w:val="21"/>
        </w:rPr>
        <w:t>．</w:t>
      </w:r>
    </w:p>
    <w:p w14:paraId="45BC300C" w14:textId="5E5276EB" w:rsidR="00B43893" w:rsidRPr="002442A7" w:rsidRDefault="00B43893" w:rsidP="007B7C39">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在此基础上</w:t>
      </w:r>
      <w:r w:rsidR="00EC7155">
        <w:rPr>
          <w:rFonts w:ascii="等线" w:hAnsi="等线" w:hint="eastAsia"/>
          <w:color w:val="000000" w:themeColor="text1"/>
          <w:szCs w:val="21"/>
        </w:rPr>
        <w:t>,</w:t>
      </w:r>
      <w:r w:rsidRPr="002442A7">
        <w:rPr>
          <w:rFonts w:ascii="等线" w:hAnsi="等线" w:hint="eastAsia"/>
          <w:color w:val="000000" w:themeColor="text1"/>
          <w:szCs w:val="21"/>
        </w:rPr>
        <w:t>同学们作了进一步的研究</w:t>
      </w:r>
      <w:r w:rsidR="00B6392C">
        <w:rPr>
          <w:rFonts w:ascii="等线" w:hAnsi="等线" w:hint="eastAsia"/>
          <w:color w:val="000000" w:themeColor="text1"/>
          <w:szCs w:val="21"/>
        </w:rPr>
        <w:t>:</w:t>
      </w:r>
    </w:p>
    <w:p w14:paraId="5F8C1838" w14:textId="708A4027" w:rsidR="00B43893" w:rsidRPr="002442A7" w:rsidRDefault="007B7C39" w:rsidP="007B7C39">
      <w:pPr>
        <w:spacing w:line="0" w:lineRule="atLeast"/>
        <w:ind w:leftChars="100" w:left="420" w:hangingChars="100" w:hanging="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小</w:t>
      </w:r>
      <w:proofErr w:type="gramStart"/>
      <w:r w:rsidR="00B43893" w:rsidRPr="002442A7">
        <w:rPr>
          <w:rFonts w:ascii="等线" w:hAnsi="等线" w:hint="eastAsia"/>
          <w:color w:val="000000" w:themeColor="text1"/>
          <w:szCs w:val="21"/>
        </w:rPr>
        <w:t>颖提出</w:t>
      </w:r>
      <w:proofErr w:type="gramEnd"/>
      <w:r w:rsidR="00B6392C">
        <w:rPr>
          <w:rFonts w:ascii="等线" w:hAnsi="等线" w:hint="eastAsia"/>
          <w:color w:val="000000" w:themeColor="text1"/>
          <w:szCs w:val="21"/>
        </w:rPr>
        <w:t>:</w:t>
      </w:r>
      <w:r w:rsidR="00B43893" w:rsidRPr="002442A7">
        <w:rPr>
          <w:rFonts w:ascii="等线" w:hAnsi="等线" w:hint="eastAsia"/>
          <w:color w:val="000000" w:themeColor="text1"/>
          <w:szCs w:val="21"/>
        </w:rPr>
        <w:t>如图</w:t>
      </w:r>
      <w:r w:rsidR="00547371" w:rsidRPr="002442A7">
        <w:rPr>
          <w:rFonts w:ascii="等线" w:hAnsi="等线" w:hint="eastAsia"/>
          <w:color w:val="000000" w:themeColor="text1"/>
          <w:szCs w:val="21"/>
        </w:rPr>
        <w:t>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如果把“点</w:t>
      </w:r>
      <w:r w:rsidR="00B43893" w:rsidRPr="002442A7">
        <w:rPr>
          <w:rFonts w:ascii="等线" w:hAnsi="等线" w:hint="eastAsia"/>
          <w:i/>
          <w:color w:val="000000" w:themeColor="text1"/>
          <w:szCs w:val="21"/>
        </w:rPr>
        <w:t>E</w:t>
      </w:r>
      <w:r w:rsidR="00B43893" w:rsidRPr="002442A7">
        <w:rPr>
          <w:rFonts w:ascii="等线" w:hAnsi="等线" w:hint="eastAsia"/>
          <w:color w:val="000000" w:themeColor="text1"/>
          <w:szCs w:val="21"/>
        </w:rPr>
        <w:t>是边</w:t>
      </w:r>
      <w:r w:rsidR="00B43893" w:rsidRPr="002442A7">
        <w:rPr>
          <w:rFonts w:ascii="等线" w:hAnsi="等线" w:hint="eastAsia"/>
          <w:i/>
          <w:color w:val="000000" w:themeColor="text1"/>
          <w:szCs w:val="21"/>
        </w:rPr>
        <w:t>BC</w:t>
      </w:r>
      <w:r w:rsidR="00B43893" w:rsidRPr="002442A7">
        <w:rPr>
          <w:rFonts w:ascii="等线" w:hAnsi="等线" w:hint="eastAsia"/>
          <w:color w:val="000000" w:themeColor="text1"/>
          <w:szCs w:val="21"/>
        </w:rPr>
        <w:t>的中点”改为“点</w:t>
      </w:r>
      <w:r w:rsidR="00B43893" w:rsidRPr="002442A7">
        <w:rPr>
          <w:rFonts w:ascii="等线" w:hAnsi="等线" w:hint="eastAsia"/>
          <w:i/>
          <w:color w:val="000000" w:themeColor="text1"/>
          <w:szCs w:val="21"/>
        </w:rPr>
        <w:t>E</w:t>
      </w:r>
      <w:r w:rsidR="00B43893" w:rsidRPr="002442A7">
        <w:rPr>
          <w:rFonts w:ascii="等线" w:hAnsi="等线" w:hint="eastAsia"/>
          <w:color w:val="000000" w:themeColor="text1"/>
          <w:szCs w:val="21"/>
        </w:rPr>
        <w:t>是边</w:t>
      </w:r>
      <w:r w:rsidR="00B43893" w:rsidRPr="002442A7">
        <w:rPr>
          <w:rFonts w:ascii="等线" w:hAnsi="等线" w:hint="eastAsia"/>
          <w:i/>
          <w:color w:val="000000" w:themeColor="text1"/>
          <w:szCs w:val="21"/>
        </w:rPr>
        <w:t>BC</w:t>
      </w:r>
      <w:r w:rsidR="00B43893" w:rsidRPr="002442A7">
        <w:rPr>
          <w:rFonts w:ascii="等线" w:hAnsi="等线" w:hint="eastAsia"/>
          <w:color w:val="000000" w:themeColor="text1"/>
          <w:szCs w:val="21"/>
        </w:rPr>
        <w:t>上（除</w:t>
      </w:r>
      <w:r w:rsidR="00B43893" w:rsidRPr="002442A7">
        <w:rPr>
          <w:rFonts w:ascii="等线" w:hAnsi="等线" w:hint="eastAsia"/>
          <w:i/>
          <w:color w:val="000000" w:themeColor="text1"/>
          <w:szCs w:val="21"/>
        </w:rPr>
        <w:t>B</w:t>
      </w:r>
      <w:r w:rsidR="00EC7155">
        <w:rPr>
          <w:rFonts w:ascii="等线" w:hAnsi="等线" w:hint="eastAsia"/>
          <w:color w:val="000000" w:themeColor="text1"/>
          <w:szCs w:val="21"/>
        </w:rPr>
        <w:t>,</w:t>
      </w:r>
      <w:r w:rsidR="00B43893" w:rsidRPr="002442A7">
        <w:rPr>
          <w:rFonts w:ascii="等线" w:hAnsi="等线" w:hint="eastAsia"/>
          <w:i/>
          <w:color w:val="000000" w:themeColor="text1"/>
          <w:szCs w:val="21"/>
        </w:rPr>
        <w:t>C</w:t>
      </w:r>
      <w:r w:rsidR="00B43893" w:rsidRPr="002442A7">
        <w:rPr>
          <w:rFonts w:ascii="等线" w:hAnsi="等线" w:hint="eastAsia"/>
          <w:color w:val="000000" w:themeColor="text1"/>
          <w:szCs w:val="21"/>
        </w:rPr>
        <w:t>外）的任意一点”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其它条件不变</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那么结论“</w:t>
      </w:r>
      <w:r w:rsidR="00B43893" w:rsidRPr="002442A7">
        <w:rPr>
          <w:rFonts w:ascii="等线" w:hAnsi="等线" w:hint="eastAsia"/>
          <w:i/>
          <w:color w:val="000000" w:themeColor="text1"/>
          <w:szCs w:val="21"/>
        </w:rPr>
        <w:t>AE</w:t>
      </w:r>
      <w:r w:rsidR="00B43893" w:rsidRPr="002442A7">
        <w:rPr>
          <w:rFonts w:ascii="等线" w:hAnsi="等线" w:hint="eastAsia"/>
          <w:color w:val="000000" w:themeColor="text1"/>
          <w:szCs w:val="21"/>
        </w:rPr>
        <w:t>=</w:t>
      </w:r>
      <w:r w:rsidR="00B43893" w:rsidRPr="002442A7">
        <w:rPr>
          <w:rFonts w:ascii="等线" w:hAnsi="等线" w:hint="eastAsia"/>
          <w:i/>
          <w:color w:val="000000" w:themeColor="text1"/>
          <w:szCs w:val="21"/>
        </w:rPr>
        <w:t>EF</w:t>
      </w:r>
      <w:r w:rsidR="00B43893" w:rsidRPr="002442A7">
        <w:rPr>
          <w:rFonts w:ascii="等线" w:hAnsi="等线" w:hint="eastAsia"/>
          <w:color w:val="000000" w:themeColor="text1"/>
          <w:szCs w:val="21"/>
        </w:rPr>
        <w:t>”仍然成立</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你认为小颖的观点正确吗？如果正确</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写出证明过程；如果不正确</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请说明理由；</w:t>
      </w:r>
    </w:p>
    <w:p w14:paraId="1C8A10B6" w14:textId="2D3E8EDE" w:rsidR="00B43893" w:rsidRPr="002442A7" w:rsidRDefault="00B43893" w:rsidP="007B7C39">
      <w:pPr>
        <w:spacing w:line="0" w:lineRule="atLeast"/>
        <w:ind w:left="420" w:hangingChars="200" w:hanging="420"/>
        <w:rPr>
          <w:rFonts w:ascii="等线" w:hAnsi="等线"/>
          <w:color w:val="000000" w:themeColor="text1"/>
          <w:szCs w:val="21"/>
        </w:rPr>
      </w:pPr>
      <w:r w:rsidRPr="002442A7">
        <w:rPr>
          <w:rFonts w:ascii="等线" w:hAnsi="等线" w:hint="eastAsia"/>
          <w:color w:val="000000" w:themeColor="text1"/>
          <w:szCs w:val="21"/>
        </w:rPr>
        <w:t xml:space="preserve">  </w:t>
      </w:r>
      <w:r w:rsidR="007B7C39">
        <w:rPr>
          <w:rFonts w:ascii="等线" w:hAnsi="等线"/>
          <w:color w:val="000000" w:themeColor="text1"/>
          <w:szCs w:val="21"/>
        </w:rPr>
        <w:t>(2)</w:t>
      </w:r>
      <w:r w:rsidRPr="002442A7">
        <w:rPr>
          <w:rFonts w:ascii="等线" w:hAnsi="等线" w:hint="eastAsia"/>
          <w:color w:val="000000" w:themeColor="text1"/>
          <w:szCs w:val="21"/>
        </w:rPr>
        <w:t>小华提出</w:t>
      </w:r>
      <w:r w:rsidR="00B6392C">
        <w:rPr>
          <w:rFonts w:ascii="等线" w:hAnsi="等线" w:hint="eastAsia"/>
          <w:color w:val="000000" w:themeColor="text1"/>
          <w:szCs w:val="21"/>
        </w:rPr>
        <w:t>:</w:t>
      </w:r>
      <w:r w:rsidRPr="002442A7">
        <w:rPr>
          <w:rFonts w:ascii="等线" w:hAnsi="等线" w:hint="eastAsia"/>
          <w:color w:val="000000" w:themeColor="text1"/>
          <w:szCs w:val="21"/>
        </w:rPr>
        <w:t>如图3</w:t>
      </w:r>
      <w:r w:rsidR="00EC7155">
        <w:rPr>
          <w:rFonts w:ascii="等线" w:hAnsi="等线" w:hint="eastAsia"/>
          <w:color w:val="000000" w:themeColor="text1"/>
          <w:szCs w:val="21"/>
        </w:rPr>
        <w:t>,</w:t>
      </w:r>
      <w:r w:rsidRPr="002442A7">
        <w:rPr>
          <w:rFonts w:ascii="等线" w:hAnsi="等线" w:hint="eastAsia"/>
          <w:color w:val="000000" w:themeColor="text1"/>
          <w:szCs w:val="21"/>
        </w:rPr>
        <w:t>点</w:t>
      </w:r>
      <w:r w:rsidRPr="002442A7">
        <w:rPr>
          <w:rFonts w:ascii="等线" w:hAnsi="等线" w:hint="eastAsia"/>
          <w:i/>
          <w:color w:val="000000" w:themeColor="text1"/>
          <w:szCs w:val="21"/>
        </w:rPr>
        <w:t>E</w:t>
      </w:r>
      <w:r w:rsidRPr="002442A7">
        <w:rPr>
          <w:rFonts w:ascii="等线" w:hAnsi="等线" w:hint="eastAsia"/>
          <w:color w:val="000000" w:themeColor="text1"/>
          <w:szCs w:val="21"/>
        </w:rPr>
        <w:t>是</w:t>
      </w:r>
      <w:r w:rsidRPr="002442A7">
        <w:rPr>
          <w:rFonts w:ascii="等线" w:hAnsi="等线" w:hint="eastAsia"/>
          <w:i/>
          <w:color w:val="000000" w:themeColor="text1"/>
          <w:szCs w:val="21"/>
        </w:rPr>
        <w:t>BC</w:t>
      </w:r>
      <w:r w:rsidRPr="002442A7">
        <w:rPr>
          <w:rFonts w:ascii="等线" w:hAnsi="等线" w:hint="eastAsia"/>
          <w:color w:val="000000" w:themeColor="text1"/>
          <w:szCs w:val="21"/>
        </w:rPr>
        <w:t>的延长线上（除</w:t>
      </w:r>
      <w:r w:rsidRPr="002442A7">
        <w:rPr>
          <w:rFonts w:ascii="等线" w:hAnsi="等线" w:hint="eastAsia"/>
          <w:i/>
          <w:color w:val="000000" w:themeColor="text1"/>
          <w:szCs w:val="21"/>
        </w:rPr>
        <w:t>C</w:t>
      </w:r>
      <w:r w:rsidRPr="002442A7">
        <w:rPr>
          <w:rFonts w:ascii="等线" w:hAnsi="等线" w:hint="eastAsia"/>
          <w:color w:val="000000" w:themeColor="text1"/>
          <w:szCs w:val="21"/>
        </w:rPr>
        <w:t>点外）的任意一点</w:t>
      </w:r>
      <w:r w:rsidR="00EC7155">
        <w:rPr>
          <w:rFonts w:ascii="等线" w:hAnsi="等线" w:hint="eastAsia"/>
          <w:color w:val="000000" w:themeColor="text1"/>
          <w:szCs w:val="21"/>
        </w:rPr>
        <w:t>,</w:t>
      </w:r>
      <w:r w:rsidRPr="002442A7">
        <w:rPr>
          <w:rFonts w:ascii="等线" w:hAnsi="等线" w:hint="eastAsia"/>
          <w:color w:val="000000" w:themeColor="text1"/>
          <w:szCs w:val="21"/>
        </w:rPr>
        <w:t>其他条件不变</w:t>
      </w:r>
      <w:r w:rsidR="00EC7155">
        <w:rPr>
          <w:rFonts w:ascii="等线" w:hAnsi="等线" w:hint="eastAsia"/>
          <w:color w:val="000000" w:themeColor="text1"/>
          <w:szCs w:val="21"/>
        </w:rPr>
        <w:t>,</w:t>
      </w:r>
      <w:r w:rsidRPr="002442A7">
        <w:rPr>
          <w:rFonts w:ascii="等线" w:hAnsi="等线" w:hint="eastAsia"/>
          <w:color w:val="000000" w:themeColor="text1"/>
          <w:szCs w:val="21"/>
        </w:rPr>
        <w:t>结论“</w:t>
      </w:r>
      <w:r w:rsidRPr="002442A7">
        <w:rPr>
          <w:rFonts w:ascii="等线" w:hAnsi="等线" w:hint="eastAsia"/>
          <w:i/>
          <w:color w:val="000000" w:themeColor="text1"/>
          <w:szCs w:val="21"/>
        </w:rPr>
        <w:t>AE</w:t>
      </w:r>
      <w:r w:rsidRPr="002442A7">
        <w:rPr>
          <w:rFonts w:ascii="等线" w:hAnsi="等线" w:hint="eastAsia"/>
          <w:color w:val="000000" w:themeColor="text1"/>
          <w:szCs w:val="21"/>
        </w:rPr>
        <w:t>=</w:t>
      </w:r>
      <w:r w:rsidRPr="002442A7">
        <w:rPr>
          <w:rFonts w:ascii="等线" w:hAnsi="等线" w:hint="eastAsia"/>
          <w:i/>
          <w:color w:val="000000" w:themeColor="text1"/>
          <w:szCs w:val="21"/>
        </w:rPr>
        <w:t>EF</w:t>
      </w:r>
      <w:r w:rsidRPr="002442A7">
        <w:rPr>
          <w:rFonts w:ascii="等线" w:hAnsi="等线" w:hint="eastAsia"/>
          <w:color w:val="000000" w:themeColor="text1"/>
          <w:szCs w:val="21"/>
        </w:rPr>
        <w:t>”仍然成立．你认为小华的观点正确吗？如果正确</w:t>
      </w:r>
      <w:r w:rsidR="00EC7155">
        <w:rPr>
          <w:rFonts w:ascii="等线" w:hAnsi="等线" w:hint="eastAsia"/>
          <w:color w:val="000000" w:themeColor="text1"/>
          <w:szCs w:val="21"/>
        </w:rPr>
        <w:t>,</w:t>
      </w:r>
      <w:r w:rsidRPr="002442A7">
        <w:rPr>
          <w:rFonts w:ascii="等线" w:hAnsi="等线" w:hint="eastAsia"/>
          <w:color w:val="000000" w:themeColor="text1"/>
          <w:szCs w:val="21"/>
        </w:rPr>
        <w:t>写出证明过程；如果不正确</w:t>
      </w:r>
      <w:r w:rsidR="00EC7155">
        <w:rPr>
          <w:rFonts w:ascii="等线" w:hAnsi="等线" w:hint="eastAsia"/>
          <w:color w:val="000000" w:themeColor="text1"/>
          <w:szCs w:val="21"/>
        </w:rPr>
        <w:t>,</w:t>
      </w:r>
      <w:r w:rsidRPr="002442A7">
        <w:rPr>
          <w:rFonts w:ascii="等线" w:hAnsi="等线" w:hint="eastAsia"/>
          <w:color w:val="000000" w:themeColor="text1"/>
          <w:szCs w:val="21"/>
        </w:rPr>
        <w:t>请说明理由．</w:t>
      </w:r>
    </w:p>
    <w:p w14:paraId="77AFCCF6" w14:textId="53FBAFEA" w:rsidR="00B43893" w:rsidRPr="002442A7" w:rsidRDefault="00EB34A9">
      <w:pPr>
        <w:spacing w:line="0" w:lineRule="atLeast"/>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745280" behindDoc="0" locked="0" layoutInCell="1" allowOverlap="1" wp14:anchorId="5363294E" wp14:editId="50339E81">
                <wp:simplePos x="0" y="0"/>
                <wp:positionH relativeFrom="margin">
                  <wp:align>right</wp:align>
                </wp:positionH>
                <wp:positionV relativeFrom="paragraph">
                  <wp:posOffset>21590</wp:posOffset>
                </wp:positionV>
                <wp:extent cx="4603750" cy="1223645"/>
                <wp:effectExtent l="0" t="0" r="6350" b="14605"/>
                <wp:wrapNone/>
                <wp:docPr id="177" name="Group 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3750" cy="1223645"/>
                          <a:chOff x="-100" y="0"/>
                          <a:chExt cx="7250" cy="1927"/>
                        </a:xfrm>
                      </wpg:grpSpPr>
                      <wpg:grpSp>
                        <wpg:cNvPr id="180" name="Group 267"/>
                        <wpg:cNvGrpSpPr>
                          <a:grpSpLocks/>
                        </wpg:cNvGrpSpPr>
                        <wpg:grpSpPr bwMode="auto">
                          <a:xfrm>
                            <a:off x="-100" y="40"/>
                            <a:ext cx="2124" cy="1827"/>
                            <a:chOff x="-100" y="-170"/>
                            <a:chExt cx="2124" cy="1827"/>
                          </a:xfrm>
                        </wpg:grpSpPr>
                        <wps:wsp>
                          <wps:cNvPr id="181" name="Rectangle 268"/>
                          <wps:cNvSpPr>
                            <a:spLocks noChangeArrowheads="1"/>
                          </wps:cNvSpPr>
                          <wps:spPr bwMode="auto">
                            <a:xfrm>
                              <a:off x="198" y="150"/>
                              <a:ext cx="948" cy="94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2" name="Line 269"/>
                          <wps:cNvCnPr>
                            <a:cxnSpLocks noChangeShapeType="1"/>
                          </wps:cNvCnPr>
                          <wps:spPr bwMode="auto">
                            <a:xfrm>
                              <a:off x="1146" y="1098"/>
                              <a:ext cx="66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3" name="Line 270"/>
                          <wps:cNvCnPr>
                            <a:cxnSpLocks noChangeShapeType="1"/>
                          </wps:cNvCnPr>
                          <wps:spPr bwMode="auto">
                            <a:xfrm>
                              <a:off x="198" y="150"/>
                              <a:ext cx="509" cy="94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4" name="Line 271"/>
                          <wps:cNvCnPr>
                            <a:cxnSpLocks noChangeShapeType="1"/>
                          </wps:cNvCnPr>
                          <wps:spPr bwMode="auto">
                            <a:xfrm rot="5400000">
                              <a:off x="918" y="361"/>
                              <a:ext cx="508" cy="94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5" name="Line 272"/>
                          <wps:cNvCnPr>
                            <a:cxnSpLocks noChangeShapeType="1"/>
                          </wps:cNvCnPr>
                          <wps:spPr bwMode="auto">
                            <a:xfrm flipH="1">
                              <a:off x="1155" y="582"/>
                              <a:ext cx="500" cy="50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6" name="Text Box 273"/>
                          <wps:cNvSpPr/>
                          <wps:spPr bwMode="auto">
                            <a:xfrm>
                              <a:off x="-100" y="-170"/>
                              <a:ext cx="37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AAB1E" w14:textId="77777777" w:rsidR="005E791B" w:rsidRPr="007B7C39" w:rsidRDefault="005E791B">
                                <w:pPr>
                                  <w:rPr>
                                    <w:rFonts w:ascii="等线" w:hAnsi="等线"/>
                                    <w:sz w:val="15"/>
                                    <w:szCs w:val="15"/>
                                  </w:rPr>
                                </w:pPr>
                                <w:r w:rsidRPr="007B7C39">
                                  <w:rPr>
                                    <w:rFonts w:ascii="等线" w:hAnsi="等线" w:hint="eastAsia"/>
                                    <w:sz w:val="15"/>
                                    <w:szCs w:val="15"/>
                                  </w:rPr>
                                  <w:t>A</w:t>
                                </w:r>
                              </w:p>
                            </w:txbxContent>
                          </wps:txbx>
                          <wps:bodyPr/>
                        </wps:wsp>
                        <wps:wsp>
                          <wps:cNvPr id="187" name="未知"/>
                          <wps:cNvSpPr/>
                          <wps:spPr bwMode="auto">
                            <a:xfrm rot="19424769">
                              <a:off x="672" y="942"/>
                              <a:ext cx="113" cy="113"/>
                            </a:xfrm>
                            <a:custGeom>
                              <a:avLst/>
                              <a:gdLst>
                                <a:gd name="T0" fmla="*/ 0 w 150"/>
                                <a:gd name="T1" fmla="*/ 0 h 165"/>
                                <a:gd name="T2" fmla="*/ 150 w 150"/>
                                <a:gd name="T3" fmla="*/ 0 h 165"/>
                                <a:gd name="T4" fmla="*/ 150 w 150"/>
                                <a:gd name="T5" fmla="*/ 165 h 165"/>
                              </a:gdLst>
                              <a:ahLst/>
                              <a:cxnLst>
                                <a:cxn ang="0">
                                  <a:pos x="T0" y="T1"/>
                                </a:cxn>
                                <a:cxn ang="0">
                                  <a:pos x="T2" y="T3"/>
                                </a:cxn>
                                <a:cxn ang="0">
                                  <a:pos x="T4" y="T5"/>
                                </a:cxn>
                              </a:cxnLst>
                              <a:rect l="0" t="0" r="r" b="b"/>
                              <a:pathLst>
                                <a:path w="150" h="165">
                                  <a:moveTo>
                                    <a:pt x="0" y="0"/>
                                  </a:moveTo>
                                  <a:lnTo>
                                    <a:pt x="150" y="0"/>
                                  </a:lnTo>
                                  <a:lnTo>
                                    <a:pt x="150" y="165"/>
                                  </a:lnTo>
                                </a:path>
                              </a:pathLst>
                            </a:custGeom>
                            <a:noFill/>
                            <a:ln w="9525"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0" name="Text Box 277"/>
                          <wps:cNvSpPr txBox="1">
                            <a:spLocks noChangeArrowheads="1"/>
                          </wps:cNvSpPr>
                          <wps:spPr bwMode="auto">
                            <a:xfrm>
                              <a:off x="1096" y="1058"/>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B8657" w14:textId="77777777" w:rsidR="005E791B" w:rsidRPr="007B7C39" w:rsidRDefault="005E791B">
                                <w:pPr>
                                  <w:rPr>
                                    <w:rFonts w:ascii="等线" w:hAnsi="等线"/>
                                    <w:sz w:val="15"/>
                                    <w:szCs w:val="15"/>
                                  </w:rPr>
                                </w:pPr>
                                <w:r w:rsidRPr="007B7C39">
                                  <w:rPr>
                                    <w:rFonts w:ascii="等线" w:hAnsi="等线" w:hint="eastAsia"/>
                                    <w:sz w:val="15"/>
                                    <w:szCs w:val="15"/>
                                  </w:rPr>
                                  <w:t>C</w:t>
                                </w:r>
                              </w:p>
                            </w:txbxContent>
                          </wps:txbx>
                          <wps:bodyPr rot="0" vert="horz" wrap="square" lIns="0" tIns="0" rIns="0" bIns="0" anchor="t" anchorCtr="0" upright="1">
                            <a:noAutofit/>
                          </wps:bodyPr>
                        </wps:wsp>
                        <wps:wsp>
                          <wps:cNvPr id="191" name="Text Box 278"/>
                          <wps:cNvSpPr txBox="1">
                            <a:spLocks noChangeArrowheads="1"/>
                          </wps:cNvSpPr>
                          <wps:spPr bwMode="auto">
                            <a:xfrm>
                              <a:off x="1703" y="1065"/>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AE5FD" w14:textId="77777777" w:rsidR="005E791B" w:rsidRPr="007B7C39" w:rsidRDefault="005E791B">
                                <w:pPr>
                                  <w:rPr>
                                    <w:rFonts w:ascii="等线" w:hAnsi="等线"/>
                                    <w:sz w:val="15"/>
                                    <w:szCs w:val="15"/>
                                  </w:rPr>
                                </w:pPr>
                                <w:r w:rsidRPr="007B7C39">
                                  <w:rPr>
                                    <w:rFonts w:ascii="等线" w:hAnsi="等线" w:hint="eastAsia"/>
                                    <w:sz w:val="15"/>
                                    <w:szCs w:val="15"/>
                                  </w:rPr>
                                  <w:t>G</w:t>
                                </w:r>
                              </w:p>
                            </w:txbxContent>
                          </wps:txbx>
                          <wps:bodyPr rot="0" vert="horz" wrap="square" lIns="0" tIns="0" rIns="0" bIns="0" anchor="t" anchorCtr="0" upright="1">
                            <a:noAutofit/>
                          </wps:bodyPr>
                        </wps:wsp>
                        <wps:wsp>
                          <wps:cNvPr id="192" name="Text Box 279"/>
                          <wps:cNvSpPr txBox="1">
                            <a:spLocks noChangeArrowheads="1"/>
                          </wps:cNvSpPr>
                          <wps:spPr bwMode="auto">
                            <a:xfrm>
                              <a:off x="623" y="1058"/>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64914" w14:textId="77777777" w:rsidR="005E791B" w:rsidRPr="007B7C39" w:rsidRDefault="005E791B">
                                <w:pPr>
                                  <w:rPr>
                                    <w:rFonts w:ascii="等线" w:hAnsi="等线"/>
                                    <w:sz w:val="15"/>
                                    <w:szCs w:val="15"/>
                                  </w:rPr>
                                </w:pPr>
                                <w:r w:rsidRPr="007B7C39">
                                  <w:rPr>
                                    <w:rFonts w:ascii="等线" w:hAnsi="等线" w:hint="eastAsia"/>
                                    <w:sz w:val="15"/>
                                    <w:szCs w:val="15"/>
                                  </w:rPr>
                                  <w:t>E</w:t>
                                </w:r>
                              </w:p>
                            </w:txbxContent>
                          </wps:txbx>
                          <wps:bodyPr rot="0" vert="horz" wrap="square" lIns="0" tIns="0" rIns="0" bIns="0" anchor="t" anchorCtr="0" upright="1">
                            <a:noAutofit/>
                          </wps:bodyPr>
                        </wps:wsp>
                        <wps:wsp>
                          <wps:cNvPr id="193" name="Text Box 280"/>
                          <wps:cNvSpPr txBox="1">
                            <a:spLocks noChangeArrowheads="1"/>
                          </wps:cNvSpPr>
                          <wps:spPr bwMode="auto">
                            <a:xfrm>
                              <a:off x="60" y="1006"/>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EA420" w14:textId="77777777" w:rsidR="005E791B" w:rsidRPr="007B7C39" w:rsidRDefault="005E791B">
                                <w:pPr>
                                  <w:rPr>
                                    <w:rFonts w:ascii="等线" w:hAnsi="等线"/>
                                    <w:sz w:val="15"/>
                                    <w:szCs w:val="15"/>
                                  </w:rPr>
                                </w:pPr>
                                <w:r w:rsidRPr="007B7C39">
                                  <w:rPr>
                                    <w:rFonts w:ascii="等线" w:hAnsi="等线" w:hint="eastAsia"/>
                                    <w:sz w:val="15"/>
                                    <w:szCs w:val="15"/>
                                  </w:rPr>
                                  <w:t>B</w:t>
                                </w:r>
                              </w:p>
                            </w:txbxContent>
                          </wps:txbx>
                          <wps:bodyPr rot="0" vert="horz" wrap="square" lIns="0" tIns="0" rIns="0" bIns="0" anchor="t" anchorCtr="0" upright="1">
                            <a:noAutofit/>
                          </wps:bodyPr>
                        </wps:wsp>
                        <wps:wsp>
                          <wps:cNvPr id="194" name="Text Box 281"/>
                          <wps:cNvSpPr/>
                          <wps:spPr bwMode="auto">
                            <a:xfrm>
                              <a:off x="470" y="1337"/>
                              <a:ext cx="49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D991D" w14:textId="77777777" w:rsidR="005E791B" w:rsidRDefault="005E791B">
                                <w:r w:rsidRPr="007B7C39">
                                  <w:rPr>
                                    <w:rFonts w:ascii="等线" w:hAnsi="等线" w:hint="eastAsia"/>
                                    <w:sz w:val="15"/>
                                    <w:szCs w:val="15"/>
                                  </w:rPr>
                                  <w:t>图</w:t>
                                </w:r>
                                <w:r>
                                  <w:rPr>
                                    <w:rFonts w:hint="eastAsia"/>
                                  </w:rPr>
                                  <w:t>1</w:t>
                                </w:r>
                              </w:p>
                            </w:txbxContent>
                          </wps:txbx>
                          <wps:bodyPr/>
                        </wps:wsp>
                        <wps:wsp>
                          <wps:cNvPr id="188" name="Text Box 275"/>
                          <wps:cNvSpPr/>
                          <wps:spPr bwMode="auto">
                            <a:xfrm>
                              <a:off x="1146" y="-114"/>
                              <a:ext cx="405"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D7203" w14:textId="77777777" w:rsidR="005E791B" w:rsidRPr="007B7C39" w:rsidRDefault="005E791B">
                                <w:pPr>
                                  <w:rPr>
                                    <w:rFonts w:ascii="等线" w:hAnsi="等线"/>
                                    <w:sz w:val="15"/>
                                    <w:szCs w:val="15"/>
                                  </w:rPr>
                                </w:pPr>
                                <w:r w:rsidRPr="007B7C39">
                                  <w:rPr>
                                    <w:rFonts w:ascii="等线" w:hAnsi="等线" w:hint="eastAsia"/>
                                    <w:sz w:val="15"/>
                                    <w:szCs w:val="15"/>
                                  </w:rPr>
                                  <w:t>D</w:t>
                                </w:r>
                              </w:p>
                            </w:txbxContent>
                          </wps:txbx>
                          <wps:bodyPr/>
                        </wps:wsp>
                        <wps:wsp>
                          <wps:cNvPr id="189" name="Text Box 276"/>
                          <wps:cNvSpPr/>
                          <wps:spPr bwMode="auto">
                            <a:xfrm>
                              <a:off x="1621" y="369"/>
                              <a:ext cx="403"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57F2D" w14:textId="77777777" w:rsidR="005E791B" w:rsidRPr="007B7C39" w:rsidRDefault="005E791B">
                                <w:pPr>
                                  <w:rPr>
                                    <w:rFonts w:ascii="等线" w:hAnsi="等线"/>
                                    <w:sz w:val="15"/>
                                    <w:szCs w:val="15"/>
                                  </w:rPr>
                                </w:pPr>
                                <w:r w:rsidRPr="007B7C39">
                                  <w:rPr>
                                    <w:rFonts w:ascii="等线" w:hAnsi="等线" w:hint="eastAsia"/>
                                    <w:sz w:val="15"/>
                                    <w:szCs w:val="15"/>
                                  </w:rPr>
                                  <w:t>F</w:t>
                                </w:r>
                              </w:p>
                            </w:txbxContent>
                          </wps:txbx>
                          <wps:bodyPr/>
                        </wps:wsp>
                      </wpg:grpSp>
                      <wps:wsp>
                        <wps:cNvPr id="195" name="Rectangle 282"/>
                        <wps:cNvSpPr/>
                        <wps:spPr bwMode="auto">
                          <a:xfrm>
                            <a:off x="2606" y="360"/>
                            <a:ext cx="948" cy="94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Line 283"/>
                        <wps:cNvCnPr>
                          <a:cxnSpLocks noChangeShapeType="1"/>
                        </wps:cNvCnPr>
                        <wps:spPr bwMode="auto">
                          <a:xfrm>
                            <a:off x="3554" y="1308"/>
                            <a:ext cx="66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284"/>
                        <wps:cNvCnPr>
                          <a:cxnSpLocks noChangeShapeType="1"/>
                        </wps:cNvCnPr>
                        <wps:spPr bwMode="auto">
                          <a:xfrm>
                            <a:off x="2606" y="360"/>
                            <a:ext cx="509" cy="94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Line 285"/>
                        <wps:cNvCnPr>
                          <a:cxnSpLocks noChangeShapeType="1"/>
                        </wps:cNvCnPr>
                        <wps:spPr bwMode="auto">
                          <a:xfrm rot="5400000">
                            <a:off x="3326" y="571"/>
                            <a:ext cx="508" cy="94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 name="Line 286"/>
                        <wps:cNvCnPr>
                          <a:cxnSpLocks noChangeShapeType="1"/>
                        </wps:cNvCnPr>
                        <wps:spPr bwMode="auto">
                          <a:xfrm flipH="1">
                            <a:off x="3563" y="792"/>
                            <a:ext cx="500" cy="50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1" name="Text Box 287"/>
                        <wps:cNvSpPr txBox="1">
                          <a:spLocks noChangeArrowheads="1"/>
                        </wps:cNvSpPr>
                        <wps:spPr bwMode="auto">
                          <a:xfrm>
                            <a:off x="2408" y="233"/>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F9977" w14:textId="77777777" w:rsidR="005E791B" w:rsidRPr="007B7C39" w:rsidRDefault="005E791B">
                              <w:pPr>
                                <w:rPr>
                                  <w:rFonts w:ascii="等线" w:hAnsi="等线"/>
                                  <w:sz w:val="15"/>
                                  <w:szCs w:val="15"/>
                                </w:rPr>
                              </w:pPr>
                              <w:r w:rsidRPr="007B7C39">
                                <w:rPr>
                                  <w:rFonts w:ascii="等线" w:hAnsi="等线" w:hint="eastAsia"/>
                                  <w:sz w:val="15"/>
                                  <w:szCs w:val="15"/>
                                </w:rPr>
                                <w:t>A</w:t>
                              </w:r>
                            </w:p>
                          </w:txbxContent>
                        </wps:txbx>
                        <wps:bodyPr rot="0" vert="horz" wrap="square" lIns="0" tIns="0" rIns="0" bIns="0" anchor="t" anchorCtr="0" upright="1">
                          <a:noAutofit/>
                        </wps:bodyPr>
                      </wps:wsp>
                      <wps:wsp>
                        <wps:cNvPr id="202" name="未知"/>
                        <wps:cNvSpPr>
                          <a:spLocks/>
                        </wps:cNvSpPr>
                        <wps:spPr bwMode="auto">
                          <a:xfrm rot="19424769">
                            <a:off x="3080" y="1152"/>
                            <a:ext cx="113" cy="113"/>
                          </a:xfrm>
                          <a:custGeom>
                            <a:avLst/>
                            <a:gdLst>
                              <a:gd name="T0" fmla="*/ 0 w 150"/>
                              <a:gd name="T1" fmla="*/ 0 h 165"/>
                              <a:gd name="T2" fmla="*/ 150 w 150"/>
                              <a:gd name="T3" fmla="*/ 0 h 165"/>
                              <a:gd name="T4" fmla="*/ 150 w 150"/>
                              <a:gd name="T5" fmla="*/ 165 h 165"/>
                            </a:gdLst>
                            <a:ahLst/>
                            <a:cxnLst>
                              <a:cxn ang="0">
                                <a:pos x="T0" y="T1"/>
                              </a:cxn>
                              <a:cxn ang="0">
                                <a:pos x="T2" y="T3"/>
                              </a:cxn>
                              <a:cxn ang="0">
                                <a:pos x="T4" y="T5"/>
                              </a:cxn>
                            </a:cxnLst>
                            <a:rect l="0" t="0" r="r" b="b"/>
                            <a:pathLst>
                              <a:path w="150" h="165">
                                <a:moveTo>
                                  <a:pt x="0" y="0"/>
                                </a:moveTo>
                                <a:lnTo>
                                  <a:pt x="150" y="0"/>
                                </a:lnTo>
                                <a:lnTo>
                                  <a:pt x="150" y="165"/>
                                </a:lnTo>
                              </a:path>
                            </a:pathLst>
                          </a:custGeom>
                          <a:noFill/>
                          <a:ln w="9525"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0000" tIns="90000" rIns="90000" bIns="90000" anchor="t" anchorCtr="0" upright="1">
                          <a:noAutofit/>
                        </wps:bodyPr>
                      </wps:wsp>
                      <wps:wsp>
                        <wps:cNvPr id="203" name="Text Box 289"/>
                        <wps:cNvSpPr txBox="1">
                          <a:spLocks noChangeArrowheads="1"/>
                        </wps:cNvSpPr>
                        <wps:spPr bwMode="auto">
                          <a:xfrm>
                            <a:off x="3571" y="210"/>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9DA01" w14:textId="77777777" w:rsidR="005E791B" w:rsidRPr="007B7C39" w:rsidRDefault="005E791B">
                              <w:pPr>
                                <w:rPr>
                                  <w:rFonts w:ascii="等线" w:hAnsi="等线"/>
                                  <w:sz w:val="15"/>
                                  <w:szCs w:val="15"/>
                                </w:rPr>
                              </w:pPr>
                              <w:r w:rsidRPr="007B7C39">
                                <w:rPr>
                                  <w:rFonts w:ascii="等线" w:hAnsi="等线" w:hint="eastAsia"/>
                                  <w:sz w:val="15"/>
                                  <w:szCs w:val="15"/>
                                </w:rPr>
                                <w:t>D</w:t>
                              </w:r>
                            </w:p>
                          </w:txbxContent>
                        </wps:txbx>
                        <wps:bodyPr rot="0" vert="horz" wrap="square" lIns="0" tIns="0" rIns="0" bIns="0" anchor="t" anchorCtr="0" upright="1">
                          <a:noAutofit/>
                        </wps:bodyPr>
                      </wps:wsp>
                      <wps:wsp>
                        <wps:cNvPr id="205" name="Text Box 290"/>
                        <wps:cNvSpPr txBox="1">
                          <a:spLocks noChangeArrowheads="1"/>
                        </wps:cNvSpPr>
                        <wps:spPr bwMode="auto">
                          <a:xfrm>
                            <a:off x="4096" y="630"/>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60517C" w14:textId="77777777" w:rsidR="005E791B" w:rsidRPr="007B7C39" w:rsidRDefault="005E791B">
                              <w:pPr>
                                <w:rPr>
                                  <w:rFonts w:ascii="等线" w:hAnsi="等线"/>
                                  <w:sz w:val="15"/>
                                  <w:szCs w:val="15"/>
                                </w:rPr>
                              </w:pPr>
                              <w:r w:rsidRPr="007B7C39">
                                <w:rPr>
                                  <w:rFonts w:ascii="等线" w:hAnsi="等线" w:hint="eastAsia"/>
                                  <w:sz w:val="15"/>
                                  <w:szCs w:val="15"/>
                                </w:rPr>
                                <w:t>F</w:t>
                              </w:r>
                            </w:p>
                          </w:txbxContent>
                        </wps:txbx>
                        <wps:bodyPr rot="0" vert="horz" wrap="square" lIns="0" tIns="0" rIns="0" bIns="0" anchor="t" anchorCtr="0" upright="1">
                          <a:noAutofit/>
                        </wps:bodyPr>
                      </wps:wsp>
                      <wps:wsp>
                        <wps:cNvPr id="206" name="Text Box 291"/>
                        <wps:cNvSpPr txBox="1">
                          <a:spLocks noChangeArrowheads="1"/>
                        </wps:cNvSpPr>
                        <wps:spPr bwMode="auto">
                          <a:xfrm>
                            <a:off x="3504" y="1268"/>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AE7AC" w14:textId="77777777" w:rsidR="005E791B" w:rsidRPr="007B7C39" w:rsidRDefault="005E791B">
                              <w:pPr>
                                <w:rPr>
                                  <w:rFonts w:ascii="等线" w:hAnsi="等线"/>
                                  <w:sz w:val="15"/>
                                  <w:szCs w:val="15"/>
                                </w:rPr>
                              </w:pPr>
                              <w:r w:rsidRPr="007B7C39">
                                <w:rPr>
                                  <w:rFonts w:ascii="等线" w:hAnsi="等线" w:hint="eastAsia"/>
                                  <w:sz w:val="15"/>
                                  <w:szCs w:val="15"/>
                                </w:rPr>
                                <w:t>C</w:t>
                              </w:r>
                            </w:p>
                          </w:txbxContent>
                        </wps:txbx>
                        <wps:bodyPr rot="0" vert="horz" wrap="square" lIns="0" tIns="0" rIns="0" bIns="0" anchor="t" anchorCtr="0" upright="1">
                          <a:noAutofit/>
                        </wps:bodyPr>
                      </wps:wsp>
                      <wps:wsp>
                        <wps:cNvPr id="208" name="Text Box 292"/>
                        <wps:cNvSpPr txBox="1">
                          <a:spLocks noChangeArrowheads="1"/>
                        </wps:cNvSpPr>
                        <wps:spPr bwMode="auto">
                          <a:xfrm>
                            <a:off x="4111" y="1275"/>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638E6" w14:textId="77777777" w:rsidR="005E791B" w:rsidRPr="007B7C39" w:rsidRDefault="005E791B">
                              <w:pPr>
                                <w:rPr>
                                  <w:rFonts w:ascii="等线" w:hAnsi="等线"/>
                                  <w:sz w:val="15"/>
                                  <w:szCs w:val="15"/>
                                </w:rPr>
                              </w:pPr>
                              <w:r w:rsidRPr="007B7C39">
                                <w:rPr>
                                  <w:rFonts w:ascii="等线" w:hAnsi="等线" w:hint="eastAsia"/>
                                  <w:sz w:val="15"/>
                                  <w:szCs w:val="15"/>
                                </w:rPr>
                                <w:t>G</w:t>
                              </w:r>
                            </w:p>
                          </w:txbxContent>
                        </wps:txbx>
                        <wps:bodyPr rot="0" vert="horz" wrap="square" lIns="0" tIns="0" rIns="0" bIns="0" anchor="t" anchorCtr="0" upright="1">
                          <a:noAutofit/>
                        </wps:bodyPr>
                      </wps:wsp>
                      <wps:wsp>
                        <wps:cNvPr id="209" name="Text Box 293"/>
                        <wps:cNvSpPr txBox="1">
                          <a:spLocks noChangeArrowheads="1"/>
                        </wps:cNvSpPr>
                        <wps:spPr bwMode="auto">
                          <a:xfrm>
                            <a:off x="3031" y="1268"/>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E7223" w14:textId="77777777" w:rsidR="005E791B" w:rsidRPr="007B7C39" w:rsidRDefault="005E791B">
                              <w:pPr>
                                <w:rPr>
                                  <w:rFonts w:ascii="等线" w:hAnsi="等线"/>
                                  <w:sz w:val="15"/>
                                  <w:szCs w:val="15"/>
                                </w:rPr>
                              </w:pPr>
                              <w:r w:rsidRPr="007B7C39">
                                <w:rPr>
                                  <w:rFonts w:ascii="等线" w:hAnsi="等线" w:hint="eastAsia"/>
                                  <w:sz w:val="15"/>
                                  <w:szCs w:val="15"/>
                                </w:rPr>
                                <w:t>E</w:t>
                              </w:r>
                            </w:p>
                          </w:txbxContent>
                        </wps:txbx>
                        <wps:bodyPr rot="0" vert="horz" wrap="square" lIns="0" tIns="0" rIns="0" bIns="0" anchor="t" anchorCtr="0" upright="1">
                          <a:noAutofit/>
                        </wps:bodyPr>
                      </wps:wsp>
                      <wps:wsp>
                        <wps:cNvPr id="210" name="Text Box 294"/>
                        <wps:cNvSpPr txBox="1">
                          <a:spLocks noChangeArrowheads="1"/>
                        </wps:cNvSpPr>
                        <wps:spPr bwMode="auto">
                          <a:xfrm>
                            <a:off x="2468" y="1216"/>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DE990" w14:textId="77777777" w:rsidR="005E791B" w:rsidRPr="007B7C39" w:rsidRDefault="005E791B">
                              <w:pPr>
                                <w:rPr>
                                  <w:rFonts w:ascii="等线" w:hAnsi="等线"/>
                                  <w:sz w:val="15"/>
                                  <w:szCs w:val="15"/>
                                </w:rPr>
                              </w:pPr>
                              <w:r w:rsidRPr="007B7C39">
                                <w:rPr>
                                  <w:rFonts w:ascii="等线" w:hAnsi="等线" w:hint="eastAsia"/>
                                  <w:sz w:val="15"/>
                                  <w:szCs w:val="15"/>
                                </w:rPr>
                                <w:t>B</w:t>
                              </w:r>
                            </w:p>
                          </w:txbxContent>
                        </wps:txbx>
                        <wps:bodyPr rot="0" vert="horz" wrap="square" lIns="0" tIns="0" rIns="0" bIns="0" anchor="t" anchorCtr="0" upright="1">
                          <a:noAutofit/>
                        </wps:bodyPr>
                      </wps:wsp>
                      <wps:wsp>
                        <wps:cNvPr id="212" name="Text Box 295"/>
                        <wps:cNvSpPr txBox="1">
                          <a:spLocks noChangeArrowheads="1"/>
                        </wps:cNvSpPr>
                        <wps:spPr bwMode="auto">
                          <a:xfrm>
                            <a:off x="2878" y="1547"/>
                            <a:ext cx="49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1775" w14:textId="77777777" w:rsidR="005E791B" w:rsidRPr="007B7C39" w:rsidRDefault="005E791B">
                              <w:pPr>
                                <w:rPr>
                                  <w:rFonts w:ascii="等线" w:hAnsi="等线"/>
                                  <w:sz w:val="15"/>
                                  <w:szCs w:val="15"/>
                                </w:rPr>
                              </w:pPr>
                              <w:r w:rsidRPr="007B7C39">
                                <w:rPr>
                                  <w:rFonts w:ascii="等线" w:hAnsi="等线" w:hint="eastAsia"/>
                                  <w:sz w:val="15"/>
                                  <w:szCs w:val="15"/>
                                </w:rPr>
                                <w:t>图2</w:t>
                              </w:r>
                            </w:p>
                          </w:txbxContent>
                        </wps:txbx>
                        <wps:bodyPr rot="0" vert="horz" wrap="square" lIns="0" tIns="0" rIns="0" bIns="0" anchor="t" anchorCtr="0" upright="1">
                          <a:noAutofit/>
                        </wps:bodyPr>
                      </wps:wsp>
                      <wpg:grpSp>
                        <wpg:cNvPr id="213" name="Group 296"/>
                        <wpg:cNvGrpSpPr>
                          <a:grpSpLocks/>
                        </wpg:cNvGrpSpPr>
                        <wpg:grpSpPr bwMode="auto">
                          <a:xfrm>
                            <a:off x="4778" y="0"/>
                            <a:ext cx="2372" cy="1927"/>
                            <a:chOff x="0" y="0"/>
                            <a:chExt cx="2372" cy="1927"/>
                          </a:xfrm>
                        </wpg:grpSpPr>
                        <wps:wsp>
                          <wps:cNvPr id="214" name="Rectangle 297"/>
                          <wps:cNvSpPr>
                            <a:spLocks noChangeArrowheads="1"/>
                          </wps:cNvSpPr>
                          <wps:spPr bwMode="auto">
                            <a:xfrm>
                              <a:off x="198" y="420"/>
                              <a:ext cx="948" cy="948"/>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C0C0C0"/>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5" name="Line 298"/>
                          <wps:cNvCnPr>
                            <a:cxnSpLocks noChangeShapeType="1"/>
                          </wps:cNvCnPr>
                          <wps:spPr bwMode="auto">
                            <a:xfrm>
                              <a:off x="1146" y="1368"/>
                              <a:ext cx="66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Line 299"/>
                          <wps:cNvCnPr>
                            <a:cxnSpLocks noChangeShapeType="1"/>
                          </wps:cNvCnPr>
                          <wps:spPr bwMode="auto">
                            <a:xfrm>
                              <a:off x="198" y="420"/>
                              <a:ext cx="1176" cy="9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Line 300"/>
                          <wps:cNvCnPr>
                            <a:cxnSpLocks noChangeShapeType="1"/>
                          </wps:cNvCnPr>
                          <wps:spPr bwMode="auto">
                            <a:xfrm rot="5400000">
                              <a:off x="1135" y="196"/>
                              <a:ext cx="1184" cy="115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Text Box 301"/>
                          <wps:cNvSpPr txBox="1">
                            <a:spLocks noChangeArrowheads="1"/>
                          </wps:cNvSpPr>
                          <wps:spPr bwMode="auto">
                            <a:xfrm>
                              <a:off x="0" y="293"/>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404A6" w14:textId="77777777" w:rsidR="005E791B" w:rsidRPr="007B7C39" w:rsidRDefault="005E791B">
                                <w:pPr>
                                  <w:rPr>
                                    <w:rFonts w:ascii="等线" w:hAnsi="等线"/>
                                    <w:sz w:val="15"/>
                                    <w:szCs w:val="15"/>
                                  </w:rPr>
                                </w:pPr>
                                <w:r w:rsidRPr="007B7C39">
                                  <w:rPr>
                                    <w:rFonts w:ascii="等线" w:hAnsi="等线" w:hint="eastAsia"/>
                                    <w:sz w:val="15"/>
                                    <w:szCs w:val="15"/>
                                  </w:rPr>
                                  <w:t>A</w:t>
                                </w:r>
                              </w:p>
                            </w:txbxContent>
                          </wps:txbx>
                          <wps:bodyPr rot="0" vert="horz" wrap="square" lIns="0" tIns="0" rIns="0" bIns="0" anchor="t" anchorCtr="0" upright="1">
                            <a:noAutofit/>
                          </wps:bodyPr>
                        </wps:wsp>
                        <wps:wsp>
                          <wps:cNvPr id="219" name="未知"/>
                          <wps:cNvSpPr>
                            <a:spLocks/>
                          </wps:cNvSpPr>
                          <wps:spPr bwMode="auto">
                            <a:xfrm rot="18547982">
                              <a:off x="1313" y="1254"/>
                              <a:ext cx="81" cy="81"/>
                            </a:xfrm>
                            <a:custGeom>
                              <a:avLst/>
                              <a:gdLst>
                                <a:gd name="T0" fmla="*/ 0 w 150"/>
                                <a:gd name="T1" fmla="*/ 0 h 165"/>
                                <a:gd name="T2" fmla="*/ 150 w 150"/>
                                <a:gd name="T3" fmla="*/ 0 h 165"/>
                                <a:gd name="T4" fmla="*/ 150 w 150"/>
                                <a:gd name="T5" fmla="*/ 165 h 165"/>
                              </a:gdLst>
                              <a:ahLst/>
                              <a:cxnLst>
                                <a:cxn ang="0">
                                  <a:pos x="T0" y="T1"/>
                                </a:cxn>
                                <a:cxn ang="0">
                                  <a:pos x="T2" y="T3"/>
                                </a:cxn>
                                <a:cxn ang="0">
                                  <a:pos x="T4" y="T5"/>
                                </a:cxn>
                              </a:cxnLst>
                              <a:rect l="0" t="0" r="r" b="b"/>
                              <a:pathLst>
                                <a:path w="150" h="165">
                                  <a:moveTo>
                                    <a:pt x="0" y="0"/>
                                  </a:moveTo>
                                  <a:lnTo>
                                    <a:pt x="150" y="0"/>
                                  </a:lnTo>
                                  <a:lnTo>
                                    <a:pt x="150" y="165"/>
                                  </a:lnTo>
                                </a:path>
                              </a:pathLst>
                            </a:custGeom>
                            <a:noFill/>
                            <a:ln w="9525" cap="flat" cmpd="sng">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0000" tIns="90000" rIns="90000" bIns="90000" anchor="t" anchorCtr="0" upright="1">
                            <a:noAutofit/>
                          </wps:bodyPr>
                        </wps:wsp>
                        <wps:wsp>
                          <wps:cNvPr id="220" name="Text Box 303"/>
                          <wps:cNvSpPr txBox="1">
                            <a:spLocks noChangeArrowheads="1"/>
                          </wps:cNvSpPr>
                          <wps:spPr bwMode="auto">
                            <a:xfrm>
                              <a:off x="1163" y="270"/>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F3A131" w14:textId="77777777" w:rsidR="005E791B" w:rsidRPr="007B7C39" w:rsidRDefault="005E791B">
                                <w:pPr>
                                  <w:rPr>
                                    <w:rFonts w:ascii="等线" w:hAnsi="等线"/>
                                    <w:sz w:val="15"/>
                                    <w:szCs w:val="15"/>
                                  </w:rPr>
                                </w:pPr>
                                <w:r w:rsidRPr="007B7C39">
                                  <w:rPr>
                                    <w:rFonts w:ascii="等线" w:hAnsi="等线" w:hint="eastAsia"/>
                                    <w:sz w:val="15"/>
                                    <w:szCs w:val="15"/>
                                  </w:rPr>
                                  <w:t>D</w:t>
                                </w:r>
                              </w:p>
                            </w:txbxContent>
                          </wps:txbx>
                          <wps:bodyPr rot="0" vert="horz" wrap="square" lIns="0" tIns="0" rIns="0" bIns="0" anchor="t" anchorCtr="0" upright="1">
                            <a:noAutofit/>
                          </wps:bodyPr>
                        </wps:wsp>
                        <wps:wsp>
                          <wps:cNvPr id="221" name="Text Box 304"/>
                          <wps:cNvSpPr txBox="1">
                            <a:spLocks noChangeArrowheads="1"/>
                          </wps:cNvSpPr>
                          <wps:spPr bwMode="auto">
                            <a:xfrm>
                              <a:off x="2176" y="0"/>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E9F897" w14:textId="77777777" w:rsidR="005E791B" w:rsidRPr="007B7C39" w:rsidRDefault="005E791B">
                                <w:pPr>
                                  <w:rPr>
                                    <w:rFonts w:ascii="等线" w:hAnsi="等线"/>
                                    <w:sz w:val="15"/>
                                    <w:szCs w:val="15"/>
                                  </w:rPr>
                                </w:pPr>
                                <w:r w:rsidRPr="007B7C39">
                                  <w:rPr>
                                    <w:rFonts w:ascii="等线" w:hAnsi="等线" w:hint="eastAsia"/>
                                    <w:sz w:val="15"/>
                                    <w:szCs w:val="15"/>
                                  </w:rPr>
                                  <w:t>F</w:t>
                                </w:r>
                              </w:p>
                            </w:txbxContent>
                          </wps:txbx>
                          <wps:bodyPr rot="0" vert="horz" wrap="square" lIns="0" tIns="0" rIns="0" bIns="0" anchor="t" anchorCtr="0" upright="1">
                            <a:noAutofit/>
                          </wps:bodyPr>
                        </wps:wsp>
                        <wps:wsp>
                          <wps:cNvPr id="222" name="Text Box 305"/>
                          <wps:cNvSpPr txBox="1">
                            <a:spLocks noChangeArrowheads="1"/>
                          </wps:cNvSpPr>
                          <wps:spPr bwMode="auto">
                            <a:xfrm>
                              <a:off x="1096" y="1328"/>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D7AE4" w14:textId="77777777" w:rsidR="005E791B" w:rsidRPr="007B7C39" w:rsidRDefault="005E791B">
                                <w:pPr>
                                  <w:rPr>
                                    <w:rFonts w:ascii="等线" w:hAnsi="等线"/>
                                    <w:sz w:val="15"/>
                                    <w:szCs w:val="15"/>
                                  </w:rPr>
                                </w:pPr>
                                <w:r w:rsidRPr="007B7C39">
                                  <w:rPr>
                                    <w:rFonts w:ascii="等线" w:hAnsi="等线" w:hint="eastAsia"/>
                                    <w:sz w:val="15"/>
                                    <w:szCs w:val="15"/>
                                  </w:rPr>
                                  <w:t>C</w:t>
                                </w:r>
                              </w:p>
                            </w:txbxContent>
                          </wps:txbx>
                          <wps:bodyPr rot="0" vert="horz" wrap="square" lIns="0" tIns="0" rIns="0" bIns="0" anchor="t" anchorCtr="0" upright="1">
                            <a:noAutofit/>
                          </wps:bodyPr>
                        </wps:wsp>
                        <wps:wsp>
                          <wps:cNvPr id="223" name="Text Box 306"/>
                          <wps:cNvSpPr txBox="1">
                            <a:spLocks noChangeArrowheads="1"/>
                          </wps:cNvSpPr>
                          <wps:spPr bwMode="auto">
                            <a:xfrm>
                              <a:off x="1703" y="1335"/>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3BBE2A" w14:textId="77777777" w:rsidR="005E791B" w:rsidRPr="007B7C39" w:rsidRDefault="005E791B">
                                <w:pPr>
                                  <w:rPr>
                                    <w:rFonts w:ascii="等线" w:hAnsi="等线"/>
                                    <w:sz w:val="15"/>
                                    <w:szCs w:val="15"/>
                                  </w:rPr>
                                </w:pPr>
                                <w:r w:rsidRPr="007B7C39">
                                  <w:rPr>
                                    <w:rFonts w:ascii="等线" w:hAnsi="等线" w:hint="eastAsia"/>
                                    <w:sz w:val="15"/>
                                    <w:szCs w:val="15"/>
                                  </w:rPr>
                                  <w:t>G</w:t>
                                </w:r>
                              </w:p>
                            </w:txbxContent>
                          </wps:txbx>
                          <wps:bodyPr rot="0" vert="horz" wrap="square" lIns="0" tIns="0" rIns="0" bIns="0" anchor="t" anchorCtr="0" upright="1">
                            <a:noAutofit/>
                          </wps:bodyPr>
                        </wps:wsp>
                        <wps:wsp>
                          <wps:cNvPr id="225" name="Text Box 307"/>
                          <wps:cNvSpPr txBox="1">
                            <a:spLocks noChangeArrowheads="1"/>
                          </wps:cNvSpPr>
                          <wps:spPr bwMode="auto">
                            <a:xfrm>
                              <a:off x="1343" y="1321"/>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2FAA11" w14:textId="77777777" w:rsidR="005E791B" w:rsidRPr="007B7C39" w:rsidRDefault="005E791B">
                                <w:pPr>
                                  <w:rPr>
                                    <w:rFonts w:ascii="等线" w:hAnsi="等线"/>
                                    <w:sz w:val="15"/>
                                    <w:szCs w:val="15"/>
                                  </w:rPr>
                                </w:pPr>
                                <w:r w:rsidRPr="007B7C39">
                                  <w:rPr>
                                    <w:rFonts w:ascii="等线" w:hAnsi="等线" w:hint="eastAsia"/>
                                    <w:sz w:val="15"/>
                                    <w:szCs w:val="15"/>
                                  </w:rPr>
                                  <w:t>E</w:t>
                                </w:r>
                              </w:p>
                            </w:txbxContent>
                          </wps:txbx>
                          <wps:bodyPr rot="0" vert="horz" wrap="square" lIns="0" tIns="0" rIns="0" bIns="0" anchor="t" anchorCtr="0" upright="1">
                            <a:noAutofit/>
                          </wps:bodyPr>
                        </wps:wsp>
                        <wps:wsp>
                          <wps:cNvPr id="226" name="Text Box 308"/>
                          <wps:cNvSpPr txBox="1">
                            <a:spLocks noChangeArrowheads="1"/>
                          </wps:cNvSpPr>
                          <wps:spPr bwMode="auto">
                            <a:xfrm>
                              <a:off x="60" y="1276"/>
                              <a:ext cx="196"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7F23C0" w14:textId="77777777" w:rsidR="005E791B" w:rsidRPr="007B7C39" w:rsidRDefault="005E791B">
                                <w:pPr>
                                  <w:rPr>
                                    <w:rFonts w:ascii="等线" w:hAnsi="等线"/>
                                    <w:sz w:val="15"/>
                                    <w:szCs w:val="15"/>
                                  </w:rPr>
                                </w:pPr>
                                <w:r w:rsidRPr="007B7C39">
                                  <w:rPr>
                                    <w:rFonts w:ascii="等线" w:hAnsi="等线" w:hint="eastAsia"/>
                                    <w:sz w:val="15"/>
                                    <w:szCs w:val="15"/>
                                  </w:rPr>
                                  <w:t>B</w:t>
                                </w:r>
                              </w:p>
                            </w:txbxContent>
                          </wps:txbx>
                          <wps:bodyPr rot="0" vert="horz" wrap="square" lIns="0" tIns="0" rIns="0" bIns="0" anchor="t" anchorCtr="0" upright="1">
                            <a:noAutofit/>
                          </wps:bodyPr>
                        </wps:wsp>
                        <wps:wsp>
                          <wps:cNvPr id="227" name="Text Box 309"/>
                          <wps:cNvSpPr txBox="1">
                            <a:spLocks noChangeArrowheads="1"/>
                          </wps:cNvSpPr>
                          <wps:spPr bwMode="auto">
                            <a:xfrm>
                              <a:off x="470" y="1607"/>
                              <a:ext cx="495"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3630E" w14:textId="77777777" w:rsidR="005E791B" w:rsidRPr="007B7C39" w:rsidRDefault="005E791B">
                                <w:pPr>
                                  <w:rPr>
                                    <w:rFonts w:ascii="等线" w:hAnsi="等线"/>
                                    <w:sz w:val="15"/>
                                    <w:szCs w:val="15"/>
                                  </w:rPr>
                                </w:pPr>
                                <w:r w:rsidRPr="007B7C39">
                                  <w:rPr>
                                    <w:rFonts w:ascii="等线" w:hAnsi="等线" w:hint="eastAsia"/>
                                    <w:sz w:val="15"/>
                                    <w:szCs w:val="15"/>
                                  </w:rPr>
                                  <w:t>图3</w:t>
                                </w:r>
                              </w:p>
                            </w:txbxContent>
                          </wps:txbx>
                          <wps:bodyPr rot="0" vert="horz" wrap="square" lIns="0" tIns="0" rIns="0" bIns="0" anchor="t" anchorCtr="0" upright="1">
                            <a:noAutofit/>
                          </wps:bodyPr>
                        </wps:wsp>
                        <wps:wsp>
                          <wps:cNvPr id="228" name="Line 310"/>
                          <wps:cNvCnPr>
                            <a:cxnSpLocks noChangeShapeType="1"/>
                          </wps:cNvCnPr>
                          <wps:spPr bwMode="auto">
                            <a:xfrm rot="16200000">
                              <a:off x="1246" y="301"/>
                              <a:ext cx="1176" cy="9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margin">
                  <wp14:pctWidth>0</wp14:pctWidth>
                </wp14:sizeRelH>
                <wp14:sizeRelV relativeFrom="margin">
                  <wp14:pctHeight>0</wp14:pctHeight>
                </wp14:sizeRelV>
              </wp:anchor>
            </w:drawing>
          </mc:Choice>
          <mc:Fallback>
            <w:pict>
              <v:group w14:anchorId="5363294E" id="Group 266" o:spid="_x0000_s1321" style="position:absolute;left:0;text-align:left;margin-left:311.3pt;margin-top:1.7pt;width:362.5pt;height:96.35pt;z-index:251745280;mso-position-horizontal:right;mso-position-horizontal-relative:margin;mso-width-relative:margin;mso-height-relative:margin" coordorigin="-100" coordsize="7250,1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">
                <v:group id="Group 267" o:spid="_x0000_s1322" style="position:absolute;left:-100;top:40;width:2124;height:1827" coordorigin="-100,-170" coordsize="2124,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268" o:spid="_x0000_s1323" style="position:absolute;left:198;top:150;width:948;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" filled="f" fillcolor="silver"/>
                  <v:line id="Line 269" o:spid="_x0000_s1324" style="position:absolute;visibility:visible;mso-wrap-style:square" from="1146,1098" to="1808,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"/>
                  <v:line id="Line 270" o:spid="_x0000_s1325" style="position:absolute;visibility:visible;mso-wrap-style:square" from="198,150" to="707,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line id="Line 271" o:spid="_x0000_s1326" style="position:absolute;rotation:90;visibility:visible;mso-wrap-style:square" from="918,361" to="1426,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"/>
                  <v:line id="Line 272" o:spid="_x0000_s1327" style="position:absolute;flip:x;visibility:visible;mso-wrap-style:square" from="1155,582" to="1655,1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"/>
                  <v:rect id="Text Box 273" o:spid="_x0000_s1328" style="position:absolute;left:-100;top:-170;width:373;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" filled="f" stroked="f">
                    <v:textbox>
                      <w:txbxContent>
                        <w:p w14:paraId="3A6AAB1E" w14:textId="77777777" w:rsidR="005E791B" w:rsidRPr="007B7C39" w:rsidRDefault="005E791B">
                          <w:pPr>
                            <w:rPr>
                              <w:rFonts w:ascii="等线" w:hAnsi="等线"/>
                              <w:sz w:val="15"/>
                              <w:szCs w:val="15"/>
                            </w:rPr>
                          </w:pPr>
                          <w:r w:rsidRPr="007B7C39">
                            <w:rPr>
                              <w:rFonts w:ascii="等线" w:hAnsi="等线" w:hint="eastAsia"/>
                              <w:sz w:val="15"/>
                              <w:szCs w:val="15"/>
                            </w:rPr>
                            <w:t>A</w:t>
                          </w:r>
                        </w:p>
                      </w:txbxContent>
                    </v:textbox>
                  </v:rect>
                  <v:shape id="未知" o:spid="_x0000_s1329" style="position:absolute;left:672;top:942;width:113;height:113;rotation:-2375932fd;visibility:visible;mso-wrap-style:square;v-text-anchor:top" coordsize="1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" path="m,l150,r,165e" filled="f">
                    <v:path arrowok="t" o:connecttype="custom" o:connectlocs="0,0;113,0;113,113" o:connectangles="0,0,0"/>
                  </v:shape>
                  <v:shape id="Text Box 277" o:spid="_x0000_s1330" type="#_x0000_t202" style="position:absolute;left:1096;top:1058;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14:paraId="4E8B8657" w14:textId="77777777" w:rsidR="005E791B" w:rsidRPr="007B7C39" w:rsidRDefault="005E791B">
                          <w:pPr>
                            <w:rPr>
                              <w:rFonts w:ascii="等线" w:hAnsi="等线"/>
                              <w:sz w:val="15"/>
                              <w:szCs w:val="15"/>
                            </w:rPr>
                          </w:pPr>
                          <w:r w:rsidRPr="007B7C39">
                            <w:rPr>
                              <w:rFonts w:ascii="等线" w:hAnsi="等线" w:hint="eastAsia"/>
                              <w:sz w:val="15"/>
                              <w:szCs w:val="15"/>
                            </w:rPr>
                            <w:t>C</w:t>
                          </w:r>
                        </w:p>
                      </w:txbxContent>
                    </v:textbox>
                  </v:shape>
                  <v:shape id="Text Box 278" o:spid="_x0000_s1331" type="#_x0000_t202" style="position:absolute;left:1703;top:1065;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14:paraId="73EAE5FD" w14:textId="77777777" w:rsidR="005E791B" w:rsidRPr="007B7C39" w:rsidRDefault="005E791B">
                          <w:pPr>
                            <w:rPr>
                              <w:rFonts w:ascii="等线" w:hAnsi="等线"/>
                              <w:sz w:val="15"/>
                              <w:szCs w:val="15"/>
                            </w:rPr>
                          </w:pPr>
                          <w:r w:rsidRPr="007B7C39">
                            <w:rPr>
                              <w:rFonts w:ascii="等线" w:hAnsi="等线" w:hint="eastAsia"/>
                              <w:sz w:val="15"/>
                              <w:szCs w:val="15"/>
                            </w:rPr>
                            <w:t>G</w:t>
                          </w:r>
                        </w:p>
                      </w:txbxContent>
                    </v:textbox>
                  </v:shape>
                  <v:shape id="Text Box 279" o:spid="_x0000_s1332" type="#_x0000_t202" style="position:absolute;left:623;top:1058;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" filled="f" stroked="f">
                    <v:textbox inset="0,0,0,0">
                      <w:txbxContent>
                        <w:p w14:paraId="50A64914" w14:textId="77777777" w:rsidR="005E791B" w:rsidRPr="007B7C39" w:rsidRDefault="005E791B">
                          <w:pPr>
                            <w:rPr>
                              <w:rFonts w:ascii="等线" w:hAnsi="等线"/>
                              <w:sz w:val="15"/>
                              <w:szCs w:val="15"/>
                            </w:rPr>
                          </w:pPr>
                          <w:r w:rsidRPr="007B7C39">
                            <w:rPr>
                              <w:rFonts w:ascii="等线" w:hAnsi="等线" w:hint="eastAsia"/>
                              <w:sz w:val="15"/>
                              <w:szCs w:val="15"/>
                            </w:rPr>
                            <w:t>E</w:t>
                          </w:r>
                        </w:p>
                      </w:txbxContent>
                    </v:textbox>
                  </v:shape>
                  <v:shape id="Text Box 280" o:spid="_x0000_s1333" type="#_x0000_t202" style="position:absolute;left:60;top:1006;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576EA420" w14:textId="77777777" w:rsidR="005E791B" w:rsidRPr="007B7C39" w:rsidRDefault="005E791B">
                          <w:pPr>
                            <w:rPr>
                              <w:rFonts w:ascii="等线" w:hAnsi="等线"/>
                              <w:sz w:val="15"/>
                              <w:szCs w:val="15"/>
                            </w:rPr>
                          </w:pPr>
                          <w:r w:rsidRPr="007B7C39">
                            <w:rPr>
                              <w:rFonts w:ascii="等线" w:hAnsi="等线" w:hint="eastAsia"/>
                              <w:sz w:val="15"/>
                              <w:szCs w:val="15"/>
                            </w:rPr>
                            <w:t>B</w:t>
                          </w:r>
                        </w:p>
                      </w:txbxContent>
                    </v:textbox>
                  </v:shape>
                  <v:rect id="Text Box 281" o:spid="_x0000_s1334" style="position:absolute;left:470;top:1337;width:49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" filled="f" stroked="f">
                    <v:textbox>
                      <w:txbxContent>
                        <w:p w14:paraId="42FD991D" w14:textId="77777777" w:rsidR="005E791B" w:rsidRDefault="005E791B">
                          <w:r w:rsidRPr="007B7C39">
                            <w:rPr>
                              <w:rFonts w:ascii="等线" w:hAnsi="等线" w:hint="eastAsia"/>
                              <w:sz w:val="15"/>
                              <w:szCs w:val="15"/>
                            </w:rPr>
                            <w:t>图</w:t>
                          </w:r>
                          <w:r>
                            <w:rPr>
                              <w:rFonts w:hint="eastAsia"/>
                            </w:rPr>
                            <w:t>1</w:t>
                          </w:r>
                        </w:p>
                      </w:txbxContent>
                    </v:textbox>
                  </v:rect>
                  <v:rect id="Text Box 275" o:spid="_x0000_s1335" style="position:absolute;left:1146;top:-114;width:405;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" filled="f" stroked="f">
                    <v:textbox>
                      <w:txbxContent>
                        <w:p w14:paraId="37AD7203" w14:textId="77777777" w:rsidR="005E791B" w:rsidRPr="007B7C39" w:rsidRDefault="005E791B">
                          <w:pPr>
                            <w:rPr>
                              <w:rFonts w:ascii="等线" w:hAnsi="等线"/>
                              <w:sz w:val="15"/>
                              <w:szCs w:val="15"/>
                            </w:rPr>
                          </w:pPr>
                          <w:r w:rsidRPr="007B7C39">
                            <w:rPr>
                              <w:rFonts w:ascii="等线" w:hAnsi="等线" w:hint="eastAsia"/>
                              <w:sz w:val="15"/>
                              <w:szCs w:val="15"/>
                            </w:rPr>
                            <w:t>D</w:t>
                          </w:r>
                        </w:p>
                      </w:txbxContent>
                    </v:textbox>
                  </v:rect>
                  <v:rect id="Text Box 276" o:spid="_x0000_s1336" style="position:absolute;left:1621;top:369;width:403;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" filled="f" stroked="f">
                    <v:textbox>
                      <w:txbxContent>
                        <w:p w14:paraId="3A357F2D" w14:textId="77777777" w:rsidR="005E791B" w:rsidRPr="007B7C39" w:rsidRDefault="005E791B">
                          <w:pPr>
                            <w:rPr>
                              <w:rFonts w:ascii="等线" w:hAnsi="等线"/>
                              <w:sz w:val="15"/>
                              <w:szCs w:val="15"/>
                            </w:rPr>
                          </w:pPr>
                          <w:r w:rsidRPr="007B7C39">
                            <w:rPr>
                              <w:rFonts w:ascii="等线" w:hAnsi="等线" w:hint="eastAsia"/>
                              <w:sz w:val="15"/>
                              <w:szCs w:val="15"/>
                            </w:rPr>
                            <w:t>F</w:t>
                          </w:r>
                        </w:p>
                      </w:txbxContent>
                    </v:textbox>
                  </v:rect>
                </v:group>
                <v:rect id="Rectangle 282" o:spid="_x0000_s1337" style="position:absolute;left:2606;top:360;width:948;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" filled="f" fillcolor="silver"/>
                <v:line id="Line 283" o:spid="_x0000_s1338" style="position:absolute;visibility:visible;mso-wrap-style:square" from="3554,1308" to="4216,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"/>
                <v:line id="Line 284" o:spid="_x0000_s1339" style="position:absolute;visibility:visible;mso-wrap-style:square" from="2606,360" to="3115,1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85" o:spid="_x0000_s1340" style="position:absolute;rotation:90;visibility:visible;mso-wrap-style:square" from="3326,571" to="3834,1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"/>
                <v:line id="Line 286" o:spid="_x0000_s1341" style="position:absolute;flip:x;visibility:visible;mso-wrap-style:square" from="3563,792" to="4063,1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shape id="Text Box 287" o:spid="_x0000_s1342" type="#_x0000_t202" style="position:absolute;left:2408;top:233;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785F9977" w14:textId="77777777" w:rsidR="005E791B" w:rsidRPr="007B7C39" w:rsidRDefault="005E791B">
                        <w:pPr>
                          <w:rPr>
                            <w:rFonts w:ascii="等线" w:hAnsi="等线"/>
                            <w:sz w:val="15"/>
                            <w:szCs w:val="15"/>
                          </w:rPr>
                        </w:pPr>
                        <w:r w:rsidRPr="007B7C39">
                          <w:rPr>
                            <w:rFonts w:ascii="等线" w:hAnsi="等线" w:hint="eastAsia"/>
                            <w:sz w:val="15"/>
                            <w:szCs w:val="15"/>
                          </w:rPr>
                          <w:t>A</w:t>
                        </w:r>
                      </w:p>
                    </w:txbxContent>
                  </v:textbox>
                </v:shape>
                <v:shape id="未知" o:spid="_x0000_s1343" style="position:absolute;left:3080;top:1152;width:113;height:113;rotation:-2375932fd;visibility:visible;mso-wrap-style:square;v-text-anchor:top" coordsize="1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" path="m,l150,r,165e" filled="f">
                  <v:path arrowok="t" o:connecttype="custom" o:connectlocs="0,0;113,0;113,113" o:connectangles="0,0,0"/>
                </v:shape>
                <v:shape id="Text Box 289" o:spid="_x0000_s1344" type="#_x0000_t202" style="position:absolute;left:3571;top:210;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4699DA01" w14:textId="77777777" w:rsidR="005E791B" w:rsidRPr="007B7C39" w:rsidRDefault="005E791B">
                        <w:pPr>
                          <w:rPr>
                            <w:rFonts w:ascii="等线" w:hAnsi="等线"/>
                            <w:sz w:val="15"/>
                            <w:szCs w:val="15"/>
                          </w:rPr>
                        </w:pPr>
                        <w:r w:rsidRPr="007B7C39">
                          <w:rPr>
                            <w:rFonts w:ascii="等线" w:hAnsi="等线" w:hint="eastAsia"/>
                            <w:sz w:val="15"/>
                            <w:szCs w:val="15"/>
                          </w:rPr>
                          <w:t>D</w:t>
                        </w:r>
                      </w:p>
                    </w:txbxContent>
                  </v:textbox>
                </v:shape>
                <v:shape id="Text Box 290" o:spid="_x0000_s1345" type="#_x0000_t202" style="position:absolute;left:4096;top:630;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JMLxQAAANwAAAAPAAAAZHJzL2Rvd25yZXYueG1sRI9BawIx&#10;FITvBf9DeIK3mlRQ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CqjJMLxQAAANwAAAAP&#10;AAAAAAAAAAAAAAAAAAcCAABkcnMvZG93bnJldi54bWxQSwUGAAAAAAMAAwC3AAAA+QIAAAAA&#10;" filled="f" stroked="f">
                  <v:textbox inset="0,0,0,0">
                    <w:txbxContent>
                      <w:p w14:paraId="0960517C" w14:textId="77777777" w:rsidR="005E791B" w:rsidRPr="007B7C39" w:rsidRDefault="005E791B">
                        <w:pPr>
                          <w:rPr>
                            <w:rFonts w:ascii="等线" w:hAnsi="等线"/>
                            <w:sz w:val="15"/>
                            <w:szCs w:val="15"/>
                          </w:rPr>
                        </w:pPr>
                        <w:r w:rsidRPr="007B7C39">
                          <w:rPr>
                            <w:rFonts w:ascii="等线" w:hAnsi="等线" w:hint="eastAsia"/>
                            <w:sz w:val="15"/>
                            <w:szCs w:val="15"/>
                          </w:rPr>
                          <w:t>F</w:t>
                        </w:r>
                      </w:p>
                    </w:txbxContent>
                  </v:textbox>
                </v:shape>
                <v:shape id="Text Box 291" o:spid="_x0000_s1346" type="#_x0000_t202" style="position:absolute;left:3504;top:1268;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045AE7AC" w14:textId="77777777" w:rsidR="005E791B" w:rsidRPr="007B7C39" w:rsidRDefault="005E791B">
                        <w:pPr>
                          <w:rPr>
                            <w:rFonts w:ascii="等线" w:hAnsi="等线"/>
                            <w:sz w:val="15"/>
                            <w:szCs w:val="15"/>
                          </w:rPr>
                        </w:pPr>
                        <w:r w:rsidRPr="007B7C39">
                          <w:rPr>
                            <w:rFonts w:ascii="等线" w:hAnsi="等线" w:hint="eastAsia"/>
                            <w:sz w:val="15"/>
                            <w:szCs w:val="15"/>
                          </w:rPr>
                          <w:t>C</w:t>
                        </w:r>
                      </w:p>
                    </w:txbxContent>
                  </v:textbox>
                </v:shape>
                <v:shape id="Text Box 292" o:spid="_x0000_s1347" type="#_x0000_t202" style="position:absolute;left:4111;top:1275;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" filled="f" stroked="f">
                  <v:textbox inset="0,0,0,0">
                    <w:txbxContent>
                      <w:p w14:paraId="0D2638E6" w14:textId="77777777" w:rsidR="005E791B" w:rsidRPr="007B7C39" w:rsidRDefault="005E791B">
                        <w:pPr>
                          <w:rPr>
                            <w:rFonts w:ascii="等线" w:hAnsi="等线"/>
                            <w:sz w:val="15"/>
                            <w:szCs w:val="15"/>
                          </w:rPr>
                        </w:pPr>
                        <w:r w:rsidRPr="007B7C39">
                          <w:rPr>
                            <w:rFonts w:ascii="等线" w:hAnsi="等线" w:hint="eastAsia"/>
                            <w:sz w:val="15"/>
                            <w:szCs w:val="15"/>
                          </w:rPr>
                          <w:t>G</w:t>
                        </w:r>
                      </w:p>
                    </w:txbxContent>
                  </v:textbox>
                </v:shape>
                <v:shape id="Text Box 293" o:spid="_x0000_s1348" type="#_x0000_t202" style="position:absolute;left:3031;top:1268;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4EBE7223" w14:textId="77777777" w:rsidR="005E791B" w:rsidRPr="007B7C39" w:rsidRDefault="005E791B">
                        <w:pPr>
                          <w:rPr>
                            <w:rFonts w:ascii="等线" w:hAnsi="等线"/>
                            <w:sz w:val="15"/>
                            <w:szCs w:val="15"/>
                          </w:rPr>
                        </w:pPr>
                        <w:r w:rsidRPr="007B7C39">
                          <w:rPr>
                            <w:rFonts w:ascii="等线" w:hAnsi="等线" w:hint="eastAsia"/>
                            <w:sz w:val="15"/>
                            <w:szCs w:val="15"/>
                          </w:rPr>
                          <w:t>E</w:t>
                        </w:r>
                      </w:p>
                    </w:txbxContent>
                  </v:textbox>
                </v:shape>
                <v:shape id="Text Box 294" o:spid="_x0000_s1349" type="#_x0000_t202" style="position:absolute;left:2468;top:1216;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1CCDE990" w14:textId="77777777" w:rsidR="005E791B" w:rsidRPr="007B7C39" w:rsidRDefault="005E791B">
                        <w:pPr>
                          <w:rPr>
                            <w:rFonts w:ascii="等线" w:hAnsi="等线"/>
                            <w:sz w:val="15"/>
                            <w:szCs w:val="15"/>
                          </w:rPr>
                        </w:pPr>
                        <w:r w:rsidRPr="007B7C39">
                          <w:rPr>
                            <w:rFonts w:ascii="等线" w:hAnsi="等线" w:hint="eastAsia"/>
                            <w:sz w:val="15"/>
                            <w:szCs w:val="15"/>
                          </w:rPr>
                          <w:t>B</w:t>
                        </w:r>
                      </w:p>
                    </w:txbxContent>
                  </v:textbox>
                </v:shape>
                <v:shape id="Text Box 295" o:spid="_x0000_s1350" type="#_x0000_t202" style="position:absolute;left:2878;top:1547;width:49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" filled="f" stroked="f">
                  <v:textbox inset="0,0,0,0">
                    <w:txbxContent>
                      <w:p w14:paraId="06781775" w14:textId="77777777" w:rsidR="005E791B" w:rsidRPr="007B7C39" w:rsidRDefault="005E791B">
                        <w:pPr>
                          <w:rPr>
                            <w:rFonts w:ascii="等线" w:hAnsi="等线"/>
                            <w:sz w:val="15"/>
                            <w:szCs w:val="15"/>
                          </w:rPr>
                        </w:pPr>
                        <w:r w:rsidRPr="007B7C39">
                          <w:rPr>
                            <w:rFonts w:ascii="等线" w:hAnsi="等线" w:hint="eastAsia"/>
                            <w:sz w:val="15"/>
                            <w:szCs w:val="15"/>
                          </w:rPr>
                          <w:t>图2</w:t>
                        </w:r>
                      </w:p>
                    </w:txbxContent>
                  </v:textbox>
                </v:shape>
                <v:group id="Group 296" o:spid="_x0000_s1351" style="position:absolute;left:4778;width:2372;height:1927" coordsize="2372,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97" o:spid="_x0000_s1352" style="position:absolute;left:198;top:420;width:948;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" filled="f" fillcolor="silver"/>
                  <v:line id="Line 298" o:spid="_x0000_s1353" style="position:absolute;visibility:visible;mso-wrap-style:square" from="1146,1368" to="1808,1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line id="Line 299" o:spid="_x0000_s1354" style="position:absolute;visibility:visible;mso-wrap-style:square" from="198,420" to="1374,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v:line id="Line 300" o:spid="_x0000_s1355" style="position:absolute;rotation:90;visibility:visible;mso-wrap-style:square" from="1135,196" to="2319,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"/>
                  <v:shape id="Text Box 301" o:spid="_x0000_s1356" type="#_x0000_t202" style="position:absolute;top:293;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562404A6" w14:textId="77777777" w:rsidR="005E791B" w:rsidRPr="007B7C39" w:rsidRDefault="005E791B">
                          <w:pPr>
                            <w:rPr>
                              <w:rFonts w:ascii="等线" w:hAnsi="等线"/>
                              <w:sz w:val="15"/>
                              <w:szCs w:val="15"/>
                            </w:rPr>
                          </w:pPr>
                          <w:r w:rsidRPr="007B7C39">
                            <w:rPr>
                              <w:rFonts w:ascii="等线" w:hAnsi="等线" w:hint="eastAsia"/>
                              <w:sz w:val="15"/>
                              <w:szCs w:val="15"/>
                            </w:rPr>
                            <w:t>A</w:t>
                          </w:r>
                        </w:p>
                      </w:txbxContent>
                    </v:textbox>
                  </v:shape>
                  <v:shape id="未知" o:spid="_x0000_s1357" style="position:absolute;left:1313;top:1254;width:81;height:81;rotation:-3333618fd;visibility:visible;mso-wrap-style:square;v-text-anchor:top" coordsize="15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" path="m,l150,r,165e" filled="f">
                    <v:path arrowok="t" o:connecttype="custom" o:connectlocs="0,0;81,0;81,81" o:connectangles="0,0,0"/>
                  </v:shape>
                  <v:shape id="Text Box 303" o:spid="_x0000_s1358" type="#_x0000_t202" style="position:absolute;left:1163;top:270;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4AF3A131" w14:textId="77777777" w:rsidR="005E791B" w:rsidRPr="007B7C39" w:rsidRDefault="005E791B">
                          <w:pPr>
                            <w:rPr>
                              <w:rFonts w:ascii="等线" w:hAnsi="等线"/>
                              <w:sz w:val="15"/>
                              <w:szCs w:val="15"/>
                            </w:rPr>
                          </w:pPr>
                          <w:r w:rsidRPr="007B7C39">
                            <w:rPr>
                              <w:rFonts w:ascii="等线" w:hAnsi="等线" w:hint="eastAsia"/>
                              <w:sz w:val="15"/>
                              <w:szCs w:val="15"/>
                            </w:rPr>
                            <w:t>D</w:t>
                          </w:r>
                        </w:p>
                      </w:txbxContent>
                    </v:textbox>
                  </v:shape>
                  <v:shape id="Text Box 304" o:spid="_x0000_s1359" type="#_x0000_t202" style="position:absolute;left:2176;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49E9F897" w14:textId="77777777" w:rsidR="005E791B" w:rsidRPr="007B7C39" w:rsidRDefault="005E791B">
                          <w:pPr>
                            <w:rPr>
                              <w:rFonts w:ascii="等线" w:hAnsi="等线"/>
                              <w:sz w:val="15"/>
                              <w:szCs w:val="15"/>
                            </w:rPr>
                          </w:pPr>
                          <w:r w:rsidRPr="007B7C39">
                            <w:rPr>
                              <w:rFonts w:ascii="等线" w:hAnsi="等线" w:hint="eastAsia"/>
                              <w:sz w:val="15"/>
                              <w:szCs w:val="15"/>
                            </w:rPr>
                            <w:t>F</w:t>
                          </w:r>
                        </w:p>
                      </w:txbxContent>
                    </v:textbox>
                  </v:shape>
                  <v:shape id="Text Box 305" o:spid="_x0000_s1360" type="#_x0000_t202" style="position:absolute;left:1096;top:1328;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" filled="f" stroked="f">
                    <v:textbox inset="0,0,0,0">
                      <w:txbxContent>
                        <w:p w14:paraId="091D7AE4" w14:textId="77777777" w:rsidR="005E791B" w:rsidRPr="007B7C39" w:rsidRDefault="005E791B">
                          <w:pPr>
                            <w:rPr>
                              <w:rFonts w:ascii="等线" w:hAnsi="等线"/>
                              <w:sz w:val="15"/>
                              <w:szCs w:val="15"/>
                            </w:rPr>
                          </w:pPr>
                          <w:r w:rsidRPr="007B7C39">
                            <w:rPr>
                              <w:rFonts w:ascii="等线" w:hAnsi="等线" w:hint="eastAsia"/>
                              <w:sz w:val="15"/>
                              <w:szCs w:val="15"/>
                            </w:rPr>
                            <w:t>C</w:t>
                          </w:r>
                        </w:p>
                      </w:txbxContent>
                    </v:textbox>
                  </v:shape>
                  <v:shape id="Text Box 306" o:spid="_x0000_s1361" type="#_x0000_t202" style="position:absolute;left:1703;top:1335;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PKExQAAANwAAAAPAAAAZHJzL2Rvd25yZXYueG1sRI9Ba8JA&#10;FITvBf/D8oTe6sYUpE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ABnPKExQAAANwAAAAP&#10;AAAAAAAAAAAAAAAAAAcCAABkcnMvZG93bnJldi54bWxQSwUGAAAAAAMAAwC3AAAA+QIAAAAA&#10;" filled="f" stroked="f">
                    <v:textbox inset="0,0,0,0">
                      <w:txbxContent>
                        <w:p w14:paraId="603BBE2A" w14:textId="77777777" w:rsidR="005E791B" w:rsidRPr="007B7C39" w:rsidRDefault="005E791B">
                          <w:pPr>
                            <w:rPr>
                              <w:rFonts w:ascii="等线" w:hAnsi="等线"/>
                              <w:sz w:val="15"/>
                              <w:szCs w:val="15"/>
                            </w:rPr>
                          </w:pPr>
                          <w:r w:rsidRPr="007B7C39">
                            <w:rPr>
                              <w:rFonts w:ascii="等线" w:hAnsi="等线" w:hint="eastAsia"/>
                              <w:sz w:val="15"/>
                              <w:szCs w:val="15"/>
                            </w:rPr>
                            <w:t>G</w:t>
                          </w:r>
                        </w:p>
                      </w:txbxContent>
                    </v:textbox>
                  </v:shape>
                  <v:shape id="Text Box 307" o:spid="_x0000_s1362" type="#_x0000_t202" style="position:absolute;left:1343;top:1321;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" filled="f" stroked="f">
                    <v:textbox inset="0,0,0,0">
                      <w:txbxContent>
                        <w:p w14:paraId="352FAA11" w14:textId="77777777" w:rsidR="005E791B" w:rsidRPr="007B7C39" w:rsidRDefault="005E791B">
                          <w:pPr>
                            <w:rPr>
                              <w:rFonts w:ascii="等线" w:hAnsi="等线"/>
                              <w:sz w:val="15"/>
                              <w:szCs w:val="15"/>
                            </w:rPr>
                          </w:pPr>
                          <w:r w:rsidRPr="007B7C39">
                            <w:rPr>
                              <w:rFonts w:ascii="等线" w:hAnsi="等线" w:hint="eastAsia"/>
                              <w:sz w:val="15"/>
                              <w:szCs w:val="15"/>
                            </w:rPr>
                            <w:t>E</w:t>
                          </w:r>
                        </w:p>
                      </w:txbxContent>
                    </v:textbox>
                  </v:shape>
                  <v:shape id="Text Box 308" o:spid="_x0000_s1363" type="#_x0000_t202" style="position:absolute;left:60;top:1276;width:196;height: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Ec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jSD+5l4BOT8HwAA//8DAFBLAQItABQABgAIAAAAIQDb4fbL7gAAAIUBAAATAAAAAAAAAAAA&#10;AAAAAAAAAABbQ29udGVudF9UeXBlc10ueG1sUEsBAi0AFAAGAAgAAAAhAFr0LFu/AAAAFQEAAAsA&#10;AAAAAAAAAAAAAAAAHwEAAF9yZWxzLy5yZWxzUEsBAi0AFAAGAAgAAAAhABHrURzEAAAA3AAAAA8A&#10;AAAAAAAAAAAAAAAABwIAAGRycy9kb3ducmV2LnhtbFBLBQYAAAAAAwADALcAAAD4AgAAAAA=&#10;" filled="f" stroked="f">
                    <v:textbox inset="0,0,0,0">
                      <w:txbxContent>
                        <w:p w14:paraId="7D7F23C0" w14:textId="77777777" w:rsidR="005E791B" w:rsidRPr="007B7C39" w:rsidRDefault="005E791B">
                          <w:pPr>
                            <w:rPr>
                              <w:rFonts w:ascii="等线" w:hAnsi="等线"/>
                              <w:sz w:val="15"/>
                              <w:szCs w:val="15"/>
                            </w:rPr>
                          </w:pPr>
                          <w:r w:rsidRPr="007B7C39">
                            <w:rPr>
                              <w:rFonts w:ascii="等线" w:hAnsi="等线" w:hint="eastAsia"/>
                              <w:sz w:val="15"/>
                              <w:szCs w:val="15"/>
                            </w:rPr>
                            <w:t>B</w:t>
                          </w:r>
                        </w:p>
                      </w:txbxContent>
                    </v:textbox>
                  </v:shape>
                  <v:shape id="Text Box 309" o:spid="_x0000_s1364" type="#_x0000_t202" style="position:absolute;left:470;top:1607;width:495;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" filled="f" stroked="f">
                    <v:textbox inset="0,0,0,0">
                      <w:txbxContent>
                        <w:p w14:paraId="2BB3630E" w14:textId="77777777" w:rsidR="005E791B" w:rsidRPr="007B7C39" w:rsidRDefault="005E791B">
                          <w:pPr>
                            <w:rPr>
                              <w:rFonts w:ascii="等线" w:hAnsi="等线"/>
                              <w:sz w:val="15"/>
                              <w:szCs w:val="15"/>
                            </w:rPr>
                          </w:pPr>
                          <w:r w:rsidRPr="007B7C39">
                            <w:rPr>
                              <w:rFonts w:ascii="等线" w:hAnsi="等线" w:hint="eastAsia"/>
                              <w:sz w:val="15"/>
                              <w:szCs w:val="15"/>
                            </w:rPr>
                            <w:t>图3</w:t>
                          </w:r>
                        </w:p>
                      </w:txbxContent>
                    </v:textbox>
                  </v:shape>
                  <v:line id="Line 310" o:spid="_x0000_s1365" style="position:absolute;rotation:-90;visibility:visible;mso-wrap-style:square" from="1246,301" to="2422,1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"/>
                </v:group>
                <w10:wrap anchorx="margin"/>
              </v:group>
            </w:pict>
          </mc:Fallback>
        </mc:AlternateContent>
      </w:r>
    </w:p>
    <w:p w14:paraId="2E56F813" w14:textId="77777777" w:rsidR="00B43893" w:rsidRPr="002442A7" w:rsidRDefault="00B43893">
      <w:pPr>
        <w:spacing w:line="0" w:lineRule="atLeast"/>
        <w:rPr>
          <w:rFonts w:ascii="等线" w:hAnsi="等线"/>
          <w:color w:val="000000" w:themeColor="text1"/>
          <w:szCs w:val="21"/>
        </w:rPr>
      </w:pPr>
    </w:p>
    <w:p w14:paraId="5977AA5F" w14:textId="77777777" w:rsidR="00B43893" w:rsidRPr="002442A7" w:rsidRDefault="00B43893">
      <w:pPr>
        <w:spacing w:line="0" w:lineRule="atLeast"/>
        <w:rPr>
          <w:rFonts w:ascii="等线" w:hAnsi="等线"/>
          <w:color w:val="000000" w:themeColor="text1"/>
          <w:szCs w:val="21"/>
        </w:rPr>
      </w:pPr>
    </w:p>
    <w:p w14:paraId="5ECFE490" w14:textId="3BD8DBAF" w:rsidR="00B43893" w:rsidRDefault="00B43893">
      <w:pPr>
        <w:spacing w:line="0" w:lineRule="atLeast"/>
        <w:rPr>
          <w:rFonts w:ascii="等线" w:hAnsi="等线"/>
          <w:color w:val="000000" w:themeColor="text1"/>
          <w:szCs w:val="21"/>
        </w:rPr>
      </w:pPr>
    </w:p>
    <w:p w14:paraId="75A1FDCE" w14:textId="5CB20DAE" w:rsidR="007B7C39" w:rsidRDefault="007B7C39">
      <w:pPr>
        <w:spacing w:line="0" w:lineRule="atLeast"/>
        <w:rPr>
          <w:rFonts w:ascii="等线" w:hAnsi="等线"/>
          <w:color w:val="000000" w:themeColor="text1"/>
          <w:szCs w:val="21"/>
        </w:rPr>
      </w:pPr>
    </w:p>
    <w:p w14:paraId="62C62FDF" w14:textId="0BF01CBF" w:rsidR="007B7C39" w:rsidRDefault="007B7C39">
      <w:pPr>
        <w:spacing w:line="0" w:lineRule="atLeast"/>
        <w:rPr>
          <w:rFonts w:ascii="等线" w:hAnsi="等线"/>
          <w:color w:val="000000" w:themeColor="text1"/>
          <w:szCs w:val="21"/>
        </w:rPr>
      </w:pPr>
    </w:p>
    <w:p w14:paraId="56CEEB48" w14:textId="4F4897D8" w:rsidR="007B7C39" w:rsidRDefault="007B7C39">
      <w:pPr>
        <w:spacing w:line="0" w:lineRule="atLeast"/>
        <w:rPr>
          <w:rFonts w:ascii="等线" w:hAnsi="等线"/>
          <w:color w:val="000000" w:themeColor="text1"/>
          <w:szCs w:val="21"/>
        </w:rPr>
      </w:pPr>
    </w:p>
    <w:p w14:paraId="361BE05F" w14:textId="7A51870F" w:rsidR="007B7C39" w:rsidRDefault="007B7C39">
      <w:pPr>
        <w:spacing w:line="0" w:lineRule="atLeast"/>
        <w:rPr>
          <w:rFonts w:ascii="等线" w:hAnsi="等线"/>
          <w:color w:val="000000" w:themeColor="text1"/>
          <w:szCs w:val="21"/>
        </w:rPr>
      </w:pPr>
    </w:p>
    <w:p w14:paraId="25E335A0" w14:textId="5DFDA6B3" w:rsidR="007B7C39" w:rsidRDefault="007B7C39">
      <w:pPr>
        <w:spacing w:line="0" w:lineRule="atLeast"/>
        <w:rPr>
          <w:rFonts w:ascii="等线" w:hAnsi="等线"/>
          <w:color w:val="000000" w:themeColor="text1"/>
          <w:szCs w:val="21"/>
        </w:rPr>
      </w:pPr>
    </w:p>
    <w:p w14:paraId="7322EAAC" w14:textId="20168234" w:rsidR="007B7C39" w:rsidRDefault="007B7C39">
      <w:pPr>
        <w:spacing w:line="0" w:lineRule="atLeast"/>
        <w:rPr>
          <w:rFonts w:ascii="等线" w:hAnsi="等线"/>
          <w:color w:val="000000" w:themeColor="text1"/>
          <w:szCs w:val="21"/>
        </w:rPr>
      </w:pPr>
    </w:p>
    <w:p w14:paraId="32816B48" w14:textId="256C2BEA" w:rsidR="007B7C39" w:rsidRPr="002442A7" w:rsidRDefault="007B7C39">
      <w:pPr>
        <w:spacing w:line="0" w:lineRule="atLeast"/>
        <w:rPr>
          <w:rFonts w:ascii="等线" w:hAnsi="等线"/>
          <w:color w:val="000000" w:themeColor="text1"/>
          <w:szCs w:val="21"/>
        </w:rPr>
      </w:pPr>
    </w:p>
    <w:p w14:paraId="21FD708F" w14:textId="77777777" w:rsidR="007B7C39" w:rsidRDefault="007B7C39">
      <w:pPr>
        <w:spacing w:line="0" w:lineRule="atLeast"/>
        <w:rPr>
          <w:rFonts w:ascii="等线" w:hAnsi="等线"/>
          <w:color w:val="000000" w:themeColor="text1"/>
          <w:szCs w:val="21"/>
        </w:rPr>
      </w:pPr>
      <w:r w:rsidRPr="002442A7">
        <w:rPr>
          <w:rFonts w:ascii="等线" w:hAnsi="等线" w:cs="宋体"/>
          <w:noProof/>
          <w:color w:val="000000" w:themeColor="text1"/>
          <w:kern w:val="0"/>
          <w:szCs w:val="21"/>
        </w:rPr>
        <w:drawing>
          <wp:anchor distT="0" distB="0" distL="114300" distR="114300" simplePos="0" relativeHeight="251746304" behindDoc="0" locked="0" layoutInCell="1" allowOverlap="1" wp14:anchorId="5B85EF6F" wp14:editId="6754ABEE">
            <wp:simplePos x="0" y="0"/>
            <wp:positionH relativeFrom="margin">
              <wp:align>right</wp:align>
            </wp:positionH>
            <wp:positionV relativeFrom="paragraph">
              <wp:posOffset>12065</wp:posOffset>
            </wp:positionV>
            <wp:extent cx="1514475" cy="1066800"/>
            <wp:effectExtent l="0" t="0" r="9525" b="0"/>
            <wp:wrapSquare wrapText="bothSides"/>
            <wp:docPr id="88" name="图片 398" descr="pbytsy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8" descr="pbytsy3b"/>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14475" cy="1066800"/>
                    </a:xfrm>
                    <a:prstGeom prst="rect">
                      <a:avLst/>
                    </a:prstGeom>
                    <a:noFill/>
                    <a:ln>
                      <a:noFill/>
                    </a:ln>
                  </pic:spPr>
                </pic:pic>
              </a:graphicData>
            </a:graphic>
          </wp:anchor>
        </w:drawing>
      </w:r>
      <w:r w:rsidRPr="007B7C39">
        <w:rPr>
          <w:rFonts w:ascii="等线" w:hAnsi="等线" w:hint="eastAsia"/>
          <w:color w:val="000000" w:themeColor="text1"/>
          <w:szCs w:val="21"/>
        </w:rPr>
        <w:t>28.△ABC中,∠BAC=60°,∠C=40°,AP平分∠BAC交BC于P,BQ平分∠ABC交AC于Q,求</w:t>
      </w:r>
    </w:p>
    <w:p w14:paraId="3507D669" w14:textId="5190258D" w:rsidR="00B43893" w:rsidRDefault="007B7C39" w:rsidP="007B7C39">
      <w:pPr>
        <w:spacing w:line="0" w:lineRule="atLeast"/>
        <w:ind w:firstLineChars="100" w:firstLine="210"/>
        <w:rPr>
          <w:rFonts w:ascii="等线" w:hAnsi="等线"/>
          <w:color w:val="000000" w:themeColor="text1"/>
          <w:szCs w:val="21"/>
        </w:rPr>
      </w:pPr>
      <w:r w:rsidRPr="007B7C39">
        <w:rPr>
          <w:rFonts w:ascii="等线" w:hAnsi="等线" w:hint="eastAsia"/>
          <w:color w:val="000000" w:themeColor="text1"/>
          <w:szCs w:val="21"/>
        </w:rPr>
        <w:t>证:AB+BP=BQ+AQ.</w:t>
      </w:r>
    </w:p>
    <w:p w14:paraId="42B63EEA" w14:textId="64987411" w:rsidR="007B7C39" w:rsidRDefault="007B7C39">
      <w:pPr>
        <w:spacing w:line="0" w:lineRule="atLeast"/>
        <w:rPr>
          <w:rFonts w:ascii="等线" w:hAnsi="等线"/>
          <w:color w:val="000000" w:themeColor="text1"/>
          <w:szCs w:val="21"/>
        </w:rPr>
      </w:pPr>
    </w:p>
    <w:p w14:paraId="47A9A0F1" w14:textId="77777777" w:rsidR="007B7C39" w:rsidRDefault="007B7C39">
      <w:pPr>
        <w:spacing w:line="0" w:lineRule="atLeast"/>
        <w:rPr>
          <w:rFonts w:ascii="等线" w:hAnsi="等线"/>
          <w:color w:val="000000" w:themeColor="text1"/>
          <w:szCs w:val="21"/>
        </w:rPr>
      </w:pPr>
    </w:p>
    <w:p w14:paraId="0E25B376" w14:textId="68521B4B" w:rsidR="007B7C39" w:rsidRDefault="007B7C39">
      <w:pPr>
        <w:spacing w:line="0" w:lineRule="atLeast"/>
        <w:rPr>
          <w:rFonts w:ascii="等线" w:hAnsi="等线"/>
          <w:color w:val="000000" w:themeColor="text1"/>
          <w:szCs w:val="21"/>
        </w:rPr>
      </w:pPr>
    </w:p>
    <w:p w14:paraId="30EE0017" w14:textId="358635CB" w:rsidR="007B7C39" w:rsidRDefault="007B7C39">
      <w:pPr>
        <w:spacing w:line="0" w:lineRule="atLeast"/>
        <w:rPr>
          <w:rFonts w:ascii="等线" w:hAnsi="等线"/>
          <w:color w:val="000000" w:themeColor="text1"/>
          <w:szCs w:val="21"/>
        </w:rPr>
      </w:pPr>
    </w:p>
    <w:p w14:paraId="78CA7280" w14:textId="77777777" w:rsidR="007B7C39" w:rsidRPr="002442A7" w:rsidRDefault="007B7C39">
      <w:pPr>
        <w:spacing w:line="0" w:lineRule="atLeast"/>
        <w:rPr>
          <w:rFonts w:ascii="等线" w:hAnsi="等线"/>
          <w:color w:val="000000" w:themeColor="text1"/>
          <w:szCs w:val="21"/>
        </w:rPr>
      </w:pPr>
    </w:p>
    <w:p w14:paraId="08B94753" w14:textId="17D3A194" w:rsidR="00B43893" w:rsidRPr="002442A7" w:rsidRDefault="00EB34A9">
      <w:pPr>
        <w:spacing w:line="0" w:lineRule="atLeast"/>
        <w:rPr>
          <w:rFonts w:ascii="等线" w:hAnsi="等线"/>
          <w:color w:val="000000" w:themeColor="text1"/>
          <w:szCs w:val="21"/>
        </w:rPr>
      </w:pPr>
      <w:r>
        <w:rPr>
          <w:rFonts w:ascii="等线" w:hAnsi="等线"/>
          <w:color w:val="000000" w:themeColor="text1"/>
          <w:szCs w:val="21"/>
        </w:rPr>
        <w:t>29</w:t>
      </w:r>
      <w:r w:rsidR="00B43893" w:rsidRPr="002442A7">
        <w:rPr>
          <w:rFonts w:ascii="等线" w:hAnsi="等线" w:hint="eastAsia"/>
          <w:color w:val="000000" w:themeColor="text1"/>
          <w:szCs w:val="21"/>
        </w:rPr>
        <w:t>.</w:t>
      </w:r>
      <w:r w:rsidR="00B43893" w:rsidRPr="002442A7">
        <w:rPr>
          <w:rFonts w:ascii="等线" w:hAnsi="等线"/>
          <w:color w:val="000000" w:themeColor="text1"/>
          <w:szCs w:val="21"/>
        </w:rPr>
        <w:t>问题背景</w:t>
      </w:r>
      <w:r w:rsidR="00EC7155">
        <w:rPr>
          <w:rFonts w:ascii="等线" w:hAnsi="等线"/>
          <w:color w:val="000000" w:themeColor="text1"/>
          <w:szCs w:val="21"/>
        </w:rPr>
        <w:t>,</w:t>
      </w:r>
      <w:r w:rsidR="00B43893" w:rsidRPr="002442A7">
        <w:rPr>
          <w:rFonts w:ascii="等线" w:hAnsi="等线"/>
          <w:color w:val="000000" w:themeColor="text1"/>
          <w:szCs w:val="21"/>
        </w:rPr>
        <w:t>如下命题</w:t>
      </w:r>
      <w:r w:rsidR="00B6392C">
        <w:rPr>
          <w:rFonts w:ascii="等线" w:hAnsi="等线"/>
          <w:color w:val="000000" w:themeColor="text1"/>
          <w:szCs w:val="21"/>
        </w:rPr>
        <w:t>:</w:t>
      </w:r>
    </w:p>
    <w:p w14:paraId="46F1F213" w14:textId="3F4FB202" w:rsidR="00B43893" w:rsidRPr="002442A7" w:rsidRDefault="00EB34A9" w:rsidP="00AB6140">
      <w:pPr>
        <w:spacing w:line="0" w:lineRule="atLeast"/>
        <w:ind w:leftChars="100" w:left="315" w:hangingChars="50" w:hanging="105"/>
        <w:rPr>
          <w:rFonts w:ascii="等线" w:hAnsi="等线"/>
          <w:color w:val="000000" w:themeColor="text1"/>
          <w:szCs w:val="21"/>
        </w:rPr>
      </w:pPr>
      <w:r>
        <w:rPr>
          <w:rFonts w:ascii="等线" w:hAnsi="等线"/>
          <w:color w:val="000000" w:themeColor="text1"/>
          <w:szCs w:val="21"/>
        </w:rPr>
        <w:t>1.</w:t>
      </w:r>
      <w:r w:rsidR="00B43893" w:rsidRPr="002442A7">
        <w:rPr>
          <w:rFonts w:ascii="等线" w:hAnsi="等线"/>
          <w:color w:val="000000" w:themeColor="text1"/>
          <w:szCs w:val="21"/>
        </w:rPr>
        <w:t>如图1,在正三角形ABC中,N为BC边上任一点,CM为正三角形外角∠ACK的平分线,若∠ANM=60°,则AN=NM</w:t>
      </w:r>
    </w:p>
    <w:p w14:paraId="4AE0A236" w14:textId="253E824C" w:rsidR="00B43893" w:rsidRPr="002442A7" w:rsidRDefault="00EB34A9" w:rsidP="00AB6140">
      <w:pPr>
        <w:spacing w:line="0" w:lineRule="atLeast"/>
        <w:ind w:leftChars="100" w:left="315" w:hangingChars="50" w:hanging="105"/>
        <w:rPr>
          <w:rFonts w:ascii="等线" w:hAnsi="等线"/>
          <w:color w:val="000000" w:themeColor="text1"/>
          <w:szCs w:val="21"/>
        </w:rPr>
      </w:pPr>
      <w:r>
        <w:rPr>
          <w:rFonts w:ascii="等线" w:hAnsi="等线"/>
          <w:color w:val="000000" w:themeColor="text1"/>
          <w:szCs w:val="21"/>
        </w:rPr>
        <w:t>2.</w:t>
      </w:r>
      <w:r w:rsidR="00B43893" w:rsidRPr="002442A7">
        <w:rPr>
          <w:rFonts w:ascii="等线" w:hAnsi="等线"/>
          <w:color w:val="000000" w:themeColor="text1"/>
          <w:szCs w:val="21"/>
        </w:rPr>
        <w:t>如图</w:t>
      </w:r>
      <w:r w:rsidR="00547371" w:rsidRPr="002442A7">
        <w:rPr>
          <w:rFonts w:ascii="等线" w:hAnsi="等线"/>
          <w:color w:val="000000" w:themeColor="text1"/>
          <w:szCs w:val="21"/>
        </w:rPr>
        <w:t>3</w:t>
      </w:r>
      <w:r w:rsidR="00B43893" w:rsidRPr="002442A7">
        <w:rPr>
          <w:rFonts w:ascii="等线" w:hAnsi="等线"/>
          <w:color w:val="000000" w:themeColor="text1"/>
          <w:szCs w:val="21"/>
        </w:rPr>
        <w:t>,在正方形ABCD中,N为BC边上任一点</w:t>
      </w:r>
      <w:r w:rsidR="00EC7155">
        <w:rPr>
          <w:rFonts w:ascii="等线" w:hAnsi="等线"/>
          <w:color w:val="000000" w:themeColor="text1"/>
          <w:szCs w:val="21"/>
        </w:rPr>
        <w:t>,</w:t>
      </w:r>
      <w:r w:rsidR="00B43893" w:rsidRPr="002442A7">
        <w:rPr>
          <w:rFonts w:ascii="等线" w:hAnsi="等线"/>
          <w:color w:val="000000" w:themeColor="text1"/>
          <w:szCs w:val="21"/>
        </w:rPr>
        <w:t>CM为正方形外角∠DCK的平分线</w:t>
      </w:r>
      <w:r w:rsidR="00EC7155">
        <w:rPr>
          <w:rFonts w:ascii="等线" w:hAnsi="等线"/>
          <w:color w:val="000000" w:themeColor="text1"/>
          <w:szCs w:val="21"/>
        </w:rPr>
        <w:t>,</w:t>
      </w:r>
      <w:r w:rsidR="00B43893" w:rsidRPr="002442A7">
        <w:rPr>
          <w:rFonts w:ascii="等线" w:hAnsi="等线"/>
          <w:color w:val="000000" w:themeColor="text1"/>
          <w:szCs w:val="21"/>
        </w:rPr>
        <w:t>若∠ANM=90°</w:t>
      </w:r>
      <w:r w:rsidR="00EC7155">
        <w:rPr>
          <w:rFonts w:ascii="等线" w:hAnsi="等线"/>
          <w:color w:val="000000" w:themeColor="text1"/>
          <w:szCs w:val="21"/>
        </w:rPr>
        <w:t>,</w:t>
      </w:r>
      <w:r w:rsidR="00B43893" w:rsidRPr="002442A7">
        <w:rPr>
          <w:rFonts w:ascii="等线" w:hAnsi="等线"/>
          <w:color w:val="000000" w:themeColor="text1"/>
          <w:szCs w:val="21"/>
        </w:rPr>
        <w:t>则AN=NM</w:t>
      </w:r>
    </w:p>
    <w:p w14:paraId="26BBCD42" w14:textId="1A45C2E7" w:rsidR="00B43893" w:rsidRPr="002442A7" w:rsidRDefault="00EB34A9" w:rsidP="00AB6140">
      <w:pPr>
        <w:spacing w:line="0" w:lineRule="atLeast"/>
        <w:ind w:leftChars="100" w:left="315" w:hangingChars="50" w:hanging="105"/>
        <w:rPr>
          <w:rFonts w:ascii="等线" w:hAnsi="等线"/>
          <w:color w:val="000000" w:themeColor="text1"/>
          <w:szCs w:val="21"/>
        </w:rPr>
      </w:pPr>
      <w:r>
        <w:rPr>
          <w:rFonts w:ascii="等线" w:hAnsi="等线"/>
          <w:color w:val="000000" w:themeColor="text1"/>
          <w:szCs w:val="21"/>
        </w:rPr>
        <w:t>3.</w:t>
      </w:r>
      <w:r w:rsidR="00B43893" w:rsidRPr="002442A7">
        <w:rPr>
          <w:rFonts w:ascii="等线" w:hAnsi="等线"/>
          <w:color w:val="000000" w:themeColor="text1"/>
          <w:szCs w:val="21"/>
        </w:rPr>
        <w:t>如图3,在正五边形ABCDE中,N为BC边上任一点,CM为正五边形外角∠DCK的平分线,若∠ANM=108°,则AN=NM</w:t>
      </w:r>
    </w:p>
    <w:p w14:paraId="0DBE1613" w14:textId="3B37373F" w:rsidR="00B43893" w:rsidRPr="002442A7" w:rsidRDefault="00EB34A9">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40832" behindDoc="1" locked="0" layoutInCell="1" allowOverlap="1" wp14:anchorId="65877C03" wp14:editId="3654A6F9">
            <wp:simplePos x="0" y="0"/>
            <wp:positionH relativeFrom="margin">
              <wp:align>right</wp:align>
            </wp:positionH>
            <wp:positionV relativeFrom="paragraph">
              <wp:posOffset>6350</wp:posOffset>
            </wp:positionV>
            <wp:extent cx="3576955" cy="969010"/>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576955" cy="969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B5AD14" w14:textId="0A35CBA5" w:rsidR="00B43893" w:rsidRDefault="00B43893" w:rsidP="00EB34A9">
      <w:pPr>
        <w:spacing w:line="0" w:lineRule="atLeast"/>
        <w:rPr>
          <w:rFonts w:ascii="等线" w:hAnsi="等线"/>
          <w:color w:val="000000" w:themeColor="text1"/>
          <w:szCs w:val="21"/>
        </w:rPr>
      </w:pPr>
    </w:p>
    <w:p w14:paraId="4CD23B7A" w14:textId="38409C8D" w:rsidR="00EB34A9" w:rsidRDefault="00EB34A9" w:rsidP="00EB34A9">
      <w:pPr>
        <w:spacing w:line="0" w:lineRule="atLeast"/>
        <w:rPr>
          <w:rFonts w:ascii="等线" w:hAnsi="等线"/>
          <w:color w:val="000000" w:themeColor="text1"/>
          <w:szCs w:val="21"/>
        </w:rPr>
      </w:pPr>
    </w:p>
    <w:p w14:paraId="6B522DBD" w14:textId="77777777" w:rsidR="00EB34A9" w:rsidRPr="002442A7" w:rsidRDefault="00EB34A9" w:rsidP="00EB34A9">
      <w:pPr>
        <w:spacing w:line="0" w:lineRule="atLeast"/>
        <w:rPr>
          <w:rFonts w:ascii="等线" w:hAnsi="等线"/>
          <w:color w:val="000000" w:themeColor="text1"/>
          <w:szCs w:val="21"/>
        </w:rPr>
      </w:pPr>
    </w:p>
    <w:p w14:paraId="6ABD8213" w14:textId="230A387E" w:rsidR="00B43893" w:rsidRPr="002442A7" w:rsidRDefault="00B43893" w:rsidP="00EB34A9">
      <w:pPr>
        <w:spacing w:line="0" w:lineRule="atLeast"/>
        <w:rPr>
          <w:rFonts w:ascii="等线" w:hAnsi="等线"/>
          <w:color w:val="000000" w:themeColor="text1"/>
          <w:szCs w:val="21"/>
        </w:rPr>
      </w:pPr>
      <w:r w:rsidRPr="002442A7">
        <w:rPr>
          <w:rFonts w:ascii="等线" w:hAnsi="等线"/>
          <w:color w:val="000000" w:themeColor="text1"/>
          <w:szCs w:val="21"/>
        </w:rPr>
        <w:t>任务要求</w:t>
      </w:r>
      <w:r w:rsidR="00B6392C">
        <w:rPr>
          <w:rFonts w:ascii="等线" w:hAnsi="等线"/>
          <w:color w:val="000000" w:themeColor="text1"/>
          <w:szCs w:val="21"/>
        </w:rPr>
        <w:t>:</w:t>
      </w:r>
    </w:p>
    <w:p w14:paraId="0333FA62" w14:textId="645B574A" w:rsidR="00B43893" w:rsidRPr="002442A7" w:rsidRDefault="00EB34A9" w:rsidP="00EB34A9">
      <w:pPr>
        <w:spacing w:line="0" w:lineRule="atLeast"/>
        <w:ind w:firstLineChars="100" w:firstLine="210"/>
        <w:rPr>
          <w:rFonts w:ascii="等线" w:hAnsi="等线"/>
          <w:color w:val="000000" w:themeColor="text1"/>
          <w:szCs w:val="21"/>
        </w:rPr>
      </w:pPr>
      <w:r>
        <w:rPr>
          <w:rFonts w:ascii="等线" w:hAnsi="等线"/>
          <w:color w:val="000000" w:themeColor="text1"/>
          <w:szCs w:val="21"/>
        </w:rPr>
        <w:t>(1)</w:t>
      </w:r>
      <w:r w:rsidR="00B43893" w:rsidRPr="002442A7">
        <w:rPr>
          <w:rFonts w:ascii="等线" w:hAnsi="等线"/>
          <w:color w:val="000000" w:themeColor="text1"/>
          <w:szCs w:val="21"/>
        </w:rPr>
        <w:t>请你证明</w:t>
      </w:r>
      <w:r w:rsidR="00B43893" w:rsidRPr="002442A7">
        <w:rPr>
          <w:rFonts w:ascii="等线" w:hAnsi="等线" w:hint="eastAsia"/>
          <w:color w:val="000000" w:themeColor="text1"/>
          <w:szCs w:val="21"/>
        </w:rPr>
        <w:t>以上</w:t>
      </w:r>
      <w:r w:rsidR="00B43893" w:rsidRPr="002442A7">
        <w:rPr>
          <w:rFonts w:ascii="等线" w:hAnsi="等线"/>
          <w:color w:val="000000" w:themeColor="text1"/>
          <w:szCs w:val="21"/>
        </w:rPr>
        <w:t>三个命题；</w:t>
      </w:r>
    </w:p>
    <w:p w14:paraId="7C192F28" w14:textId="19831617" w:rsidR="00B43893" w:rsidRPr="002442A7" w:rsidRDefault="00EB34A9" w:rsidP="00EB34A9">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color w:val="000000" w:themeColor="text1"/>
          <w:szCs w:val="21"/>
        </w:rPr>
        <w:t>请你继续完成下面的探索</w:t>
      </w:r>
      <w:r w:rsidR="00B6392C">
        <w:rPr>
          <w:rFonts w:ascii="等线" w:hAnsi="等线"/>
          <w:color w:val="000000" w:themeColor="text1"/>
          <w:szCs w:val="21"/>
        </w:rPr>
        <w:t>:</w:t>
      </w:r>
    </w:p>
    <w:p w14:paraId="6D32FC27" w14:textId="0093D6CD" w:rsidR="00B43893" w:rsidRPr="002442A7" w:rsidRDefault="00EB34A9" w:rsidP="00EB34A9">
      <w:pPr>
        <w:spacing w:line="0" w:lineRule="atLeast"/>
        <w:ind w:leftChars="200" w:left="630" w:hangingChars="100" w:hanging="210"/>
        <w:rPr>
          <w:rFonts w:ascii="等线" w:hAnsi="等线"/>
          <w:color w:val="000000" w:themeColor="text1"/>
          <w:szCs w:val="21"/>
        </w:rPr>
      </w:pPr>
      <w:r>
        <w:rPr>
          <w:rFonts w:ascii="等线" w:hAnsi="等线"/>
          <w:color w:val="000000" w:themeColor="text1"/>
          <w:szCs w:val="21"/>
        </w:rPr>
        <w:t>1&gt;</w:t>
      </w:r>
      <w:r w:rsidR="00B43893" w:rsidRPr="002442A7">
        <w:rPr>
          <w:rFonts w:ascii="等线" w:hAnsi="等线"/>
          <w:color w:val="000000" w:themeColor="text1"/>
          <w:szCs w:val="21"/>
        </w:rPr>
        <w:t>如图4,在正</w:t>
      </w:r>
      <m:oMath>
        <m:r>
          <w:rPr>
            <w:rFonts w:ascii="Cambria Math" w:hAnsi="Cambria Math"/>
            <w:color w:val="000000" w:themeColor="text1"/>
            <w:szCs w:val="21"/>
          </w:rPr>
          <m:t>n</m:t>
        </m:r>
      </m:oMath>
      <w:r w:rsidR="00B43893" w:rsidRPr="002442A7">
        <w:rPr>
          <w:rFonts w:ascii="等线" w:hAnsi="等线"/>
          <w:color w:val="000000" w:themeColor="text1"/>
          <w:szCs w:val="21"/>
        </w:rPr>
        <w:t>（</w:t>
      </w:r>
      <m:oMath>
        <m:r>
          <w:rPr>
            <w:rFonts w:ascii="Cambria Math" w:hAnsi="Cambria Math"/>
            <w:color w:val="000000" w:themeColor="text1"/>
            <w:szCs w:val="21"/>
          </w:rPr>
          <m:t>n</m:t>
        </m:r>
      </m:oMath>
      <w:r w:rsidR="00B43893" w:rsidRPr="002442A7">
        <w:rPr>
          <w:rFonts w:ascii="等线" w:hAnsi="等线"/>
          <w:color w:val="000000" w:themeColor="text1"/>
          <w:szCs w:val="21"/>
        </w:rPr>
        <w:t>≥3）边形ABCDEF…中,N为BC边上任一点,CM为正</w:t>
      </w:r>
      <m:oMath>
        <m:r>
          <w:rPr>
            <w:rFonts w:ascii="Cambria Math" w:hAnsi="等线"/>
            <w:color w:val="000000" w:themeColor="text1"/>
            <w:szCs w:val="21"/>
          </w:rPr>
          <m:t>n</m:t>
        </m:r>
      </m:oMath>
      <w:r w:rsidR="00B43893" w:rsidRPr="002442A7">
        <w:rPr>
          <w:rFonts w:ascii="等线" w:hAnsi="等线"/>
          <w:color w:val="000000" w:themeColor="text1"/>
          <w:szCs w:val="21"/>
        </w:rPr>
        <w:t>边形外角∠DCK的平分线,问当∠ANM等于多少度时,结论AN=NM成立（不要求证明）.</w:t>
      </w:r>
    </w:p>
    <w:p w14:paraId="757BD1E4" w14:textId="6873B55F" w:rsidR="00EB34A9" w:rsidRDefault="00EB34A9" w:rsidP="00EB34A9">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2</w:t>
      </w:r>
      <w:r>
        <w:rPr>
          <w:rFonts w:ascii="等线" w:hAnsi="等线"/>
          <w:color w:val="000000" w:themeColor="text1"/>
          <w:szCs w:val="21"/>
        </w:rPr>
        <w:t>&gt;</w:t>
      </w:r>
      <w:r w:rsidR="00B43893" w:rsidRPr="002442A7">
        <w:rPr>
          <w:rFonts w:ascii="等线" w:hAnsi="等线"/>
          <w:color w:val="000000" w:themeColor="text1"/>
          <w:szCs w:val="21"/>
        </w:rPr>
        <w:t>如图5,在梯形ABCD中,AD∥BC,AB=BC=CD,N为BC延长线上一点,CM为∠DCN的平分线,若∠ANM=∠ABC,请</w:t>
      </w:r>
    </w:p>
    <w:p w14:paraId="58006737" w14:textId="25A4961D" w:rsidR="00B43893" w:rsidRPr="002442A7" w:rsidRDefault="00B43893" w:rsidP="00EB34A9">
      <w:pPr>
        <w:spacing w:line="0" w:lineRule="atLeast"/>
        <w:ind w:firstLineChars="300" w:firstLine="630"/>
        <w:rPr>
          <w:rFonts w:ascii="等线" w:hAnsi="等线"/>
          <w:color w:val="000000" w:themeColor="text1"/>
          <w:szCs w:val="21"/>
        </w:rPr>
      </w:pPr>
      <w:r w:rsidRPr="002442A7">
        <w:rPr>
          <w:rFonts w:ascii="等线" w:hAnsi="等线"/>
          <w:color w:val="000000" w:themeColor="text1"/>
          <w:szCs w:val="21"/>
        </w:rPr>
        <w:t>问AN=NM是否还成立？若成立,请给予证明；若不成立,请说明理由.</w:t>
      </w:r>
    </w:p>
    <w:p w14:paraId="22849D59" w14:textId="568B446C" w:rsidR="00B43893" w:rsidRPr="002442A7" w:rsidRDefault="00EB34A9" w:rsidP="00EB34A9">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747328" behindDoc="0" locked="0" layoutInCell="1" allowOverlap="1" wp14:anchorId="21A17B23" wp14:editId="68966C4E">
            <wp:simplePos x="0" y="0"/>
            <wp:positionH relativeFrom="margin">
              <wp:align>right</wp:align>
            </wp:positionH>
            <wp:positionV relativeFrom="paragraph">
              <wp:posOffset>76200</wp:posOffset>
            </wp:positionV>
            <wp:extent cx="4315460" cy="1171575"/>
            <wp:effectExtent l="0" t="0" r="0" b="0"/>
            <wp:wrapSquare wrapText="bothSides"/>
            <wp:docPr id="92"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15460" cy="1171575"/>
                    </a:xfrm>
                    <a:prstGeom prst="rect">
                      <a:avLst/>
                    </a:prstGeom>
                    <a:noFill/>
                    <a:ln>
                      <a:noFill/>
                    </a:ln>
                  </pic:spPr>
                </pic:pic>
              </a:graphicData>
            </a:graphic>
          </wp:anchor>
        </w:drawing>
      </w:r>
    </w:p>
    <w:p w14:paraId="6DD56160" w14:textId="77777777" w:rsidR="00EB34A9" w:rsidRDefault="00EB34A9">
      <w:pPr>
        <w:spacing w:line="0" w:lineRule="atLeast"/>
        <w:rPr>
          <w:rFonts w:ascii="等线" w:hAnsi="等线"/>
          <w:color w:val="000000" w:themeColor="text1"/>
          <w:szCs w:val="21"/>
        </w:rPr>
      </w:pPr>
    </w:p>
    <w:p w14:paraId="26263042" w14:textId="77777777" w:rsidR="00EB34A9" w:rsidRDefault="00EB34A9">
      <w:pPr>
        <w:spacing w:line="0" w:lineRule="atLeast"/>
        <w:rPr>
          <w:rFonts w:ascii="等线" w:hAnsi="等线"/>
          <w:color w:val="000000" w:themeColor="text1"/>
          <w:szCs w:val="21"/>
        </w:rPr>
      </w:pPr>
    </w:p>
    <w:p w14:paraId="438A4EE8" w14:textId="77777777" w:rsidR="00EB34A9" w:rsidRDefault="00EB34A9">
      <w:pPr>
        <w:spacing w:line="0" w:lineRule="atLeast"/>
        <w:rPr>
          <w:rFonts w:ascii="等线" w:hAnsi="等线"/>
          <w:color w:val="000000" w:themeColor="text1"/>
          <w:szCs w:val="21"/>
        </w:rPr>
      </w:pPr>
    </w:p>
    <w:p w14:paraId="60B489CE" w14:textId="77777777" w:rsidR="00EB34A9" w:rsidRDefault="00EB34A9">
      <w:pPr>
        <w:spacing w:line="0" w:lineRule="atLeast"/>
        <w:rPr>
          <w:rFonts w:ascii="等线" w:hAnsi="等线"/>
          <w:color w:val="000000" w:themeColor="text1"/>
          <w:szCs w:val="21"/>
        </w:rPr>
      </w:pPr>
    </w:p>
    <w:p w14:paraId="673430E3" w14:textId="77777777" w:rsidR="00EB34A9" w:rsidRDefault="00EB34A9">
      <w:pPr>
        <w:spacing w:line="0" w:lineRule="atLeast"/>
        <w:rPr>
          <w:rFonts w:ascii="等线" w:hAnsi="等线"/>
          <w:color w:val="000000" w:themeColor="text1"/>
          <w:szCs w:val="21"/>
        </w:rPr>
      </w:pPr>
    </w:p>
    <w:p w14:paraId="5093AB76" w14:textId="77777777" w:rsidR="00EB34A9" w:rsidRDefault="00EB34A9">
      <w:pPr>
        <w:spacing w:line="0" w:lineRule="atLeast"/>
        <w:rPr>
          <w:rFonts w:ascii="等线" w:hAnsi="等线"/>
          <w:color w:val="000000" w:themeColor="text1"/>
          <w:szCs w:val="21"/>
        </w:rPr>
      </w:pPr>
    </w:p>
    <w:p w14:paraId="33419794" w14:textId="77777777" w:rsidR="00EB34A9" w:rsidRDefault="00EB34A9" w:rsidP="00EB34A9">
      <w:pPr>
        <w:spacing w:line="0" w:lineRule="atLeast"/>
        <w:ind w:left="630" w:hangingChars="300" w:hanging="630"/>
        <w:rPr>
          <w:rFonts w:ascii="等线" w:hAnsi="等线"/>
          <w:color w:val="000000" w:themeColor="text1"/>
          <w:szCs w:val="21"/>
        </w:rPr>
      </w:pPr>
      <w:r>
        <w:rPr>
          <w:rFonts w:ascii="等线" w:hAnsi="等线"/>
          <w:color w:val="000000" w:themeColor="text1"/>
          <w:szCs w:val="21"/>
        </w:rPr>
        <w:lastRenderedPageBreak/>
        <w:t>30</w:t>
      </w:r>
      <w:r w:rsidR="00B43893" w:rsidRPr="002442A7">
        <w:rPr>
          <w:rFonts w:ascii="等线" w:hAnsi="等线" w:hint="eastAsia"/>
          <w:color w:val="000000" w:themeColor="text1"/>
          <w:szCs w:val="21"/>
        </w:rPr>
        <w:t>.</w:t>
      </w:r>
    </w:p>
    <w:p w14:paraId="6E5F6804" w14:textId="77777777" w:rsidR="00EB34A9" w:rsidRDefault="00EB34A9" w:rsidP="00EB34A9">
      <w:pPr>
        <w:spacing w:line="0" w:lineRule="atLeast"/>
        <w:ind w:left="630" w:hangingChars="300" w:hanging="63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已知在正方形ABCD中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M是AB的中点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E是AB延长线上一点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MN⊥DM且交∠CBE的平分线于N．试判定线段</w:t>
      </w:r>
    </w:p>
    <w:p w14:paraId="5495162E" w14:textId="642C7D14" w:rsidR="00B43893" w:rsidRPr="002442A7" w:rsidRDefault="00EB34A9" w:rsidP="00EB34A9">
      <w:pPr>
        <w:spacing w:line="0" w:lineRule="atLeast"/>
        <w:ind w:leftChars="100" w:left="630" w:hangingChars="200" w:hanging="420"/>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41856" behindDoc="0" locked="0" layoutInCell="1" allowOverlap="1" wp14:anchorId="00233AB5" wp14:editId="6DC5E1F9">
            <wp:simplePos x="0" y="0"/>
            <wp:positionH relativeFrom="margin">
              <wp:align>right</wp:align>
            </wp:positionH>
            <wp:positionV relativeFrom="paragraph">
              <wp:posOffset>142240</wp:posOffset>
            </wp:positionV>
            <wp:extent cx="1552575" cy="1219200"/>
            <wp:effectExtent l="0" t="0" r="9525" b="0"/>
            <wp:wrapSquare wrapText="bothSides"/>
            <wp:docPr id="313" name="Picture 31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菁优网"/>
                    <pic:cNvPicPr>
                      <a:picLocks noChangeAspect="1" noChangeArrowheads="1"/>
                    </pic:cNvPicPr>
                  </pic:nvPicPr>
                  <pic:blipFill>
                    <a:blip r:embed="rId62" r:link="rId63">
                      <a:grayscl/>
                      <a:extLst>
                        <a:ext uri="{28A0092B-C50C-407E-A947-70E740481C1C}">
                          <a14:useLocalDpi xmlns:a14="http://schemas.microsoft.com/office/drawing/2010/main" val="0"/>
                        </a:ext>
                      </a:extLst>
                    </a:blip>
                    <a:srcRect/>
                    <a:stretch>
                      <a:fillRect/>
                    </a:stretch>
                  </pic:blipFill>
                  <pic:spPr bwMode="auto">
                    <a:xfrm>
                      <a:off x="0" y="0"/>
                      <a:ext cx="1552575"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893" w:rsidRPr="002442A7">
        <w:rPr>
          <w:rFonts w:ascii="等线" w:hAnsi="等线" w:hint="eastAsia"/>
          <w:color w:val="000000" w:themeColor="text1"/>
          <w:szCs w:val="21"/>
        </w:rPr>
        <w:t>MD与MN的大小关系；</w:t>
      </w:r>
    </w:p>
    <w:p w14:paraId="3CCF6AEB" w14:textId="100D2AB8" w:rsidR="00B43893" w:rsidRPr="002442A7" w:rsidRDefault="00EB34A9" w:rsidP="00EB34A9">
      <w:pPr>
        <w:spacing w:line="0" w:lineRule="atLeast"/>
        <w:ind w:left="210" w:hangingChars="100" w:hanging="210"/>
        <w:rPr>
          <w:rFonts w:ascii="等线" w:hAnsi="等线"/>
          <w:color w:val="000000" w:themeColor="text1"/>
          <w:szCs w:val="21"/>
        </w:rPr>
      </w:pPr>
      <w:r>
        <w:rPr>
          <w:rFonts w:ascii="等线" w:hAnsi="等线"/>
          <w:color w:val="000000" w:themeColor="text1"/>
          <w:szCs w:val="21"/>
        </w:rPr>
        <w:t>(</w:t>
      </w:r>
      <w:r>
        <w:rPr>
          <w:rFonts w:ascii="等线" w:hAnsi="等线" w:hint="eastAsia"/>
          <w:color w:val="000000" w:themeColor="text1"/>
          <w:szCs w:val="21"/>
        </w:rPr>
        <w:t>2</w:t>
      </w:r>
      <w:r>
        <w:rPr>
          <w:rFonts w:ascii="等线" w:hAnsi="等线"/>
          <w:color w:val="000000" w:themeColor="text1"/>
          <w:szCs w:val="21"/>
        </w:rPr>
        <w:t>)</w:t>
      </w:r>
      <w:r w:rsidR="00B43893" w:rsidRPr="002442A7">
        <w:rPr>
          <w:rFonts w:ascii="等线" w:hAnsi="等线" w:hint="eastAsia"/>
          <w:color w:val="000000" w:themeColor="text1"/>
          <w:szCs w:val="21"/>
        </w:rPr>
        <w:t>若将上述条件中的“M是AB的中点”改为“M是AB上或AB延长线上任意一点”</w:t>
      </w:r>
      <w:r w:rsidR="00EC7155">
        <w:rPr>
          <w:rFonts w:ascii="等线" w:hAnsi="等线" w:hint="eastAsia"/>
          <w:color w:val="000000" w:themeColor="text1"/>
          <w:szCs w:val="21"/>
        </w:rPr>
        <w:t>,</w:t>
      </w:r>
      <w:proofErr w:type="gramStart"/>
      <w:r w:rsidR="00B43893" w:rsidRPr="002442A7">
        <w:rPr>
          <w:rFonts w:ascii="等线" w:hAnsi="等线" w:hint="eastAsia"/>
          <w:color w:val="000000" w:themeColor="text1"/>
          <w:szCs w:val="21"/>
        </w:rPr>
        <w:t>其余条件</w:t>
      </w:r>
      <w:proofErr w:type="gramEnd"/>
      <w:r w:rsidR="00B43893" w:rsidRPr="002442A7">
        <w:rPr>
          <w:rFonts w:ascii="等线" w:hAnsi="等线" w:hint="eastAsia"/>
          <w:color w:val="000000" w:themeColor="text1"/>
          <w:szCs w:val="21"/>
        </w:rPr>
        <w:t>不变．试问（1）中的结论还成立吗？如果成立</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请证明；如果不成立</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请说明理由．</w:t>
      </w:r>
    </w:p>
    <w:p w14:paraId="7C458E09" w14:textId="77777777" w:rsidR="00B43893" w:rsidRPr="002442A7" w:rsidRDefault="00B43893" w:rsidP="00EB34A9">
      <w:pPr>
        <w:spacing w:line="0" w:lineRule="atLeast"/>
        <w:rPr>
          <w:rFonts w:ascii="等线" w:hAnsi="等线"/>
          <w:color w:val="000000" w:themeColor="text1"/>
          <w:szCs w:val="21"/>
        </w:rPr>
      </w:pPr>
    </w:p>
    <w:p w14:paraId="1366F937" w14:textId="77777777" w:rsidR="00B43893" w:rsidRPr="002442A7" w:rsidRDefault="00B43893" w:rsidP="00EB34A9">
      <w:pPr>
        <w:spacing w:line="0" w:lineRule="atLeast"/>
        <w:rPr>
          <w:rFonts w:ascii="等线" w:hAnsi="等线"/>
          <w:color w:val="000000" w:themeColor="text1"/>
          <w:szCs w:val="21"/>
        </w:rPr>
      </w:pPr>
    </w:p>
    <w:p w14:paraId="4A089537" w14:textId="77777777" w:rsidR="00B43893" w:rsidRPr="002442A7" w:rsidRDefault="00B43893" w:rsidP="00EB34A9">
      <w:pPr>
        <w:spacing w:line="0" w:lineRule="atLeast"/>
        <w:rPr>
          <w:rFonts w:ascii="等线" w:hAnsi="等线"/>
          <w:color w:val="000000" w:themeColor="text1"/>
          <w:szCs w:val="21"/>
        </w:rPr>
      </w:pPr>
    </w:p>
    <w:p w14:paraId="46512DA8" w14:textId="77777777" w:rsidR="00B43893" w:rsidRPr="002442A7" w:rsidRDefault="00B43893" w:rsidP="00EB34A9">
      <w:pPr>
        <w:spacing w:line="0" w:lineRule="atLeast"/>
        <w:rPr>
          <w:rFonts w:ascii="等线" w:hAnsi="等线"/>
          <w:color w:val="000000" w:themeColor="text1"/>
          <w:szCs w:val="21"/>
        </w:rPr>
      </w:pPr>
    </w:p>
    <w:p w14:paraId="3351553B" w14:textId="77777777" w:rsidR="00B43893" w:rsidRPr="002442A7" w:rsidRDefault="00B43893" w:rsidP="00EB34A9">
      <w:pPr>
        <w:spacing w:line="0" w:lineRule="atLeast"/>
        <w:rPr>
          <w:rFonts w:ascii="等线" w:hAnsi="等线"/>
          <w:color w:val="000000" w:themeColor="text1"/>
          <w:szCs w:val="21"/>
        </w:rPr>
      </w:pPr>
    </w:p>
    <w:p w14:paraId="523F920C" w14:textId="416C9263" w:rsidR="00B43893" w:rsidRPr="002442A7" w:rsidRDefault="00EB34A9" w:rsidP="00EB34A9">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42880" behindDoc="0" locked="0" layoutInCell="1" allowOverlap="1" wp14:anchorId="46932C03" wp14:editId="5B7AEE0A">
            <wp:simplePos x="0" y="0"/>
            <wp:positionH relativeFrom="margin">
              <wp:align>right</wp:align>
            </wp:positionH>
            <wp:positionV relativeFrom="paragraph">
              <wp:posOffset>179070</wp:posOffset>
            </wp:positionV>
            <wp:extent cx="1337310" cy="788035"/>
            <wp:effectExtent l="0" t="0" r="0" b="0"/>
            <wp:wrapSquare wrapText="bothSides"/>
            <wp:docPr id="314" name="Picture 314"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菁优网"/>
                    <pic:cNvPicPr>
                      <a:picLocks noChangeAspect="1" noChangeArrowheads="1"/>
                    </pic:cNvPicPr>
                  </pic:nvPicPr>
                  <pic:blipFill>
                    <a:blip r:embed="rId64" r:link="rId65">
                      <a:grayscl/>
                      <a:extLst>
                        <a:ext uri="{28A0092B-C50C-407E-A947-70E740481C1C}">
                          <a14:useLocalDpi xmlns:a14="http://schemas.microsoft.com/office/drawing/2010/main" val="0"/>
                        </a:ext>
                      </a:extLst>
                    </a:blip>
                    <a:srcRect/>
                    <a:stretch>
                      <a:fillRect/>
                    </a:stretch>
                  </pic:blipFill>
                  <pic:spPr bwMode="auto">
                    <a:xfrm>
                      <a:off x="0" y="0"/>
                      <a:ext cx="1337310" cy="788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B01EFB" w14:textId="77777777" w:rsidR="00DB6361" w:rsidRDefault="00DB6361">
      <w:pPr>
        <w:spacing w:line="0" w:lineRule="atLeast"/>
        <w:rPr>
          <w:rFonts w:ascii="等线" w:hAnsi="等线"/>
          <w:color w:val="000000" w:themeColor="text1"/>
          <w:szCs w:val="21"/>
        </w:rPr>
      </w:pPr>
      <w:r>
        <w:rPr>
          <w:rFonts w:ascii="等线" w:hAnsi="等线"/>
          <w:color w:val="000000" w:themeColor="text1"/>
          <w:szCs w:val="21"/>
        </w:rPr>
        <w:t>31</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在△ABC中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∠A=90°</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D是AC上的一点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BD=DC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P是BC上的任一点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PE⊥BD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PF⊥AC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E、</w:t>
      </w:r>
    </w:p>
    <w:p w14:paraId="6BD2B97D" w14:textId="67DC2624" w:rsidR="00B43893" w:rsidRPr="002442A7" w:rsidRDefault="00B43893" w:rsidP="00DB6361">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F为垂足．求证</w:t>
      </w:r>
      <w:r w:rsidR="00B6392C">
        <w:rPr>
          <w:rFonts w:ascii="等线" w:hAnsi="等线" w:hint="eastAsia"/>
          <w:color w:val="000000" w:themeColor="text1"/>
          <w:szCs w:val="21"/>
        </w:rPr>
        <w:t>:</w:t>
      </w:r>
      <w:r w:rsidRPr="002442A7">
        <w:rPr>
          <w:rFonts w:ascii="等线" w:hAnsi="等线" w:hint="eastAsia"/>
          <w:color w:val="000000" w:themeColor="text1"/>
          <w:szCs w:val="21"/>
        </w:rPr>
        <w:t>PE+PF=AB．</w:t>
      </w:r>
    </w:p>
    <w:p w14:paraId="0E22D62B" w14:textId="77382EE9" w:rsidR="00B43893" w:rsidRPr="002442A7" w:rsidRDefault="00B43893" w:rsidP="00EB34A9">
      <w:pPr>
        <w:spacing w:line="0" w:lineRule="atLeast"/>
        <w:rPr>
          <w:rFonts w:ascii="等线" w:hAnsi="等线"/>
          <w:color w:val="000000" w:themeColor="text1"/>
          <w:szCs w:val="21"/>
        </w:rPr>
      </w:pPr>
    </w:p>
    <w:p w14:paraId="697ED682" w14:textId="77777777" w:rsidR="00B43893" w:rsidRPr="002442A7" w:rsidRDefault="00B43893" w:rsidP="00EB34A9">
      <w:pPr>
        <w:spacing w:line="0" w:lineRule="atLeast"/>
        <w:rPr>
          <w:rFonts w:ascii="等线" w:hAnsi="等线"/>
          <w:color w:val="000000" w:themeColor="text1"/>
          <w:szCs w:val="21"/>
        </w:rPr>
      </w:pPr>
    </w:p>
    <w:p w14:paraId="41F81D7B" w14:textId="77777777" w:rsidR="00B43893" w:rsidRPr="002442A7" w:rsidRDefault="00B43893" w:rsidP="00EB34A9">
      <w:pPr>
        <w:spacing w:line="0" w:lineRule="atLeast"/>
        <w:rPr>
          <w:rFonts w:ascii="等线" w:hAnsi="等线"/>
          <w:color w:val="000000" w:themeColor="text1"/>
          <w:szCs w:val="21"/>
        </w:rPr>
      </w:pPr>
    </w:p>
    <w:p w14:paraId="36999106" w14:textId="77777777" w:rsidR="00B43893" w:rsidRPr="002442A7" w:rsidRDefault="00B43893" w:rsidP="00EB34A9">
      <w:pPr>
        <w:spacing w:line="0" w:lineRule="atLeast"/>
        <w:rPr>
          <w:rFonts w:ascii="等线" w:hAnsi="等线"/>
          <w:color w:val="000000" w:themeColor="text1"/>
          <w:szCs w:val="21"/>
        </w:rPr>
      </w:pPr>
    </w:p>
    <w:p w14:paraId="3C5D6F1E" w14:textId="77777777" w:rsidR="00B43893" w:rsidRPr="002442A7" w:rsidRDefault="00B43893">
      <w:pPr>
        <w:spacing w:line="0" w:lineRule="atLeast"/>
        <w:rPr>
          <w:rFonts w:ascii="等线" w:hAnsi="等线"/>
          <w:color w:val="000000" w:themeColor="text1"/>
          <w:szCs w:val="21"/>
        </w:rPr>
      </w:pPr>
    </w:p>
    <w:p w14:paraId="677CA6DD" w14:textId="77777777" w:rsidR="00B43893" w:rsidRPr="002442A7" w:rsidRDefault="00B43893">
      <w:pPr>
        <w:spacing w:line="0" w:lineRule="atLeast"/>
        <w:rPr>
          <w:rFonts w:ascii="等线" w:hAnsi="等线"/>
          <w:color w:val="000000" w:themeColor="text1"/>
          <w:szCs w:val="21"/>
        </w:rPr>
      </w:pPr>
    </w:p>
    <w:p w14:paraId="341A6BBD" w14:textId="6B23206B" w:rsidR="00B43893" w:rsidRPr="002442A7" w:rsidRDefault="00DB6361">
      <w:pPr>
        <w:spacing w:line="0" w:lineRule="atLeast"/>
        <w:rPr>
          <w:rFonts w:ascii="等线" w:hAnsi="等线"/>
          <w:color w:val="000000" w:themeColor="text1"/>
          <w:szCs w:val="21"/>
        </w:rPr>
      </w:pPr>
      <w:r>
        <w:rPr>
          <w:rFonts w:ascii="等线" w:hAnsi="等线"/>
          <w:color w:val="000000" w:themeColor="text1"/>
          <w:szCs w:val="21"/>
        </w:rPr>
        <w:t>32.</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已知△ABC中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AB=AC=6cm</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BC=4cm</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点D为AB的中点．</w:t>
      </w:r>
    </w:p>
    <w:p w14:paraId="74A40A5F" w14:textId="33FD1EA4" w:rsidR="00B43893" w:rsidRPr="002442A7" w:rsidRDefault="00DB6361" w:rsidP="00DB636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如果点P在线段BC上以1cm/s的速度由点B向点C运动</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同时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点Q在线段CA上由点C向点A运动．</w:t>
      </w:r>
    </w:p>
    <w:p w14:paraId="542EE11C" w14:textId="1D29C389" w:rsidR="00B43893" w:rsidRPr="002442A7" w:rsidRDefault="00DB6361" w:rsidP="00DB6361">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1</w:t>
      </w:r>
      <w:r>
        <w:rPr>
          <w:rFonts w:ascii="等线" w:hAnsi="等线"/>
          <w:color w:val="000000" w:themeColor="text1"/>
          <w:szCs w:val="21"/>
        </w:rPr>
        <w:t>&gt;</w:t>
      </w:r>
      <w:r w:rsidR="00B43893" w:rsidRPr="002442A7">
        <w:rPr>
          <w:rFonts w:ascii="等线" w:hAnsi="等线" w:hint="eastAsia"/>
          <w:color w:val="000000" w:themeColor="text1"/>
          <w:szCs w:val="21"/>
        </w:rPr>
        <w:t>若点Q的运动速度与点P的运动速度相等</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经过1秒后</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△BPD与△CQP是否全等</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请说明理由；</w:t>
      </w:r>
    </w:p>
    <w:p w14:paraId="31189B77" w14:textId="663F1C6F" w:rsidR="00DB6361" w:rsidRDefault="00DB6361" w:rsidP="00DB6361">
      <w:pPr>
        <w:spacing w:line="0" w:lineRule="atLeast"/>
        <w:ind w:firstLineChars="200" w:firstLine="420"/>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43904" behindDoc="0" locked="0" layoutInCell="1" allowOverlap="1" wp14:anchorId="4B59DB06" wp14:editId="160AD4B8">
            <wp:simplePos x="0" y="0"/>
            <wp:positionH relativeFrom="margin">
              <wp:align>right</wp:align>
            </wp:positionH>
            <wp:positionV relativeFrom="paragraph">
              <wp:posOffset>9530</wp:posOffset>
            </wp:positionV>
            <wp:extent cx="902335" cy="1290955"/>
            <wp:effectExtent l="0" t="0" r="0" b="4445"/>
            <wp:wrapSquare wrapText="bothSides"/>
            <wp:docPr id="315" name="Picture 315"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菁优网"/>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902335" cy="129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hint="eastAsia"/>
          <w:color w:val="000000" w:themeColor="text1"/>
          <w:szCs w:val="21"/>
        </w:rPr>
        <w:t>2</w:t>
      </w:r>
      <w:r>
        <w:rPr>
          <w:rFonts w:ascii="等线" w:hAnsi="等线"/>
          <w:color w:val="000000" w:themeColor="text1"/>
          <w:szCs w:val="21"/>
        </w:rPr>
        <w:t>&gt;</w:t>
      </w:r>
      <w:r w:rsidR="00B43893" w:rsidRPr="002442A7">
        <w:rPr>
          <w:rFonts w:ascii="等线" w:hAnsi="等线" w:hint="eastAsia"/>
          <w:color w:val="000000" w:themeColor="text1"/>
          <w:szCs w:val="21"/>
        </w:rPr>
        <w:t>若点Q的运动速度与点P的运动速度不相等</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当点Q的运动速度为多少时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能够使△BPD与</w:t>
      </w:r>
    </w:p>
    <w:p w14:paraId="257EE017" w14:textId="006F61A7" w:rsidR="00B43893" w:rsidRPr="002442A7" w:rsidRDefault="00B43893" w:rsidP="00DB6361">
      <w:pPr>
        <w:spacing w:line="0" w:lineRule="atLeast"/>
        <w:ind w:firstLineChars="300" w:firstLine="630"/>
        <w:rPr>
          <w:rFonts w:ascii="等线" w:hAnsi="等线"/>
          <w:color w:val="000000" w:themeColor="text1"/>
          <w:szCs w:val="21"/>
        </w:rPr>
      </w:pPr>
      <w:r w:rsidRPr="002442A7">
        <w:rPr>
          <w:rFonts w:ascii="等线" w:hAnsi="等线" w:hint="eastAsia"/>
          <w:color w:val="000000" w:themeColor="text1"/>
          <w:szCs w:val="21"/>
        </w:rPr>
        <w:t>△CQP全等？</w:t>
      </w:r>
    </w:p>
    <w:p w14:paraId="2EDEADC0" w14:textId="7979B2B0" w:rsidR="00DB6361" w:rsidRDefault="00DB6361" w:rsidP="00DB636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若点Q以②中的运动速度从点C出发</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点P以原来的运动速度从点B同时出发</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都逆时针沿△</w:t>
      </w:r>
    </w:p>
    <w:p w14:paraId="57281330" w14:textId="6B71353C" w:rsidR="00DB6361" w:rsidRDefault="00B43893" w:rsidP="00DB6361">
      <w:pPr>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ABC三边运动</w:t>
      </w:r>
      <w:r w:rsidR="00EC7155">
        <w:rPr>
          <w:rFonts w:ascii="等线" w:hAnsi="等线" w:hint="eastAsia"/>
          <w:color w:val="000000" w:themeColor="text1"/>
          <w:szCs w:val="21"/>
        </w:rPr>
        <w:t>,</w:t>
      </w:r>
      <w:r w:rsidRPr="002442A7">
        <w:rPr>
          <w:rFonts w:ascii="等线" w:hAnsi="等线" w:hint="eastAsia"/>
          <w:color w:val="000000" w:themeColor="text1"/>
          <w:szCs w:val="21"/>
        </w:rPr>
        <w:t>则经过</w:t>
      </w:r>
      <w:r w:rsidRPr="002442A7">
        <w:rPr>
          <w:rFonts w:ascii="等线" w:hAnsi="等线" w:hint="eastAsia"/>
          <w:color w:val="000000" w:themeColor="text1"/>
          <w:szCs w:val="21"/>
          <w:u w:val="single"/>
        </w:rPr>
        <w:t xml:space="preserve">      </w:t>
      </w:r>
      <w:r w:rsidRPr="002442A7">
        <w:rPr>
          <w:rFonts w:ascii="等线" w:hAnsi="等线" w:hint="eastAsia"/>
          <w:color w:val="000000" w:themeColor="text1"/>
          <w:szCs w:val="21"/>
        </w:rPr>
        <w:t>后</w:t>
      </w:r>
      <w:r w:rsidR="00EC7155">
        <w:rPr>
          <w:rFonts w:ascii="等线" w:hAnsi="等线" w:hint="eastAsia"/>
          <w:color w:val="000000" w:themeColor="text1"/>
          <w:szCs w:val="21"/>
        </w:rPr>
        <w:t>,</w:t>
      </w:r>
      <w:r w:rsidRPr="002442A7">
        <w:rPr>
          <w:rFonts w:ascii="等线" w:hAnsi="等线" w:hint="eastAsia"/>
          <w:color w:val="000000" w:themeColor="text1"/>
          <w:szCs w:val="21"/>
        </w:rPr>
        <w:t>点P与点Q第一次在△ABC的</w:t>
      </w:r>
      <w:r w:rsidRPr="002442A7">
        <w:rPr>
          <w:rFonts w:ascii="等线" w:hAnsi="等线" w:hint="eastAsia"/>
          <w:color w:val="000000" w:themeColor="text1"/>
          <w:szCs w:val="21"/>
          <w:u w:val="single"/>
        </w:rPr>
        <w:t xml:space="preserve">      </w:t>
      </w:r>
      <w:r w:rsidRPr="002442A7">
        <w:rPr>
          <w:rFonts w:ascii="等线" w:hAnsi="等线" w:hint="eastAsia"/>
          <w:color w:val="000000" w:themeColor="text1"/>
          <w:szCs w:val="21"/>
        </w:rPr>
        <w:t>边上相遇</w:t>
      </w:r>
      <w:r w:rsidR="00DB6361">
        <w:rPr>
          <w:rFonts w:ascii="等线" w:hAnsi="等线" w:hint="eastAsia"/>
          <w:color w:val="000000" w:themeColor="text1"/>
          <w:szCs w:val="21"/>
        </w:rPr>
        <w:t>?请</w:t>
      </w:r>
      <w:r w:rsidRPr="002442A7">
        <w:rPr>
          <w:rFonts w:ascii="等线" w:hAnsi="等线" w:hint="eastAsia"/>
          <w:color w:val="000000" w:themeColor="text1"/>
          <w:szCs w:val="21"/>
        </w:rPr>
        <w:t>直接写出答</w:t>
      </w:r>
    </w:p>
    <w:p w14:paraId="15BBFD8E" w14:textId="0CB39FED" w:rsidR="00B43893" w:rsidRPr="002442A7" w:rsidRDefault="00B43893" w:rsidP="00DB6361">
      <w:pPr>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案</w:t>
      </w:r>
    </w:p>
    <w:p w14:paraId="67FAFF1C" w14:textId="77777777" w:rsidR="00B43893" w:rsidRPr="002442A7" w:rsidRDefault="00B43893">
      <w:pPr>
        <w:spacing w:line="0" w:lineRule="atLeast"/>
        <w:rPr>
          <w:rFonts w:ascii="等线" w:hAnsi="等线"/>
          <w:color w:val="000000" w:themeColor="text1"/>
          <w:szCs w:val="21"/>
        </w:rPr>
      </w:pPr>
    </w:p>
    <w:p w14:paraId="2319BCCD" w14:textId="77777777" w:rsidR="00B43893" w:rsidRPr="002442A7" w:rsidRDefault="00B43893">
      <w:pPr>
        <w:spacing w:line="0" w:lineRule="atLeast"/>
        <w:rPr>
          <w:rFonts w:ascii="等线" w:hAnsi="等线"/>
          <w:color w:val="000000" w:themeColor="text1"/>
          <w:szCs w:val="21"/>
        </w:rPr>
      </w:pPr>
    </w:p>
    <w:p w14:paraId="2D6CBFF8" w14:textId="77777777" w:rsidR="00B43893" w:rsidRPr="002442A7" w:rsidRDefault="00B43893">
      <w:pPr>
        <w:spacing w:line="0" w:lineRule="atLeast"/>
        <w:rPr>
          <w:rFonts w:ascii="等线" w:hAnsi="等线"/>
          <w:color w:val="000000" w:themeColor="text1"/>
          <w:szCs w:val="21"/>
        </w:rPr>
      </w:pPr>
    </w:p>
    <w:p w14:paraId="0B31310C" w14:textId="77777777" w:rsidR="00B43893" w:rsidRPr="002442A7" w:rsidRDefault="00B43893">
      <w:pPr>
        <w:spacing w:line="0" w:lineRule="atLeast"/>
        <w:rPr>
          <w:rFonts w:ascii="等线" w:hAnsi="等线"/>
          <w:color w:val="000000" w:themeColor="text1"/>
          <w:szCs w:val="21"/>
        </w:rPr>
      </w:pPr>
    </w:p>
    <w:p w14:paraId="79334590" w14:textId="77777777" w:rsidR="00B43893" w:rsidRPr="002442A7" w:rsidRDefault="00B43893">
      <w:pPr>
        <w:spacing w:line="0" w:lineRule="atLeast"/>
        <w:rPr>
          <w:rFonts w:ascii="等线" w:hAnsi="等线"/>
          <w:color w:val="000000" w:themeColor="text1"/>
          <w:szCs w:val="21"/>
        </w:rPr>
      </w:pPr>
    </w:p>
    <w:p w14:paraId="3F00ABF6" w14:textId="77777777" w:rsidR="00B43893" w:rsidRPr="002442A7" w:rsidRDefault="00B43893">
      <w:pPr>
        <w:spacing w:line="0" w:lineRule="atLeast"/>
        <w:rPr>
          <w:rFonts w:ascii="等线" w:hAnsi="等线"/>
          <w:color w:val="000000" w:themeColor="text1"/>
          <w:szCs w:val="21"/>
        </w:rPr>
      </w:pPr>
    </w:p>
    <w:p w14:paraId="17D1BF95" w14:textId="77777777" w:rsidR="00B43893" w:rsidRPr="002442A7" w:rsidRDefault="00B43893">
      <w:pPr>
        <w:spacing w:line="0" w:lineRule="atLeast"/>
        <w:rPr>
          <w:rFonts w:ascii="等线" w:hAnsi="等线"/>
          <w:color w:val="000000" w:themeColor="text1"/>
          <w:szCs w:val="21"/>
        </w:rPr>
      </w:pPr>
    </w:p>
    <w:p w14:paraId="64AF67FB" w14:textId="571032EE" w:rsidR="00B43893" w:rsidRPr="002442A7" w:rsidRDefault="00DB6361" w:rsidP="00DB6361">
      <w:pPr>
        <w:spacing w:line="0" w:lineRule="atLeast"/>
        <w:ind w:left="210" w:hangingChars="100" w:hanging="210"/>
        <w:rPr>
          <w:rFonts w:ascii="等线" w:hAnsi="等线"/>
          <w:color w:val="000000" w:themeColor="text1"/>
          <w:szCs w:val="21"/>
        </w:rPr>
      </w:pPr>
      <w:r>
        <w:rPr>
          <w:rFonts w:ascii="等线" w:hAnsi="等线"/>
          <w:color w:val="000000" w:themeColor="text1"/>
          <w:szCs w:val="21"/>
        </w:rPr>
        <w:t>33.</w:t>
      </w:r>
      <w:r w:rsidR="00B43893" w:rsidRPr="002442A7">
        <w:rPr>
          <w:rFonts w:ascii="等线" w:hAnsi="等线" w:hint="eastAsia"/>
          <w:color w:val="000000" w:themeColor="text1"/>
          <w:szCs w:val="21"/>
        </w:rPr>
        <w:t>已知</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在△ABC中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∠ACB为锐角</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点D为射线BC上一动点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连接AD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以AD</w:t>
      </w:r>
      <w:proofErr w:type="gramStart"/>
      <w:r w:rsidR="00B43893" w:rsidRPr="002442A7">
        <w:rPr>
          <w:rFonts w:ascii="等线" w:hAnsi="等线" w:hint="eastAsia"/>
          <w:color w:val="000000" w:themeColor="text1"/>
          <w:szCs w:val="21"/>
        </w:rPr>
        <w:t>为一边且</w:t>
      </w:r>
      <w:proofErr w:type="gramEnd"/>
      <w:r w:rsidR="00B43893" w:rsidRPr="002442A7">
        <w:rPr>
          <w:rFonts w:ascii="等线" w:hAnsi="等线" w:hint="eastAsia"/>
          <w:color w:val="000000" w:themeColor="text1"/>
          <w:szCs w:val="21"/>
        </w:rPr>
        <w:t>在AD的左侧作等腰直角△ADE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解答下列各题</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如果AB=AC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∠BAC=90°．</w:t>
      </w:r>
    </w:p>
    <w:p w14:paraId="7F127C92" w14:textId="23CAB0C4" w:rsidR="00DB6361" w:rsidRDefault="00DB6361" w:rsidP="00DB6361">
      <w:pPr>
        <w:spacing w:line="0" w:lineRule="atLeast"/>
        <w:ind w:leftChars="100" w:left="420" w:hangingChars="100" w:hanging="210"/>
        <w:rPr>
          <w:rFonts w:ascii="等线" w:hAnsi="等线"/>
          <w:color w:val="000000" w:themeColor="text1"/>
          <w:szCs w:val="21"/>
        </w:rPr>
      </w:pPr>
      <w:r w:rsidRPr="002442A7">
        <w:rPr>
          <w:rFonts w:ascii="等线" w:hAnsi="等线" w:cs="Arial"/>
          <w:noProof/>
          <w:color w:val="000000" w:themeColor="text1"/>
          <w:szCs w:val="21"/>
        </w:rPr>
        <w:drawing>
          <wp:anchor distT="0" distB="0" distL="114300" distR="114300" simplePos="0" relativeHeight="251748352" behindDoc="0" locked="0" layoutInCell="1" allowOverlap="1" wp14:anchorId="5ECB245B" wp14:editId="388F5D94">
            <wp:simplePos x="0" y="0"/>
            <wp:positionH relativeFrom="margin">
              <wp:align>right</wp:align>
            </wp:positionH>
            <wp:positionV relativeFrom="paragraph">
              <wp:posOffset>5446</wp:posOffset>
            </wp:positionV>
            <wp:extent cx="2305050" cy="1143000"/>
            <wp:effectExtent l="0" t="0" r="0" b="0"/>
            <wp:wrapSquare wrapText="bothSides"/>
            <wp:docPr id="93" name="图片 407"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7" descr="菁优网"/>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05050" cy="1143000"/>
                    </a:xfrm>
                    <a:prstGeom prst="rect">
                      <a:avLst/>
                    </a:prstGeom>
                    <a:noFill/>
                    <a:ln>
                      <a:noFill/>
                    </a:ln>
                  </pic:spPr>
                </pic:pic>
              </a:graphicData>
            </a:graphic>
          </wp:anchor>
        </w:drawing>
      </w: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当点D在线段BC上时（与点B不重合）</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如图甲</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线段BD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CE之间的位置关系为</w:t>
      </w:r>
      <w:r>
        <w:rPr>
          <w:rFonts w:ascii="等线" w:hAnsi="等线" w:hint="eastAsia"/>
          <w:color w:val="000000" w:themeColor="text1"/>
          <w:szCs w:val="21"/>
        </w:rPr>
        <w:t>？</w:t>
      </w:r>
    </w:p>
    <w:p w14:paraId="3834F282" w14:textId="267BF27B" w:rsidR="00B43893" w:rsidRPr="002442A7" w:rsidRDefault="00DB6361" w:rsidP="00DB6361">
      <w:pPr>
        <w:spacing w:line="0" w:lineRule="atLeast"/>
        <w:ind w:leftChars="100" w:left="420" w:hangingChars="100" w:hanging="210"/>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当点D在线段BC的延长线上时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如图乙</w:t>
      </w:r>
      <w:r w:rsidR="00EC7155">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中的结论是否还成立？为什么？</w:t>
      </w:r>
    </w:p>
    <w:p w14:paraId="62483566" w14:textId="65D7D31B" w:rsidR="00B43893" w:rsidRPr="002442A7" w:rsidRDefault="00B43893">
      <w:pPr>
        <w:spacing w:line="0" w:lineRule="atLeast"/>
        <w:rPr>
          <w:rFonts w:ascii="等线" w:hAnsi="等线" w:cs="Arial"/>
          <w:color w:val="000000" w:themeColor="text1"/>
          <w:szCs w:val="21"/>
        </w:rPr>
      </w:pPr>
    </w:p>
    <w:p w14:paraId="07357189" w14:textId="4820E882" w:rsidR="00B43893" w:rsidRDefault="00B43893">
      <w:pPr>
        <w:spacing w:line="0" w:lineRule="atLeast"/>
        <w:rPr>
          <w:rFonts w:ascii="等线" w:hAnsi="等线" w:cs="Arial"/>
          <w:color w:val="000000" w:themeColor="text1"/>
          <w:szCs w:val="21"/>
        </w:rPr>
      </w:pPr>
    </w:p>
    <w:p w14:paraId="3184AC94" w14:textId="077885F6" w:rsidR="00DB6361" w:rsidRDefault="00DB6361">
      <w:pPr>
        <w:spacing w:line="0" w:lineRule="atLeast"/>
        <w:rPr>
          <w:rFonts w:ascii="等线" w:hAnsi="等线" w:cs="Arial"/>
          <w:color w:val="000000" w:themeColor="text1"/>
          <w:szCs w:val="21"/>
        </w:rPr>
      </w:pPr>
    </w:p>
    <w:p w14:paraId="35B7F361" w14:textId="6D008EE0" w:rsidR="00DB6361" w:rsidRDefault="00DB6361">
      <w:pPr>
        <w:spacing w:line="0" w:lineRule="atLeast"/>
        <w:rPr>
          <w:rFonts w:ascii="等线" w:hAnsi="等线" w:cs="Arial"/>
          <w:color w:val="000000" w:themeColor="text1"/>
          <w:szCs w:val="21"/>
        </w:rPr>
      </w:pPr>
    </w:p>
    <w:p w14:paraId="497621E2" w14:textId="715880DC" w:rsidR="00DB6361" w:rsidRDefault="00DB6361">
      <w:pPr>
        <w:spacing w:line="0" w:lineRule="atLeast"/>
        <w:rPr>
          <w:rFonts w:ascii="等线" w:hAnsi="等线" w:cs="Arial"/>
          <w:color w:val="000000" w:themeColor="text1"/>
          <w:szCs w:val="21"/>
        </w:rPr>
      </w:pPr>
    </w:p>
    <w:p w14:paraId="6B546D2F" w14:textId="20ED8841" w:rsidR="00DB6361" w:rsidRDefault="00DB6361">
      <w:pPr>
        <w:spacing w:line="0" w:lineRule="atLeast"/>
        <w:rPr>
          <w:rFonts w:ascii="等线" w:hAnsi="等线" w:cs="Arial"/>
          <w:color w:val="000000" w:themeColor="text1"/>
          <w:szCs w:val="21"/>
        </w:rPr>
      </w:pPr>
    </w:p>
    <w:p w14:paraId="5390F9E8" w14:textId="7BD02061" w:rsidR="00DB6361" w:rsidRDefault="00DB6361">
      <w:pPr>
        <w:spacing w:line="0" w:lineRule="atLeast"/>
        <w:rPr>
          <w:rFonts w:ascii="等线" w:hAnsi="等线" w:cs="Arial"/>
          <w:color w:val="000000" w:themeColor="text1"/>
          <w:szCs w:val="21"/>
        </w:rPr>
      </w:pPr>
    </w:p>
    <w:p w14:paraId="7A77270A" w14:textId="4821A9F0" w:rsidR="00DB6361" w:rsidRDefault="00DB6361">
      <w:pPr>
        <w:spacing w:line="0" w:lineRule="atLeast"/>
        <w:rPr>
          <w:rFonts w:ascii="等线" w:hAnsi="等线" w:cs="Arial"/>
          <w:color w:val="000000" w:themeColor="text1"/>
          <w:szCs w:val="21"/>
        </w:rPr>
      </w:pPr>
    </w:p>
    <w:p w14:paraId="4E81270A" w14:textId="4BC39614" w:rsidR="00DB6361" w:rsidRDefault="00DB6361">
      <w:pPr>
        <w:spacing w:line="0" w:lineRule="atLeast"/>
        <w:rPr>
          <w:rFonts w:ascii="等线" w:hAnsi="等线" w:cs="Arial"/>
          <w:color w:val="000000" w:themeColor="text1"/>
          <w:szCs w:val="21"/>
        </w:rPr>
      </w:pPr>
    </w:p>
    <w:p w14:paraId="2961693D" w14:textId="190F1930" w:rsidR="00DB6361" w:rsidRDefault="00DB6361">
      <w:pPr>
        <w:spacing w:line="0" w:lineRule="atLeast"/>
        <w:rPr>
          <w:rFonts w:ascii="等线" w:hAnsi="等线" w:cs="Arial"/>
          <w:color w:val="000000" w:themeColor="text1"/>
          <w:szCs w:val="21"/>
        </w:rPr>
      </w:pPr>
    </w:p>
    <w:p w14:paraId="7345F99C" w14:textId="5E85D832" w:rsidR="00DB6361" w:rsidRDefault="00DB6361">
      <w:pPr>
        <w:spacing w:line="0" w:lineRule="atLeast"/>
        <w:rPr>
          <w:rFonts w:ascii="等线" w:hAnsi="等线" w:cs="Arial"/>
          <w:color w:val="000000" w:themeColor="text1"/>
          <w:szCs w:val="21"/>
        </w:rPr>
      </w:pPr>
    </w:p>
    <w:p w14:paraId="4FC3E030" w14:textId="287C6C1A" w:rsidR="00DB6361" w:rsidRDefault="00DB6361">
      <w:pPr>
        <w:spacing w:line="0" w:lineRule="atLeast"/>
        <w:rPr>
          <w:rFonts w:ascii="等线" w:hAnsi="等线" w:cs="Arial"/>
          <w:color w:val="000000" w:themeColor="text1"/>
          <w:szCs w:val="21"/>
        </w:rPr>
      </w:pPr>
    </w:p>
    <w:p w14:paraId="484BF30B" w14:textId="24B7BF6B" w:rsidR="00DB6361" w:rsidRDefault="00DB6361">
      <w:pPr>
        <w:spacing w:line="0" w:lineRule="atLeast"/>
        <w:rPr>
          <w:rFonts w:ascii="等线" w:hAnsi="等线" w:cs="Arial"/>
          <w:color w:val="000000" w:themeColor="text1"/>
          <w:szCs w:val="21"/>
        </w:rPr>
      </w:pPr>
    </w:p>
    <w:p w14:paraId="38373E38" w14:textId="77777777" w:rsidR="00DB6361" w:rsidRDefault="00DB6361">
      <w:pPr>
        <w:spacing w:line="0" w:lineRule="atLeast"/>
        <w:rPr>
          <w:rFonts w:ascii="等线" w:hAnsi="等线" w:cs="Arial"/>
          <w:color w:val="000000" w:themeColor="text1"/>
          <w:szCs w:val="21"/>
        </w:rPr>
      </w:pPr>
    </w:p>
    <w:p w14:paraId="6D595441" w14:textId="77777777" w:rsidR="00DB6361" w:rsidRPr="002442A7" w:rsidRDefault="00DB6361">
      <w:pPr>
        <w:spacing w:line="0" w:lineRule="atLeast"/>
        <w:rPr>
          <w:rFonts w:ascii="等线" w:hAnsi="等线" w:cs="Arial"/>
          <w:color w:val="000000" w:themeColor="text1"/>
          <w:szCs w:val="21"/>
        </w:rPr>
      </w:pPr>
    </w:p>
    <w:p w14:paraId="28514254" w14:textId="39EC8CC7" w:rsidR="00B43893" w:rsidRPr="002442A7" w:rsidRDefault="00DB6361" w:rsidP="00DB6361">
      <w:pPr>
        <w:spacing w:line="0" w:lineRule="atLeast"/>
        <w:ind w:left="210" w:hangingChars="100" w:hanging="210"/>
        <w:rPr>
          <w:rFonts w:ascii="等线" w:hAnsi="等线"/>
          <w:color w:val="000000" w:themeColor="text1"/>
          <w:szCs w:val="21"/>
        </w:rPr>
      </w:pPr>
      <w:r>
        <w:rPr>
          <w:rFonts w:ascii="等线" w:hAnsi="等线"/>
          <w:color w:val="000000" w:themeColor="text1"/>
          <w:szCs w:val="21"/>
        </w:rPr>
        <w:lastRenderedPageBreak/>
        <w:t>34.</w:t>
      </w:r>
      <w:r w:rsidR="00B43893" w:rsidRPr="002442A7">
        <w:rPr>
          <w:rFonts w:ascii="等线" w:hAnsi="等线" w:hint="eastAsia"/>
          <w:color w:val="000000" w:themeColor="text1"/>
          <w:szCs w:val="21"/>
        </w:rPr>
        <w:t>已知△ABC为等边三角形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点D为直线BC上的一动点（点D不与B、C重合）</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以AD为边作菱形ADEF（A、D、E、F按逆时针排列）</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使∠DAF=60°</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连接CF．</w:t>
      </w:r>
    </w:p>
    <w:p w14:paraId="506A54C6" w14:textId="2D6A73F9" w:rsidR="00B43893" w:rsidRPr="002442A7" w:rsidRDefault="00DB6361" w:rsidP="00DB636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如图1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当点D在边BC上时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①BD=CF；②AC=CF+CD；</w:t>
      </w:r>
    </w:p>
    <w:p w14:paraId="1A431BFB" w14:textId="13B1FB90" w:rsidR="00B43893" w:rsidRPr="002442A7" w:rsidRDefault="00DB6361" w:rsidP="00DB6361">
      <w:pPr>
        <w:spacing w:line="0" w:lineRule="atLeast"/>
        <w:ind w:leftChars="100" w:left="420" w:hangingChars="100" w:hanging="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如图</w:t>
      </w:r>
      <w:r w:rsidR="00547371" w:rsidRPr="002442A7">
        <w:rPr>
          <w:rFonts w:ascii="等线" w:hAnsi="等线" w:hint="eastAsia"/>
          <w:color w:val="000000" w:themeColor="text1"/>
          <w:szCs w:val="21"/>
        </w:rPr>
        <w:t>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当点D在边BC的延长线上且其他条件不变时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结论AC=CF+CD是否成立？若不成立</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请写出AC、CF、CD之间存在的数量关系</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并说明理由；</w:t>
      </w:r>
    </w:p>
    <w:p w14:paraId="1B951CD1" w14:textId="16DF0BEA" w:rsidR="00B43893" w:rsidRPr="002442A7" w:rsidRDefault="00DB6361" w:rsidP="00DB636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3)</w:t>
      </w:r>
      <w:r w:rsidR="00B43893" w:rsidRPr="002442A7">
        <w:rPr>
          <w:rFonts w:ascii="等线" w:hAnsi="等线" w:hint="eastAsia"/>
          <w:color w:val="000000" w:themeColor="text1"/>
          <w:szCs w:val="21"/>
        </w:rPr>
        <w:t>如图3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当点D在边BC的延长线上且其他条件不变时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补全图形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并直接写出AC、CF、CD之间存在的数量关系．</w:t>
      </w:r>
    </w:p>
    <w:p w14:paraId="427F2CFB" w14:textId="05D8CCB4" w:rsidR="00B43893" w:rsidRDefault="00DB6361">
      <w:pPr>
        <w:spacing w:line="0" w:lineRule="atLeast"/>
        <w:rPr>
          <w:rFonts w:ascii="等线" w:hAnsi="等线"/>
          <w:color w:val="000000" w:themeColor="text1"/>
          <w:szCs w:val="21"/>
        </w:rPr>
      </w:pPr>
      <w:r w:rsidRPr="002442A7">
        <w:rPr>
          <w:rFonts w:ascii="等线" w:hAnsi="等线" w:cs="Arial"/>
          <w:noProof/>
          <w:color w:val="000000" w:themeColor="text1"/>
          <w:szCs w:val="21"/>
        </w:rPr>
        <w:drawing>
          <wp:anchor distT="0" distB="0" distL="114300" distR="114300" simplePos="0" relativeHeight="251749376" behindDoc="0" locked="0" layoutInCell="1" allowOverlap="1" wp14:anchorId="2A59FEE7" wp14:editId="6F05BC39">
            <wp:simplePos x="0" y="0"/>
            <wp:positionH relativeFrom="margin">
              <wp:align>right</wp:align>
            </wp:positionH>
            <wp:positionV relativeFrom="paragraph">
              <wp:posOffset>19050</wp:posOffset>
            </wp:positionV>
            <wp:extent cx="3762375" cy="1457325"/>
            <wp:effectExtent l="0" t="0" r="9525" b="9525"/>
            <wp:wrapSquare wrapText="bothSides"/>
            <wp:docPr id="94" name="图片 408"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8" descr="菁优网"/>
                    <pic:cNvPicPr>
                      <a:picLocks noChangeAspect="1" noChangeArrowheads="1"/>
                    </pic:cNvPicPr>
                  </pic:nvPicPr>
                  <pic:blipFill>
                    <a:blip r:embed="rId69">
                      <a:grayscl/>
                      <a:extLst>
                        <a:ext uri="{28A0092B-C50C-407E-A947-70E740481C1C}">
                          <a14:useLocalDpi xmlns:a14="http://schemas.microsoft.com/office/drawing/2010/main" val="0"/>
                        </a:ext>
                      </a:extLst>
                    </a:blip>
                    <a:srcRect/>
                    <a:stretch>
                      <a:fillRect/>
                    </a:stretch>
                  </pic:blipFill>
                  <pic:spPr bwMode="auto">
                    <a:xfrm>
                      <a:off x="0" y="0"/>
                      <a:ext cx="3762375" cy="1457325"/>
                    </a:xfrm>
                    <a:prstGeom prst="rect">
                      <a:avLst/>
                    </a:prstGeom>
                    <a:noFill/>
                    <a:ln>
                      <a:noFill/>
                    </a:ln>
                  </pic:spPr>
                </pic:pic>
              </a:graphicData>
            </a:graphic>
          </wp:anchor>
        </w:drawing>
      </w:r>
    </w:p>
    <w:p w14:paraId="13EAB424" w14:textId="393064E2" w:rsidR="00DB6361" w:rsidRDefault="00DB6361">
      <w:pPr>
        <w:spacing w:line="0" w:lineRule="atLeast"/>
        <w:rPr>
          <w:rFonts w:ascii="等线" w:hAnsi="等线"/>
          <w:color w:val="000000" w:themeColor="text1"/>
          <w:szCs w:val="21"/>
        </w:rPr>
      </w:pPr>
    </w:p>
    <w:p w14:paraId="109AF3AB" w14:textId="23829820" w:rsidR="00DB6361" w:rsidRDefault="00DB6361">
      <w:pPr>
        <w:spacing w:line="0" w:lineRule="atLeast"/>
        <w:rPr>
          <w:rFonts w:ascii="等线" w:hAnsi="等线"/>
          <w:color w:val="000000" w:themeColor="text1"/>
          <w:szCs w:val="21"/>
        </w:rPr>
      </w:pPr>
    </w:p>
    <w:p w14:paraId="6412D585" w14:textId="3F2DEDC7" w:rsidR="00DB6361" w:rsidRDefault="00DB6361">
      <w:pPr>
        <w:spacing w:line="0" w:lineRule="atLeast"/>
        <w:rPr>
          <w:rFonts w:ascii="等线" w:hAnsi="等线"/>
          <w:color w:val="000000" w:themeColor="text1"/>
          <w:szCs w:val="21"/>
        </w:rPr>
      </w:pPr>
    </w:p>
    <w:p w14:paraId="3BC671E6" w14:textId="5D44A7EB" w:rsidR="00DB6361" w:rsidRDefault="00DB6361">
      <w:pPr>
        <w:spacing w:line="0" w:lineRule="atLeast"/>
        <w:rPr>
          <w:rFonts w:ascii="等线" w:hAnsi="等线"/>
          <w:color w:val="000000" w:themeColor="text1"/>
          <w:szCs w:val="21"/>
        </w:rPr>
      </w:pPr>
    </w:p>
    <w:p w14:paraId="3E9CD0BD" w14:textId="3526CFF6" w:rsidR="00DB6361" w:rsidRDefault="00DB6361">
      <w:pPr>
        <w:spacing w:line="0" w:lineRule="atLeast"/>
        <w:rPr>
          <w:rFonts w:ascii="等线" w:hAnsi="等线"/>
          <w:color w:val="000000" w:themeColor="text1"/>
          <w:szCs w:val="21"/>
        </w:rPr>
      </w:pPr>
    </w:p>
    <w:p w14:paraId="510075F6" w14:textId="09E17270" w:rsidR="00DB6361" w:rsidRDefault="00DB6361">
      <w:pPr>
        <w:spacing w:line="0" w:lineRule="atLeast"/>
        <w:rPr>
          <w:rFonts w:ascii="等线" w:hAnsi="等线"/>
          <w:color w:val="000000" w:themeColor="text1"/>
          <w:szCs w:val="21"/>
        </w:rPr>
      </w:pPr>
    </w:p>
    <w:p w14:paraId="1A02244C" w14:textId="65C7DDD8" w:rsidR="00DB6361" w:rsidRDefault="00DB6361">
      <w:pPr>
        <w:spacing w:line="0" w:lineRule="atLeast"/>
        <w:rPr>
          <w:rFonts w:ascii="等线" w:hAnsi="等线"/>
          <w:color w:val="000000" w:themeColor="text1"/>
          <w:szCs w:val="21"/>
        </w:rPr>
      </w:pPr>
    </w:p>
    <w:p w14:paraId="6393901E" w14:textId="1C10B774" w:rsidR="00DB6361" w:rsidRDefault="00DB6361">
      <w:pPr>
        <w:spacing w:line="0" w:lineRule="atLeast"/>
        <w:rPr>
          <w:rFonts w:ascii="等线" w:hAnsi="等线"/>
          <w:color w:val="000000" w:themeColor="text1"/>
          <w:szCs w:val="21"/>
        </w:rPr>
      </w:pPr>
    </w:p>
    <w:p w14:paraId="31D6C87F" w14:textId="4A8F8F94" w:rsidR="00DB6361" w:rsidRPr="002442A7" w:rsidRDefault="00DB6361">
      <w:pPr>
        <w:spacing w:line="0" w:lineRule="atLeast"/>
        <w:rPr>
          <w:rFonts w:ascii="等线" w:hAnsi="等线"/>
          <w:color w:val="000000" w:themeColor="text1"/>
          <w:szCs w:val="21"/>
        </w:rPr>
      </w:pPr>
    </w:p>
    <w:p w14:paraId="6FAE46FB" w14:textId="19572362" w:rsidR="00DB6361" w:rsidRDefault="00DB6361" w:rsidP="00DB6361">
      <w:pPr>
        <w:pStyle w:val="af3"/>
        <w:spacing w:before="0" w:beforeAutospacing="0" w:after="0" w:afterAutospacing="0"/>
        <w:rPr>
          <w:rFonts w:ascii="等线" w:hAnsi="等线"/>
          <w:color w:val="000000" w:themeColor="text1"/>
          <w:sz w:val="21"/>
          <w:szCs w:val="21"/>
        </w:rPr>
      </w:pPr>
      <w:r w:rsidRPr="002442A7">
        <w:rPr>
          <w:rFonts w:ascii="等线" w:hAnsi="等线" w:hint="eastAsia"/>
          <w:noProof/>
          <w:color w:val="000000" w:themeColor="text1"/>
          <w:sz w:val="21"/>
          <w:szCs w:val="21"/>
        </w:rPr>
        <mc:AlternateContent>
          <mc:Choice Requires="wpg">
            <w:drawing>
              <wp:anchor distT="0" distB="0" distL="114300" distR="114300" simplePos="0" relativeHeight="251652096" behindDoc="0" locked="0" layoutInCell="1" allowOverlap="1" wp14:anchorId="379D0B8A" wp14:editId="4A12BF28">
                <wp:simplePos x="0" y="0"/>
                <wp:positionH relativeFrom="margin">
                  <wp:align>right</wp:align>
                </wp:positionH>
                <wp:positionV relativeFrom="paragraph">
                  <wp:posOffset>15240</wp:posOffset>
                </wp:positionV>
                <wp:extent cx="1548130" cy="1324610"/>
                <wp:effectExtent l="0" t="0" r="0" b="8890"/>
                <wp:wrapSquare wrapText="left"/>
                <wp:docPr id="159"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8130" cy="1324610"/>
                          <a:chOff x="0" y="0"/>
                          <a:chExt cx="2438" cy="2086"/>
                        </a:xfrm>
                      </wpg:grpSpPr>
                      <wps:wsp>
                        <wps:cNvPr id="160" name="Text Box 317"/>
                        <wps:cNvSpPr txBox="1">
                          <a:spLocks noChangeArrowheads="1"/>
                        </wps:cNvSpPr>
                        <wps:spPr bwMode="auto">
                          <a:xfrm>
                            <a:off x="1212" y="1337"/>
                            <a:ext cx="45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51CD8" w14:textId="77777777" w:rsidR="005E791B" w:rsidRDefault="005E791B">
                              <w:pPr>
                                <w:rPr>
                                  <w:i/>
                                </w:rPr>
                              </w:pPr>
                              <w:r>
                                <w:rPr>
                                  <w:rFonts w:hint="eastAsia"/>
                                  <w:i/>
                                </w:rPr>
                                <w:t>D</w:t>
                              </w:r>
                            </w:p>
                          </w:txbxContent>
                        </wps:txbx>
                        <wps:bodyPr rot="0" vert="horz" wrap="square" lIns="91440" tIns="45720" rIns="91440" bIns="45720" anchor="t" anchorCtr="0" upright="1">
                          <a:noAutofit/>
                        </wps:bodyPr>
                      </wps:wsp>
                      <wpg:grpSp>
                        <wpg:cNvPr id="161" name="Group 318"/>
                        <wpg:cNvGrpSpPr>
                          <a:grpSpLocks/>
                        </wpg:cNvGrpSpPr>
                        <wpg:grpSpPr bwMode="auto">
                          <a:xfrm>
                            <a:off x="316" y="327"/>
                            <a:ext cx="1735" cy="1075"/>
                            <a:chOff x="0" y="0"/>
                            <a:chExt cx="1275" cy="789"/>
                          </a:xfrm>
                        </wpg:grpSpPr>
                        <wps:wsp>
                          <wps:cNvPr id="162" name="未知"/>
                          <wps:cNvSpPr>
                            <a:spLocks/>
                          </wps:cNvSpPr>
                          <wps:spPr bwMode="auto">
                            <a:xfrm>
                              <a:off x="0" y="0"/>
                              <a:ext cx="1275" cy="787"/>
                            </a:xfrm>
                            <a:custGeom>
                              <a:avLst/>
                              <a:gdLst>
                                <a:gd name="T0" fmla="*/ 0 w 1275"/>
                                <a:gd name="T1" fmla="*/ 787 h 787"/>
                                <a:gd name="T2" fmla="*/ 1275 w 1275"/>
                                <a:gd name="T3" fmla="*/ 787 h 787"/>
                                <a:gd name="T4" fmla="*/ 818 w 1275"/>
                                <a:gd name="T5" fmla="*/ 0 h 787"/>
                                <a:gd name="T6" fmla="*/ 0 w 1275"/>
                                <a:gd name="T7" fmla="*/ 787 h 787"/>
                              </a:gdLst>
                              <a:ahLst/>
                              <a:cxnLst>
                                <a:cxn ang="0">
                                  <a:pos x="T0" y="T1"/>
                                </a:cxn>
                                <a:cxn ang="0">
                                  <a:pos x="T2" y="T3"/>
                                </a:cxn>
                                <a:cxn ang="0">
                                  <a:pos x="T4" y="T5"/>
                                </a:cxn>
                                <a:cxn ang="0">
                                  <a:pos x="T6" y="T7"/>
                                </a:cxn>
                              </a:cxnLst>
                              <a:rect l="0" t="0" r="r" b="b"/>
                              <a:pathLst>
                                <a:path w="1275" h="787">
                                  <a:moveTo>
                                    <a:pt x="0" y="787"/>
                                  </a:moveTo>
                                  <a:lnTo>
                                    <a:pt x="1275" y="787"/>
                                  </a:lnTo>
                                  <a:lnTo>
                                    <a:pt x="818" y="0"/>
                                  </a:lnTo>
                                  <a:lnTo>
                                    <a:pt x="0" y="787"/>
                                  </a:lnTo>
                                  <a:close/>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320"/>
                          <wps:cNvCnPr>
                            <a:cxnSpLocks noChangeShapeType="1"/>
                          </wps:cNvCnPr>
                          <wps:spPr bwMode="auto">
                            <a:xfrm>
                              <a:off x="817" y="0"/>
                              <a:ext cx="0" cy="78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321"/>
                          <wps:cNvCnPr>
                            <a:cxnSpLocks noChangeShapeType="1"/>
                          </wps:cNvCnPr>
                          <wps:spPr bwMode="auto">
                            <a:xfrm flipV="1">
                              <a:off x="16" y="315"/>
                              <a:ext cx="975" cy="4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未知"/>
                          <wps:cNvSpPr>
                            <a:spLocks/>
                          </wps:cNvSpPr>
                          <wps:spPr bwMode="auto">
                            <a:xfrm>
                              <a:off x="832" y="721"/>
                              <a:ext cx="52" cy="68"/>
                            </a:xfrm>
                            <a:custGeom>
                              <a:avLst/>
                              <a:gdLst>
                                <a:gd name="T0" fmla="*/ 0 w 52"/>
                                <a:gd name="T1" fmla="*/ 0 h 68"/>
                                <a:gd name="T2" fmla="*/ 52 w 52"/>
                                <a:gd name="T3" fmla="*/ 0 h 68"/>
                                <a:gd name="T4" fmla="*/ 52 w 52"/>
                                <a:gd name="T5" fmla="*/ 68 h 68"/>
                              </a:gdLst>
                              <a:ahLst/>
                              <a:cxnLst>
                                <a:cxn ang="0">
                                  <a:pos x="T0" y="T1"/>
                                </a:cxn>
                                <a:cxn ang="0">
                                  <a:pos x="T2" y="T3"/>
                                </a:cxn>
                                <a:cxn ang="0">
                                  <a:pos x="T4" y="T5"/>
                                </a:cxn>
                              </a:cxnLst>
                              <a:rect l="0" t="0" r="r" b="b"/>
                              <a:pathLst>
                                <a:path w="52" h="68">
                                  <a:moveTo>
                                    <a:pt x="0" y="0"/>
                                  </a:moveTo>
                                  <a:lnTo>
                                    <a:pt x="52" y="0"/>
                                  </a:lnTo>
                                  <a:lnTo>
                                    <a:pt x="52" y="68"/>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未知"/>
                          <wps:cNvSpPr>
                            <a:spLocks/>
                          </wps:cNvSpPr>
                          <wps:spPr bwMode="auto">
                            <a:xfrm>
                              <a:off x="923" y="342"/>
                              <a:ext cx="97" cy="71"/>
                            </a:xfrm>
                            <a:custGeom>
                              <a:avLst/>
                              <a:gdLst>
                                <a:gd name="T0" fmla="*/ 0 w 112"/>
                                <a:gd name="T1" fmla="*/ 0 h 45"/>
                                <a:gd name="T2" fmla="*/ 30 w 112"/>
                                <a:gd name="T3" fmla="*/ 45 h 45"/>
                                <a:gd name="T4" fmla="*/ 112 w 112"/>
                                <a:gd name="T5" fmla="*/ 22 h 45"/>
                              </a:gdLst>
                              <a:ahLst/>
                              <a:cxnLst>
                                <a:cxn ang="0">
                                  <a:pos x="T0" y="T1"/>
                                </a:cxn>
                                <a:cxn ang="0">
                                  <a:pos x="T2" y="T3"/>
                                </a:cxn>
                                <a:cxn ang="0">
                                  <a:pos x="T4" y="T5"/>
                                </a:cxn>
                              </a:cxnLst>
                              <a:rect l="0" t="0" r="r" b="b"/>
                              <a:pathLst>
                                <a:path w="112" h="45">
                                  <a:moveTo>
                                    <a:pt x="0" y="0"/>
                                  </a:moveTo>
                                  <a:lnTo>
                                    <a:pt x="30" y="45"/>
                                  </a:lnTo>
                                  <a:lnTo>
                                    <a:pt x="112" y="22"/>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68" name="Text Box 324"/>
                        <wps:cNvSpPr txBox="1">
                          <a:spLocks noChangeArrowheads="1"/>
                        </wps:cNvSpPr>
                        <wps:spPr bwMode="auto">
                          <a:xfrm>
                            <a:off x="1988" y="1215"/>
                            <a:ext cx="45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843D1" w14:textId="77777777" w:rsidR="005E791B" w:rsidRDefault="005E791B">
                              <w:pPr>
                                <w:rPr>
                                  <w:i/>
                                </w:rPr>
                              </w:pPr>
                              <w:r>
                                <w:rPr>
                                  <w:rFonts w:hint="eastAsia"/>
                                  <w:i/>
                                </w:rPr>
                                <w:t>C</w:t>
                              </w:r>
                            </w:p>
                          </w:txbxContent>
                        </wps:txbx>
                        <wps:bodyPr rot="0" vert="horz" wrap="square" lIns="91440" tIns="45720" rIns="91440" bIns="45720" anchor="t" anchorCtr="0" upright="1">
                          <a:noAutofit/>
                        </wps:bodyPr>
                      </wps:wsp>
                      <wps:wsp>
                        <wps:cNvPr id="169" name="Text Box 325"/>
                        <wps:cNvSpPr txBox="1">
                          <a:spLocks noChangeArrowheads="1"/>
                        </wps:cNvSpPr>
                        <wps:spPr bwMode="auto">
                          <a:xfrm>
                            <a:off x="0" y="1228"/>
                            <a:ext cx="45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76971" w14:textId="77777777" w:rsidR="005E791B" w:rsidRDefault="005E791B">
                              <w:pPr>
                                <w:rPr>
                                  <w:i/>
                                </w:rPr>
                              </w:pPr>
                              <w:r>
                                <w:rPr>
                                  <w:rFonts w:hint="eastAsia"/>
                                  <w:i/>
                                </w:rPr>
                                <w:t>B</w:t>
                              </w:r>
                            </w:p>
                          </w:txbxContent>
                        </wps:txbx>
                        <wps:bodyPr rot="0" vert="horz" wrap="square" lIns="91440" tIns="45720" rIns="91440" bIns="45720" anchor="t" anchorCtr="0" upright="1">
                          <a:noAutofit/>
                        </wps:bodyPr>
                      </wps:wsp>
                      <wps:wsp>
                        <wps:cNvPr id="170" name="Text Box 326"/>
                        <wps:cNvSpPr txBox="1">
                          <a:spLocks noChangeArrowheads="1"/>
                        </wps:cNvSpPr>
                        <wps:spPr bwMode="auto">
                          <a:xfrm>
                            <a:off x="1185" y="0"/>
                            <a:ext cx="45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DDE" w14:textId="77777777" w:rsidR="005E791B" w:rsidRDefault="005E791B">
                              <w:pPr>
                                <w:rPr>
                                  <w:i/>
                                </w:rPr>
                              </w:pPr>
                              <w:r>
                                <w:rPr>
                                  <w:rFonts w:hint="eastAsia"/>
                                  <w:i/>
                                </w:rPr>
                                <w:t>A</w:t>
                              </w:r>
                            </w:p>
                          </w:txbxContent>
                        </wps:txbx>
                        <wps:bodyPr rot="0" vert="horz" wrap="square" lIns="91440" tIns="45720" rIns="91440" bIns="45720" anchor="t" anchorCtr="0" upright="1">
                          <a:noAutofit/>
                        </wps:bodyPr>
                      </wps:wsp>
                      <wps:wsp>
                        <wps:cNvPr id="171" name="Text Box 327"/>
                        <wps:cNvSpPr txBox="1">
                          <a:spLocks noChangeArrowheads="1"/>
                        </wps:cNvSpPr>
                        <wps:spPr bwMode="auto">
                          <a:xfrm>
                            <a:off x="1607" y="520"/>
                            <a:ext cx="450"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27D05" w14:textId="77777777" w:rsidR="005E791B" w:rsidRDefault="005E791B">
                              <w:pPr>
                                <w:rPr>
                                  <w:i/>
                                </w:rPr>
                              </w:pPr>
                              <w:r>
                                <w:rPr>
                                  <w:rFonts w:hint="eastAsia"/>
                                  <w:i/>
                                </w:rPr>
                                <w:t>E</w:t>
                              </w:r>
                            </w:p>
                          </w:txbxContent>
                        </wps:txbx>
                        <wps:bodyPr rot="0" vert="horz" wrap="square" lIns="91440" tIns="45720" rIns="91440" bIns="45720" anchor="t" anchorCtr="0" upright="1">
                          <a:noAutofit/>
                        </wps:bodyPr>
                      </wps:wsp>
                      <wps:wsp>
                        <wps:cNvPr id="174" name="Text Box 328"/>
                        <wps:cNvSpPr txBox="1">
                          <a:spLocks noChangeArrowheads="1"/>
                        </wps:cNvSpPr>
                        <wps:spPr bwMode="auto">
                          <a:xfrm>
                            <a:off x="1334" y="792"/>
                            <a:ext cx="450"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90C90" w14:textId="77777777" w:rsidR="005E791B" w:rsidRDefault="005E791B">
                              <w:pPr>
                                <w:rPr>
                                  <w:i/>
                                </w:rPr>
                              </w:pPr>
                              <w:r>
                                <w:rPr>
                                  <w:rFonts w:hint="eastAsia"/>
                                  <w:i/>
                                </w:rPr>
                                <w:t>H</w:t>
                              </w:r>
                            </w:p>
                          </w:txbxContent>
                        </wps:txbx>
                        <wps:bodyPr rot="0" vert="horz" wrap="square" lIns="91440" tIns="45720" rIns="91440" bIns="45720" anchor="t" anchorCtr="0" upright="1">
                          <a:noAutofit/>
                        </wps:bodyPr>
                      </wps:wsp>
                      <wps:wsp>
                        <wps:cNvPr id="176" name="Text Box 329"/>
                        <wps:cNvSpPr txBox="1">
                          <a:spLocks noChangeArrowheads="1"/>
                        </wps:cNvSpPr>
                        <wps:spPr bwMode="auto">
                          <a:xfrm>
                            <a:off x="1144" y="1705"/>
                            <a:ext cx="722" cy="3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DE793" w14:textId="77777777" w:rsidR="005E791B" w:rsidRDefault="005E791B"/>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D0B8A" id="Group 316" o:spid="_x0000_s1366" style="position:absolute;margin-left:70.7pt;margin-top:1.2pt;width:121.9pt;height:104.3pt;z-index:251652096;mso-position-horizontal:right;mso-position-horizontal-relative:margin" coordsize="2438,2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">
                <v:shape id="Text Box 317" o:spid="_x0000_s1367" type="#_x0000_t202" style="position:absolute;left:1212;top:1337;width:45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" filled="f" stroked="f">
                  <v:textbox>
                    <w:txbxContent>
                      <w:p w14:paraId="01751CD8" w14:textId="77777777" w:rsidR="005E791B" w:rsidRDefault="005E791B">
                        <w:pPr>
                          <w:rPr>
                            <w:i/>
                          </w:rPr>
                        </w:pPr>
                        <w:r>
                          <w:rPr>
                            <w:rFonts w:hint="eastAsia"/>
                            <w:i/>
                          </w:rPr>
                          <w:t>D</w:t>
                        </w:r>
                      </w:p>
                    </w:txbxContent>
                  </v:textbox>
                </v:shape>
                <v:group id="Group 318" o:spid="_x0000_s1368" style="position:absolute;left:316;top:327;width:1735;height:1075" coordsize="127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未知" o:spid="_x0000_s1369" style="position:absolute;width:1275;height:787;visibility:visible;mso-wrap-style:square;v-text-anchor:top" coordsize="1275,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" path="m,787r1275,l818,,,787xe" filled="f">
                    <v:path arrowok="t" o:connecttype="custom" o:connectlocs="0,787;1275,787;818,0;0,787" o:connectangles="0,0,0,0"/>
                  </v:shape>
                  <v:line id="Line 320" o:spid="_x0000_s1370" style="position:absolute;visibility:visible;mso-wrap-style:square" from="817,0" to="817,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line id="Line 321" o:spid="_x0000_s1371" style="position:absolute;flip:y;visibility:visible;mso-wrap-style:square" from="16,315" to="991,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"/>
                  <v:shape id="未知" o:spid="_x0000_s1372" style="position:absolute;left:832;top:721;width:52;height:68;visibility:visible;mso-wrap-style:square;v-text-anchor:top" coordsize="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" path="m,l52,r,68e" filled="f">
                    <v:path arrowok="t" o:connecttype="custom" o:connectlocs="0,0;52,0;52,68" o:connectangles="0,0,0"/>
                  </v:shape>
                  <v:shape id="未知" o:spid="_x0000_s1373" style="position:absolute;left:923;top:342;width:97;height:71;visibility:visible;mso-wrap-style:square;v-text-anchor:top" coordsize="1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" path="m,l30,45,112,22e" filled="f">
                    <v:path arrowok="t" o:connecttype="custom" o:connectlocs="0,0;26,71;97,35" o:connectangles="0,0,0"/>
                  </v:shape>
                </v:group>
                <v:shape id="Text Box 324" o:spid="_x0000_s1374" type="#_x0000_t202" style="position:absolute;left:1988;top:1215;width:45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14:paraId="2C0843D1" w14:textId="77777777" w:rsidR="005E791B" w:rsidRDefault="005E791B">
                        <w:pPr>
                          <w:rPr>
                            <w:i/>
                          </w:rPr>
                        </w:pPr>
                        <w:r>
                          <w:rPr>
                            <w:rFonts w:hint="eastAsia"/>
                            <w:i/>
                          </w:rPr>
                          <w:t>C</w:t>
                        </w:r>
                      </w:p>
                    </w:txbxContent>
                  </v:textbox>
                </v:shape>
                <v:shape id="Text Box 325" o:spid="_x0000_s1375" type="#_x0000_t202" style="position:absolute;top:1228;width:45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14:paraId="31D76971" w14:textId="77777777" w:rsidR="005E791B" w:rsidRDefault="005E791B">
                        <w:pPr>
                          <w:rPr>
                            <w:i/>
                          </w:rPr>
                        </w:pPr>
                        <w:r>
                          <w:rPr>
                            <w:rFonts w:hint="eastAsia"/>
                            <w:i/>
                          </w:rPr>
                          <w:t>B</w:t>
                        </w:r>
                      </w:p>
                    </w:txbxContent>
                  </v:textbox>
                </v:shape>
                <v:shape id="Text Box 326" o:spid="_x0000_s1376" type="#_x0000_t202" style="position:absolute;left:1185;width:45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" filled="f" stroked="f">
                  <v:textbox>
                    <w:txbxContent>
                      <w:p w14:paraId="6300ADDE" w14:textId="77777777" w:rsidR="005E791B" w:rsidRDefault="005E791B">
                        <w:pPr>
                          <w:rPr>
                            <w:i/>
                          </w:rPr>
                        </w:pPr>
                        <w:r>
                          <w:rPr>
                            <w:rFonts w:hint="eastAsia"/>
                            <w:i/>
                          </w:rPr>
                          <w:t>A</w:t>
                        </w:r>
                      </w:p>
                    </w:txbxContent>
                  </v:textbox>
                </v:shape>
                <v:shape id="Text Box 327" o:spid="_x0000_s1377" type="#_x0000_t202" style="position:absolute;left:1607;top:520;width:450;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25527D05" w14:textId="77777777" w:rsidR="005E791B" w:rsidRDefault="005E791B">
                        <w:pPr>
                          <w:rPr>
                            <w:i/>
                          </w:rPr>
                        </w:pPr>
                        <w:r>
                          <w:rPr>
                            <w:rFonts w:hint="eastAsia"/>
                            <w:i/>
                          </w:rPr>
                          <w:t>E</w:t>
                        </w:r>
                      </w:p>
                    </w:txbxContent>
                  </v:textbox>
                </v:shape>
                <v:shape id="Text Box 328" o:spid="_x0000_s1378" type="#_x0000_t202" style="position:absolute;left:1334;top:792;width:45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" filled="f" stroked="f">
                  <v:textbox>
                    <w:txbxContent>
                      <w:p w14:paraId="66590C90" w14:textId="77777777" w:rsidR="005E791B" w:rsidRDefault="005E791B">
                        <w:pPr>
                          <w:rPr>
                            <w:i/>
                          </w:rPr>
                        </w:pPr>
                        <w:r>
                          <w:rPr>
                            <w:rFonts w:hint="eastAsia"/>
                            <w:i/>
                          </w:rPr>
                          <w:t>H</w:t>
                        </w:r>
                      </w:p>
                    </w:txbxContent>
                  </v:textbox>
                </v:shape>
                <v:shape id="Text Box 329" o:spid="_x0000_s1379" type="#_x0000_t202" style="position:absolute;left:1144;top:1705;width:722;height: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14:paraId="210DE793" w14:textId="77777777" w:rsidR="005E791B" w:rsidRDefault="005E791B"/>
                    </w:txbxContent>
                  </v:textbox>
                </v:shape>
                <w10:wrap type="square" side="left" anchorx="margin"/>
              </v:group>
            </w:pict>
          </mc:Fallback>
        </mc:AlternateContent>
      </w:r>
      <w:r>
        <w:rPr>
          <w:rFonts w:ascii="等线" w:hAnsi="等线"/>
          <w:color w:val="000000" w:themeColor="text1"/>
          <w:sz w:val="21"/>
          <w:szCs w:val="21"/>
        </w:rPr>
        <w:t>35.</w:t>
      </w:r>
      <w:r w:rsidR="00B43893" w:rsidRPr="002442A7">
        <w:rPr>
          <w:rFonts w:ascii="等线" w:hAnsi="等线" w:hint="eastAsia"/>
          <w:color w:val="000000" w:themeColor="text1"/>
          <w:sz w:val="21"/>
          <w:szCs w:val="21"/>
        </w:rPr>
        <w:t>在△ABC中</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AD⊥BC, BE⊥AC, D、E为垂足</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AD与BE交与点H</w:t>
      </w:r>
      <w:r w:rsidR="00EC7155">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BD=AD求证</w:t>
      </w:r>
      <w:r w:rsidR="00B6392C">
        <w:rPr>
          <w:rFonts w:ascii="等线" w:hAnsi="等线" w:hint="eastAsia"/>
          <w:color w:val="000000" w:themeColor="text1"/>
          <w:sz w:val="21"/>
          <w:szCs w:val="21"/>
        </w:rPr>
        <w:t>:</w:t>
      </w:r>
      <w:r w:rsidR="00B43893" w:rsidRPr="002442A7">
        <w:rPr>
          <w:rFonts w:ascii="等线" w:hAnsi="等线" w:hint="eastAsia"/>
          <w:color w:val="000000" w:themeColor="text1"/>
          <w:sz w:val="21"/>
          <w:szCs w:val="21"/>
        </w:rPr>
        <w:t xml:space="preserve">BH=AC          </w:t>
      </w:r>
    </w:p>
    <w:p w14:paraId="3F4B2AED" w14:textId="666E8A14" w:rsidR="00DB6361" w:rsidRDefault="00B43893" w:rsidP="00DB6361">
      <w:pPr>
        <w:pStyle w:val="af3"/>
        <w:spacing w:before="0" w:beforeAutospacing="0" w:after="0" w:afterAutospacing="0"/>
        <w:ind w:firstLineChars="100" w:firstLine="210"/>
        <w:rPr>
          <w:rFonts w:ascii="等线" w:hAnsi="等线"/>
          <w:color w:val="000000" w:themeColor="text1"/>
          <w:sz w:val="21"/>
          <w:szCs w:val="21"/>
        </w:rPr>
      </w:pPr>
      <w:r w:rsidRPr="002442A7">
        <w:rPr>
          <w:rFonts w:ascii="等线" w:hAnsi="等线" w:hint="eastAsia"/>
          <w:color w:val="000000" w:themeColor="text1"/>
          <w:sz w:val="21"/>
          <w:szCs w:val="21"/>
        </w:rPr>
        <w:t>BE⊥AD</w:t>
      </w:r>
    </w:p>
    <w:p w14:paraId="39B403DF" w14:textId="4A055D59" w:rsidR="00DB6361" w:rsidRDefault="00DB6361" w:rsidP="00DB6361">
      <w:pPr>
        <w:pStyle w:val="af3"/>
        <w:spacing w:before="0" w:beforeAutospacing="0" w:after="0" w:afterAutospacing="0"/>
        <w:rPr>
          <w:rFonts w:ascii="等线" w:hAnsi="等线"/>
          <w:color w:val="000000" w:themeColor="text1"/>
          <w:sz w:val="21"/>
          <w:szCs w:val="21"/>
        </w:rPr>
      </w:pPr>
    </w:p>
    <w:p w14:paraId="4ADB0948" w14:textId="4FFFE2DA" w:rsidR="00DB6361" w:rsidRDefault="00DB6361" w:rsidP="00DB6361">
      <w:pPr>
        <w:pStyle w:val="af3"/>
        <w:spacing w:before="0" w:beforeAutospacing="0" w:after="0" w:afterAutospacing="0"/>
        <w:rPr>
          <w:rFonts w:ascii="等线" w:hAnsi="等线"/>
          <w:color w:val="000000" w:themeColor="text1"/>
          <w:sz w:val="21"/>
          <w:szCs w:val="21"/>
        </w:rPr>
      </w:pPr>
    </w:p>
    <w:p w14:paraId="26AE9AEA" w14:textId="1379D50F" w:rsidR="00DB6361" w:rsidRDefault="00DB6361" w:rsidP="00DB6361">
      <w:pPr>
        <w:pStyle w:val="af3"/>
        <w:spacing w:before="0" w:beforeAutospacing="0" w:after="0" w:afterAutospacing="0"/>
        <w:rPr>
          <w:rFonts w:ascii="等线" w:hAnsi="等线"/>
          <w:color w:val="000000" w:themeColor="text1"/>
          <w:sz w:val="21"/>
          <w:szCs w:val="21"/>
        </w:rPr>
      </w:pPr>
    </w:p>
    <w:p w14:paraId="43EF4FF4" w14:textId="4EDB23A0" w:rsidR="00DB6361" w:rsidRDefault="00DB6361" w:rsidP="00DB6361">
      <w:pPr>
        <w:pStyle w:val="af3"/>
        <w:spacing w:before="0" w:beforeAutospacing="0" w:after="0" w:afterAutospacing="0"/>
        <w:rPr>
          <w:rFonts w:ascii="等线" w:hAnsi="等线"/>
          <w:color w:val="000000" w:themeColor="text1"/>
          <w:sz w:val="21"/>
          <w:szCs w:val="21"/>
        </w:rPr>
      </w:pPr>
    </w:p>
    <w:p w14:paraId="47F27EC0" w14:textId="77777777" w:rsidR="00DB6361" w:rsidRPr="002442A7" w:rsidRDefault="00DB6361" w:rsidP="00DB6361">
      <w:pPr>
        <w:pStyle w:val="af3"/>
        <w:spacing w:before="0" w:beforeAutospacing="0" w:after="0" w:afterAutospacing="0"/>
        <w:rPr>
          <w:rFonts w:ascii="等线" w:hAnsi="等线"/>
          <w:color w:val="000000" w:themeColor="text1"/>
          <w:sz w:val="21"/>
          <w:szCs w:val="21"/>
        </w:rPr>
      </w:pPr>
    </w:p>
    <w:p w14:paraId="54DC86D7" w14:textId="77777777" w:rsidR="00983F0E" w:rsidRDefault="00DB6361" w:rsidP="00983F0E">
      <w:pPr>
        <w:spacing w:line="0" w:lineRule="atLeast"/>
        <w:ind w:left="210" w:hangingChars="100" w:hanging="210"/>
        <w:rPr>
          <w:rFonts w:ascii="等线" w:hAnsi="等线"/>
          <w:color w:val="000000" w:themeColor="text1"/>
          <w:szCs w:val="21"/>
        </w:rPr>
      </w:pPr>
      <w:r>
        <w:rPr>
          <w:rFonts w:ascii="等线" w:hAnsi="等线"/>
          <w:color w:val="000000" w:themeColor="text1"/>
          <w:szCs w:val="21"/>
        </w:rPr>
        <w:t>36.</w:t>
      </w:r>
      <w:r w:rsidR="00B43893" w:rsidRPr="00983F0E">
        <w:rPr>
          <w:rFonts w:ascii="等线" w:hAnsi="等线" w:hint="eastAsia"/>
          <w:color w:val="000000" w:themeColor="text1"/>
          <w:szCs w:val="21"/>
        </w:rPr>
        <w:t>如图14-1</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在△ABC中</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BC边在直线l上</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AC⊥BC</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且AC = BC．△EFP的边FP也在直线l上</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边EF与边AC重合</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且EF=FP．</w:t>
      </w:r>
    </w:p>
    <w:p w14:paraId="166B6A1B" w14:textId="525A2CF0" w:rsidR="00983F0E" w:rsidRDefault="00983F0E" w:rsidP="00983F0E">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983F0E">
        <w:rPr>
          <w:rFonts w:ascii="等线" w:hAnsi="等线" w:hint="eastAsia"/>
          <w:color w:val="000000" w:themeColor="text1"/>
          <w:szCs w:val="21"/>
        </w:rPr>
        <w:t>在图14-1中</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请你通过观察、测量</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pacing w:val="-2"/>
          <w:szCs w:val="21"/>
        </w:rPr>
        <w:t>猜想并写出AB与A</w:t>
      </w:r>
      <w:r w:rsidR="00B43893" w:rsidRPr="00983F0E">
        <w:rPr>
          <w:rFonts w:ascii="等线" w:hAnsi="等线" w:hint="eastAsia"/>
          <w:color w:val="000000" w:themeColor="text1"/>
          <w:szCs w:val="21"/>
        </w:rPr>
        <w:t>P所</w:t>
      </w:r>
      <w:r w:rsidR="00B43893" w:rsidRPr="00983F0E">
        <w:rPr>
          <w:rFonts w:ascii="等线" w:hAnsi="等线" w:hint="eastAsia"/>
          <w:color w:val="000000" w:themeColor="text1"/>
          <w:spacing w:val="-2"/>
          <w:szCs w:val="21"/>
        </w:rPr>
        <w:t>满足的数量关系和位置关系</w:t>
      </w:r>
      <w:r w:rsidR="00B43893" w:rsidRPr="00983F0E">
        <w:rPr>
          <w:rFonts w:ascii="等线" w:hAnsi="等线" w:hint="eastAsia"/>
          <w:color w:val="000000" w:themeColor="text1"/>
          <w:szCs w:val="21"/>
        </w:rPr>
        <w:t>；</w:t>
      </w:r>
    </w:p>
    <w:p w14:paraId="69E02209" w14:textId="080FB397" w:rsidR="00983F0E" w:rsidRDefault="00983F0E" w:rsidP="00983F0E">
      <w:pPr>
        <w:spacing w:line="0" w:lineRule="atLeast"/>
        <w:ind w:leftChars="100" w:left="420" w:hangingChars="100" w:hanging="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983F0E">
        <w:rPr>
          <w:rFonts w:ascii="等线" w:hAnsi="等线" w:hint="eastAsia"/>
          <w:color w:val="000000" w:themeColor="text1"/>
          <w:szCs w:val="21"/>
        </w:rPr>
        <w:t>将</w:t>
      </w:r>
      <w:r w:rsidR="00B43893" w:rsidRPr="00983F0E">
        <w:rPr>
          <w:rFonts w:ascii="等线" w:hAnsi="等线" w:hint="eastAsia"/>
          <w:color w:val="000000" w:themeColor="text1"/>
          <w:spacing w:val="2"/>
          <w:szCs w:val="21"/>
        </w:rPr>
        <w:t>△EFP沿直线l向左平移到图14-</w:t>
      </w:r>
      <w:r w:rsidR="00547371" w:rsidRPr="00983F0E">
        <w:rPr>
          <w:rFonts w:ascii="等线" w:hAnsi="等线" w:hint="eastAsia"/>
          <w:color w:val="000000" w:themeColor="text1"/>
          <w:spacing w:val="2"/>
          <w:szCs w:val="21"/>
        </w:rPr>
        <w:t>3</w:t>
      </w:r>
      <w:r w:rsidR="00B43893" w:rsidRPr="00983F0E">
        <w:rPr>
          <w:rFonts w:ascii="等线" w:hAnsi="等线" w:hint="eastAsia"/>
          <w:color w:val="000000" w:themeColor="text1"/>
          <w:spacing w:val="2"/>
          <w:szCs w:val="21"/>
        </w:rPr>
        <w:t>的位置时</w:t>
      </w:r>
      <w:r w:rsidR="00EC7155" w:rsidRPr="00983F0E">
        <w:rPr>
          <w:rFonts w:ascii="等线" w:hAnsi="等线" w:hint="eastAsia"/>
          <w:color w:val="000000" w:themeColor="text1"/>
          <w:spacing w:val="2"/>
          <w:szCs w:val="21"/>
        </w:rPr>
        <w:t>,</w:t>
      </w:r>
      <w:r w:rsidR="00B43893" w:rsidRPr="00983F0E">
        <w:rPr>
          <w:rFonts w:ascii="等线" w:hAnsi="等线" w:hint="eastAsia"/>
          <w:color w:val="000000" w:themeColor="text1"/>
          <w:spacing w:val="2"/>
          <w:szCs w:val="21"/>
        </w:rPr>
        <w:t>EP交AC于点Q</w:t>
      </w:r>
      <w:r w:rsidR="00EC7155" w:rsidRPr="00983F0E">
        <w:rPr>
          <w:rFonts w:ascii="等线" w:hAnsi="等线" w:hint="eastAsia"/>
          <w:color w:val="000000" w:themeColor="text1"/>
          <w:spacing w:val="2"/>
          <w:szCs w:val="21"/>
        </w:rPr>
        <w:t>,</w:t>
      </w:r>
      <w:r w:rsidR="00B43893" w:rsidRPr="00983F0E">
        <w:rPr>
          <w:rFonts w:ascii="等线" w:hAnsi="等线" w:hint="eastAsia"/>
          <w:color w:val="000000" w:themeColor="text1"/>
          <w:spacing w:val="2"/>
          <w:szCs w:val="21"/>
        </w:rPr>
        <w:t>连结AP</w:t>
      </w:r>
      <w:r w:rsidR="00EC7155" w:rsidRPr="00983F0E">
        <w:rPr>
          <w:rFonts w:ascii="等线" w:hAnsi="等线" w:hint="eastAsia"/>
          <w:color w:val="000000" w:themeColor="text1"/>
          <w:spacing w:val="2"/>
          <w:szCs w:val="21"/>
        </w:rPr>
        <w:t>,</w:t>
      </w:r>
      <w:r w:rsidR="00B43893" w:rsidRPr="00983F0E">
        <w:rPr>
          <w:rFonts w:ascii="等线" w:hAnsi="等线" w:hint="eastAsia"/>
          <w:color w:val="000000" w:themeColor="text1"/>
          <w:spacing w:val="2"/>
          <w:szCs w:val="21"/>
        </w:rPr>
        <w:t>BQ．</w:t>
      </w:r>
      <w:r w:rsidR="00B43893" w:rsidRPr="00983F0E">
        <w:rPr>
          <w:rFonts w:ascii="等线" w:hAnsi="等线" w:hint="eastAsia"/>
          <w:color w:val="000000" w:themeColor="text1"/>
          <w:szCs w:val="21"/>
        </w:rPr>
        <w:t>猜想</w:t>
      </w:r>
      <w:r w:rsidR="00B43893" w:rsidRPr="00983F0E">
        <w:rPr>
          <w:rFonts w:ascii="等线" w:hAnsi="等线" w:hint="eastAsia"/>
          <w:color w:val="000000" w:themeColor="text1"/>
          <w:spacing w:val="-2"/>
          <w:szCs w:val="21"/>
        </w:rPr>
        <w:t>并写出</w:t>
      </w:r>
      <w:r w:rsidR="00B43893" w:rsidRPr="00983F0E">
        <w:rPr>
          <w:rFonts w:ascii="等线" w:hAnsi="等线" w:hint="eastAsia"/>
          <w:color w:val="000000" w:themeColor="text1"/>
          <w:szCs w:val="21"/>
        </w:rPr>
        <w:t>BQ与AP所</w:t>
      </w:r>
      <w:r w:rsidR="00B43893" w:rsidRPr="00983F0E">
        <w:rPr>
          <w:rFonts w:ascii="等线" w:hAnsi="等线" w:hint="eastAsia"/>
          <w:color w:val="000000" w:themeColor="text1"/>
          <w:spacing w:val="-2"/>
          <w:szCs w:val="21"/>
        </w:rPr>
        <w:t>满足的数量关系和位置关系</w:t>
      </w:r>
      <w:r w:rsidR="00EC7155" w:rsidRPr="00983F0E">
        <w:rPr>
          <w:rFonts w:ascii="等线" w:hAnsi="等线" w:hint="eastAsia"/>
          <w:color w:val="000000" w:themeColor="text1"/>
          <w:szCs w:val="21"/>
        </w:rPr>
        <w:t>,</w:t>
      </w:r>
      <w:proofErr w:type="gramStart"/>
      <w:r w:rsidR="00B43893" w:rsidRPr="00983F0E">
        <w:rPr>
          <w:rFonts w:ascii="等线" w:hAnsi="等线" w:hint="eastAsia"/>
          <w:color w:val="000000" w:themeColor="text1"/>
          <w:szCs w:val="21"/>
        </w:rPr>
        <w:t>请证明</w:t>
      </w:r>
      <w:proofErr w:type="gramEnd"/>
      <w:r w:rsidR="00B43893" w:rsidRPr="00983F0E">
        <w:rPr>
          <w:rFonts w:ascii="等线" w:hAnsi="等线" w:hint="eastAsia"/>
          <w:color w:val="000000" w:themeColor="text1"/>
          <w:szCs w:val="21"/>
        </w:rPr>
        <w:t>你的猜想；</w:t>
      </w:r>
    </w:p>
    <w:p w14:paraId="4A902EA6" w14:textId="29543474" w:rsidR="00B43893" w:rsidRPr="002442A7" w:rsidRDefault="00983F0E" w:rsidP="00983F0E">
      <w:pPr>
        <w:spacing w:line="0" w:lineRule="atLeast"/>
        <w:ind w:leftChars="100" w:left="420" w:hangingChars="100" w:hanging="210"/>
        <w:rPr>
          <w:rFonts w:ascii="等线" w:hAnsi="等线"/>
          <w:iCs/>
          <w:color w:val="000000" w:themeColor="text1"/>
          <w:spacing w:val="-2"/>
          <w:szCs w:val="21"/>
        </w:rPr>
      </w:pPr>
      <w:r>
        <w:rPr>
          <w:rFonts w:ascii="等线" w:hAnsi="等线" w:hint="eastAsia"/>
          <w:color w:val="000000" w:themeColor="text1"/>
          <w:szCs w:val="21"/>
        </w:rPr>
        <w:t>(</w:t>
      </w:r>
      <w:r>
        <w:rPr>
          <w:rFonts w:ascii="等线" w:hAnsi="等线"/>
          <w:color w:val="000000" w:themeColor="text1"/>
          <w:szCs w:val="21"/>
        </w:rPr>
        <w:t>3)</w:t>
      </w:r>
      <w:r w:rsidR="00B43893" w:rsidRPr="00983F0E">
        <w:rPr>
          <w:rFonts w:ascii="等线" w:hAnsi="等线" w:hint="eastAsia"/>
          <w:color w:val="000000" w:themeColor="text1"/>
          <w:szCs w:val="21"/>
        </w:rPr>
        <w:t>将</w:t>
      </w:r>
      <w:r w:rsidR="00B43893" w:rsidRPr="00983F0E">
        <w:rPr>
          <w:rFonts w:ascii="等线" w:hAnsi="等线" w:hint="eastAsia"/>
          <w:color w:val="000000" w:themeColor="text1"/>
          <w:spacing w:val="2"/>
          <w:szCs w:val="21"/>
        </w:rPr>
        <w:t>△EFP沿直线l向左平移到图14-3的位置时</w:t>
      </w:r>
      <w:r w:rsidR="00EC7155" w:rsidRPr="00983F0E">
        <w:rPr>
          <w:rFonts w:ascii="等线" w:hAnsi="等线" w:hint="eastAsia"/>
          <w:color w:val="000000" w:themeColor="text1"/>
          <w:spacing w:val="2"/>
          <w:szCs w:val="21"/>
        </w:rPr>
        <w:t>,</w:t>
      </w:r>
      <w:r w:rsidR="00B43893" w:rsidRPr="00983F0E">
        <w:rPr>
          <w:rFonts w:ascii="等线" w:hAnsi="等线" w:hint="eastAsia"/>
          <w:color w:val="000000" w:themeColor="text1"/>
          <w:spacing w:val="2"/>
          <w:szCs w:val="21"/>
        </w:rPr>
        <w:t>EP的延长线交AC的延长线于点</w:t>
      </w:r>
      <w:r w:rsidR="00B43893" w:rsidRPr="00983F0E">
        <w:rPr>
          <w:rFonts w:ascii="等线" w:hAnsi="等线" w:hint="eastAsia"/>
          <w:color w:val="000000" w:themeColor="text1"/>
          <w:szCs w:val="21"/>
        </w:rPr>
        <w:t>Q</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连结AP</w:t>
      </w:r>
      <w:r w:rsidR="00EC7155" w:rsidRPr="00983F0E">
        <w:rPr>
          <w:rFonts w:ascii="等线" w:hAnsi="等线" w:hint="eastAsia"/>
          <w:color w:val="000000" w:themeColor="text1"/>
          <w:szCs w:val="21"/>
        </w:rPr>
        <w:t>,</w:t>
      </w:r>
      <w:r w:rsidR="00B43893" w:rsidRPr="00983F0E">
        <w:rPr>
          <w:rFonts w:ascii="等线" w:hAnsi="等线" w:hint="eastAsia"/>
          <w:color w:val="000000" w:themeColor="text1"/>
          <w:szCs w:val="21"/>
        </w:rPr>
        <w:t>BQ．你认为（</w:t>
      </w:r>
      <w:r>
        <w:rPr>
          <w:rFonts w:ascii="等线" w:hAnsi="等线" w:hint="eastAsia"/>
          <w:color w:val="000000" w:themeColor="text1"/>
          <w:szCs w:val="21"/>
        </w:rPr>
        <w:t>2</w:t>
      </w:r>
      <w:r w:rsidR="00B43893" w:rsidRPr="00983F0E">
        <w:rPr>
          <w:rFonts w:ascii="等线" w:hAnsi="等线" w:hint="eastAsia"/>
          <w:color w:val="000000" w:themeColor="text1"/>
          <w:szCs w:val="21"/>
        </w:rPr>
        <w:t>）中所猜想的BQ与AP</w:t>
      </w:r>
      <w:r w:rsidR="00B43893" w:rsidRPr="00983F0E">
        <w:rPr>
          <w:rFonts w:ascii="等线" w:hAnsi="等线" w:hint="eastAsia"/>
          <w:color w:val="000000" w:themeColor="text1"/>
          <w:spacing w:val="-2"/>
          <w:szCs w:val="21"/>
        </w:rPr>
        <w:t>的数量关系和位置关系还成立吗？若成立</w:t>
      </w:r>
      <w:r w:rsidR="00EC7155" w:rsidRPr="00983F0E">
        <w:rPr>
          <w:rFonts w:ascii="等线" w:hAnsi="等线" w:hint="eastAsia"/>
          <w:color w:val="000000" w:themeColor="text1"/>
          <w:spacing w:val="-2"/>
          <w:szCs w:val="21"/>
        </w:rPr>
        <w:t>,</w:t>
      </w:r>
      <w:r w:rsidR="00B43893" w:rsidRPr="00983F0E">
        <w:rPr>
          <w:rFonts w:ascii="等线" w:hAnsi="等线" w:hint="eastAsia"/>
          <w:color w:val="000000" w:themeColor="text1"/>
          <w:spacing w:val="-2"/>
          <w:szCs w:val="21"/>
        </w:rPr>
        <w:t>给出证明；若不成立</w:t>
      </w:r>
      <w:r w:rsidR="00EC7155" w:rsidRPr="00983F0E">
        <w:rPr>
          <w:rFonts w:ascii="等线" w:hAnsi="等线" w:hint="eastAsia"/>
          <w:color w:val="000000" w:themeColor="text1"/>
          <w:spacing w:val="-2"/>
          <w:szCs w:val="21"/>
        </w:rPr>
        <w:t>,</w:t>
      </w:r>
      <w:r w:rsidR="00B43893" w:rsidRPr="00983F0E">
        <w:rPr>
          <w:rFonts w:ascii="等线" w:hAnsi="等线" w:hint="eastAsia"/>
          <w:color w:val="000000" w:themeColor="text1"/>
          <w:szCs w:val="21"/>
        </w:rPr>
        <w:t>请说明理由．</w:t>
      </w:r>
    </w:p>
    <w:p w14:paraId="0F2A1A2B" w14:textId="346459DE" w:rsidR="00AB6140" w:rsidRDefault="00A57648" w:rsidP="00983F0E">
      <w:pPr>
        <w:spacing w:line="0" w:lineRule="atLeast"/>
        <w:rPr>
          <w:rFonts w:ascii="等线" w:hAnsi="等线"/>
          <w:color w:val="000000" w:themeColor="text1"/>
          <w:szCs w:val="21"/>
        </w:rPr>
      </w:pPr>
      <w:r w:rsidRPr="002442A7">
        <w:rPr>
          <w:rFonts w:ascii="等线" w:hAnsi="等线" w:hint="eastAsia"/>
          <w:bCs/>
          <w:noProof/>
          <w:color w:val="000000" w:themeColor="text1"/>
          <w:szCs w:val="21"/>
        </w:rPr>
        <w:drawing>
          <wp:anchor distT="0" distB="0" distL="114300" distR="114300" simplePos="0" relativeHeight="251644928" behindDoc="0" locked="0" layoutInCell="1" allowOverlap="1" wp14:anchorId="422CE0BD" wp14:editId="4C3C4376">
            <wp:simplePos x="0" y="0"/>
            <wp:positionH relativeFrom="margin">
              <wp:align>right</wp:align>
            </wp:positionH>
            <wp:positionV relativeFrom="paragraph">
              <wp:posOffset>4445</wp:posOffset>
            </wp:positionV>
            <wp:extent cx="4071620" cy="1478280"/>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70" cstate="print">
                      <a:grayscl/>
                      <a:extLst>
                        <a:ext uri="{28A0092B-C50C-407E-A947-70E740481C1C}">
                          <a14:useLocalDpi xmlns:a14="http://schemas.microsoft.com/office/drawing/2010/main" val="0"/>
                        </a:ext>
                      </a:extLst>
                    </a:blip>
                    <a:srcRect/>
                    <a:stretch>
                      <a:fillRect/>
                    </a:stretch>
                  </pic:blipFill>
                  <pic:spPr bwMode="auto">
                    <a:xfrm>
                      <a:off x="0" y="0"/>
                      <a:ext cx="40716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D86CAC" w14:textId="71CDBFD9" w:rsidR="00983F0E" w:rsidRDefault="00983F0E" w:rsidP="00983F0E">
      <w:pPr>
        <w:spacing w:line="0" w:lineRule="atLeast"/>
        <w:rPr>
          <w:rFonts w:ascii="等线" w:hAnsi="等线"/>
          <w:color w:val="000000" w:themeColor="text1"/>
          <w:szCs w:val="21"/>
        </w:rPr>
      </w:pPr>
    </w:p>
    <w:p w14:paraId="7D45DEF7" w14:textId="7C87A2BC" w:rsidR="00983F0E" w:rsidRDefault="00983F0E" w:rsidP="00983F0E">
      <w:pPr>
        <w:spacing w:line="0" w:lineRule="atLeast"/>
        <w:rPr>
          <w:rFonts w:ascii="等线" w:hAnsi="等线"/>
          <w:color w:val="000000" w:themeColor="text1"/>
          <w:szCs w:val="21"/>
        </w:rPr>
      </w:pPr>
    </w:p>
    <w:p w14:paraId="7A7B13FC" w14:textId="5EBA96F7" w:rsidR="00983F0E" w:rsidRDefault="00983F0E" w:rsidP="00983F0E">
      <w:pPr>
        <w:spacing w:line="0" w:lineRule="atLeast"/>
        <w:rPr>
          <w:rFonts w:ascii="等线" w:hAnsi="等线"/>
          <w:color w:val="000000" w:themeColor="text1"/>
          <w:szCs w:val="21"/>
        </w:rPr>
      </w:pPr>
    </w:p>
    <w:p w14:paraId="373E7BA4" w14:textId="731A0A5B" w:rsidR="00983F0E" w:rsidRDefault="00983F0E" w:rsidP="00983F0E">
      <w:pPr>
        <w:spacing w:line="0" w:lineRule="atLeast"/>
        <w:rPr>
          <w:rFonts w:ascii="等线" w:hAnsi="等线"/>
          <w:color w:val="000000" w:themeColor="text1"/>
          <w:szCs w:val="21"/>
        </w:rPr>
      </w:pPr>
    </w:p>
    <w:p w14:paraId="490C45B6" w14:textId="76DB2C4F" w:rsidR="00983F0E" w:rsidRDefault="00983F0E" w:rsidP="00983F0E">
      <w:pPr>
        <w:spacing w:line="0" w:lineRule="atLeast"/>
        <w:rPr>
          <w:rFonts w:ascii="等线" w:hAnsi="等线"/>
          <w:color w:val="000000" w:themeColor="text1"/>
          <w:szCs w:val="21"/>
        </w:rPr>
      </w:pPr>
    </w:p>
    <w:p w14:paraId="513FC0B1" w14:textId="15D03905" w:rsidR="00983F0E" w:rsidRDefault="00983F0E" w:rsidP="00983F0E">
      <w:pPr>
        <w:spacing w:line="0" w:lineRule="atLeast"/>
        <w:rPr>
          <w:rFonts w:ascii="等线" w:hAnsi="等线"/>
          <w:color w:val="000000" w:themeColor="text1"/>
          <w:szCs w:val="21"/>
        </w:rPr>
      </w:pPr>
    </w:p>
    <w:p w14:paraId="70282BD0" w14:textId="5025B0D7" w:rsidR="00983F0E" w:rsidRDefault="00983F0E" w:rsidP="00983F0E">
      <w:pPr>
        <w:spacing w:line="0" w:lineRule="atLeast"/>
        <w:rPr>
          <w:rFonts w:ascii="等线" w:hAnsi="等线"/>
          <w:color w:val="000000" w:themeColor="text1"/>
          <w:szCs w:val="21"/>
        </w:rPr>
      </w:pPr>
    </w:p>
    <w:p w14:paraId="50FDFFB2" w14:textId="3B473677" w:rsidR="00983F0E" w:rsidRDefault="00983F0E" w:rsidP="00983F0E">
      <w:pPr>
        <w:spacing w:line="0" w:lineRule="atLeast"/>
        <w:rPr>
          <w:rFonts w:ascii="等线" w:hAnsi="等线"/>
          <w:color w:val="000000" w:themeColor="text1"/>
          <w:szCs w:val="21"/>
        </w:rPr>
      </w:pPr>
    </w:p>
    <w:p w14:paraId="3601552A" w14:textId="0FC14392" w:rsidR="00983F0E" w:rsidRPr="002442A7" w:rsidRDefault="00983F0E" w:rsidP="007F38C8">
      <w:pPr>
        <w:jc w:val="left"/>
        <w:rPr>
          <w:rFonts w:ascii="等线" w:hAnsi="等线"/>
          <w:color w:val="000000" w:themeColor="text1"/>
          <w:szCs w:val="21"/>
        </w:rPr>
      </w:pPr>
    </w:p>
    <w:p w14:paraId="5D3AA8C7" w14:textId="1632D3F9" w:rsidR="00B43893" w:rsidRPr="002442A7" w:rsidRDefault="00B43893" w:rsidP="007F38C8">
      <w:pPr>
        <w:pStyle w:val="af3"/>
        <w:spacing w:before="0" w:beforeAutospacing="0" w:after="0" w:afterAutospacing="0"/>
        <w:ind w:left="210" w:hangingChars="100" w:hanging="210"/>
        <w:rPr>
          <w:rFonts w:ascii="等线" w:hAnsi="等线"/>
          <w:color w:val="000000" w:themeColor="text1"/>
          <w:sz w:val="21"/>
          <w:szCs w:val="21"/>
        </w:rPr>
      </w:pPr>
      <w:r w:rsidRPr="002442A7">
        <w:rPr>
          <w:rFonts w:ascii="等线" w:hAnsi="等线" w:hint="eastAsia"/>
          <w:color w:val="000000" w:themeColor="text1"/>
          <w:sz w:val="21"/>
          <w:szCs w:val="21"/>
        </w:rPr>
        <w:t>3</w:t>
      </w:r>
      <w:r w:rsidR="007F38C8">
        <w:rPr>
          <w:rFonts w:ascii="等线" w:hAnsi="等线"/>
          <w:color w:val="000000" w:themeColor="text1"/>
          <w:sz w:val="21"/>
          <w:szCs w:val="21"/>
        </w:rPr>
        <w:t>7.</w:t>
      </w:r>
      <w:r w:rsidRPr="002442A7">
        <w:rPr>
          <w:rFonts w:ascii="等线" w:hAnsi="等线"/>
          <w:color w:val="000000" w:themeColor="text1"/>
          <w:sz w:val="21"/>
          <w:szCs w:val="21"/>
        </w:rPr>
        <w:t>如图1</w:t>
      </w:r>
      <w:r w:rsidR="00EC7155">
        <w:rPr>
          <w:rFonts w:ascii="等线" w:hAnsi="等线"/>
          <w:color w:val="000000" w:themeColor="text1"/>
          <w:sz w:val="21"/>
          <w:szCs w:val="21"/>
        </w:rPr>
        <w:t>,</w:t>
      </w:r>
      <w:r w:rsidRPr="002442A7">
        <w:rPr>
          <w:rFonts w:ascii="等线" w:hAnsi="等线"/>
          <w:color w:val="000000" w:themeColor="text1"/>
          <w:sz w:val="21"/>
          <w:szCs w:val="21"/>
        </w:rPr>
        <w:t>在正方形ABCD中</w:t>
      </w:r>
      <w:r w:rsidR="00EC7155">
        <w:rPr>
          <w:rFonts w:ascii="等线" w:hAnsi="等线"/>
          <w:color w:val="000000" w:themeColor="text1"/>
          <w:sz w:val="21"/>
          <w:szCs w:val="21"/>
        </w:rPr>
        <w:t>,</w:t>
      </w:r>
      <w:r w:rsidRPr="002442A7">
        <w:rPr>
          <w:rFonts w:ascii="等线" w:hAnsi="等线"/>
          <w:color w:val="000000" w:themeColor="text1"/>
          <w:sz w:val="21"/>
          <w:szCs w:val="21"/>
        </w:rPr>
        <w:t>点E、F分别为边BC、CD的中点</w:t>
      </w:r>
      <w:r w:rsidR="00EC7155">
        <w:rPr>
          <w:rFonts w:ascii="等线" w:hAnsi="等线"/>
          <w:color w:val="000000" w:themeColor="text1"/>
          <w:sz w:val="21"/>
          <w:szCs w:val="21"/>
        </w:rPr>
        <w:t>,</w:t>
      </w:r>
      <w:r w:rsidRPr="002442A7">
        <w:rPr>
          <w:rFonts w:ascii="等线" w:hAnsi="等线"/>
          <w:color w:val="000000" w:themeColor="text1"/>
          <w:sz w:val="21"/>
          <w:szCs w:val="21"/>
        </w:rPr>
        <w:t>AF、DE相交于点G</w:t>
      </w:r>
      <w:r w:rsidR="00EC7155">
        <w:rPr>
          <w:rFonts w:ascii="等线" w:hAnsi="等线"/>
          <w:color w:val="000000" w:themeColor="text1"/>
          <w:sz w:val="21"/>
          <w:szCs w:val="21"/>
        </w:rPr>
        <w:t>,</w:t>
      </w:r>
      <w:r w:rsidRPr="002442A7">
        <w:rPr>
          <w:rFonts w:ascii="等线" w:hAnsi="等线"/>
          <w:color w:val="000000" w:themeColor="text1"/>
          <w:sz w:val="21"/>
          <w:szCs w:val="21"/>
        </w:rPr>
        <w:t>则可得结论</w:t>
      </w:r>
      <w:r w:rsidR="00B6392C">
        <w:rPr>
          <w:rFonts w:ascii="等线" w:hAnsi="等线"/>
          <w:color w:val="000000" w:themeColor="text1"/>
          <w:sz w:val="21"/>
          <w:szCs w:val="21"/>
        </w:rPr>
        <w:t>:</w:t>
      </w:r>
      <w:r w:rsidRPr="002442A7">
        <w:rPr>
          <w:rFonts w:ascii="等线" w:hAnsi="等线"/>
          <w:color w:val="000000" w:themeColor="text1"/>
          <w:sz w:val="21"/>
          <w:szCs w:val="21"/>
        </w:rPr>
        <w:t>①AF=DE；②AF⊥</w:t>
      </w:r>
      <w:proofErr w:type="gramStart"/>
      <w:r w:rsidRPr="002442A7">
        <w:rPr>
          <w:rFonts w:ascii="等线" w:hAnsi="等线"/>
          <w:color w:val="000000" w:themeColor="text1"/>
          <w:sz w:val="21"/>
          <w:szCs w:val="21"/>
        </w:rPr>
        <w:t>DE.(</w:t>
      </w:r>
      <w:proofErr w:type="gramEnd"/>
      <w:r w:rsidRPr="002442A7">
        <w:rPr>
          <w:rFonts w:ascii="等线" w:hAnsi="等线"/>
          <w:color w:val="000000" w:themeColor="text1"/>
          <w:sz w:val="21"/>
          <w:szCs w:val="21"/>
        </w:rPr>
        <w:t>不需要证明)</w:t>
      </w:r>
    </w:p>
    <w:p w14:paraId="0F0F7542" w14:textId="38A2EED1" w:rsidR="007F38C8" w:rsidRDefault="007F38C8" w:rsidP="007F38C8">
      <w:pPr>
        <w:pStyle w:val="af3"/>
        <w:spacing w:before="0" w:beforeAutospacing="0" w:after="0" w:afterAutospacing="0" w:line="0" w:lineRule="atLeast"/>
        <w:rPr>
          <w:rFonts w:ascii="等线" w:hAnsi="等线"/>
          <w:color w:val="000000" w:themeColor="text1"/>
          <w:sz w:val="21"/>
          <w:szCs w:val="21"/>
        </w:rPr>
      </w:pPr>
      <w:r w:rsidRPr="002442A7">
        <w:rPr>
          <w:rFonts w:ascii="等线" w:hAnsi="等线"/>
          <w:noProof/>
          <w:color w:val="000000" w:themeColor="text1"/>
          <w:sz w:val="21"/>
          <w:szCs w:val="21"/>
        </w:rPr>
        <w:drawing>
          <wp:anchor distT="0" distB="0" distL="114300" distR="114300" simplePos="0" relativeHeight="251653120" behindDoc="1" locked="0" layoutInCell="1" allowOverlap="1" wp14:anchorId="4D66AE98" wp14:editId="3EF4EF37">
            <wp:simplePos x="0" y="0"/>
            <wp:positionH relativeFrom="margin">
              <wp:align>right</wp:align>
            </wp:positionH>
            <wp:positionV relativeFrom="paragraph">
              <wp:posOffset>8255</wp:posOffset>
            </wp:positionV>
            <wp:extent cx="3771900" cy="1419225"/>
            <wp:effectExtent l="0" t="0" r="0" b="9525"/>
            <wp:wrapThrough wrapText="bothSides">
              <wp:wrapPolygon edited="0">
                <wp:start x="0" y="0"/>
                <wp:lineTo x="0" y="21455"/>
                <wp:lineTo x="21491" y="21455"/>
                <wp:lineTo x="21491" y="0"/>
                <wp:lineTo x="0" y="0"/>
              </wp:wrapPolygon>
            </wp:wrapThrough>
            <wp:docPr id="331" name="Picture 331" descr="http://news.tenglong.net/photo/fj/sxzn/20061219/zkfx/stjj/sx/03/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news.tenglong.net/photo/fj/sxzn/20061219/zkfx/stjj/sx/03/10.gif"/>
                    <pic:cNvPicPr>
                      <a:picLocks noChangeAspect="1" noChangeArrowheads="1"/>
                    </pic:cNvPicPr>
                  </pic:nvPicPr>
                  <pic:blipFill>
                    <a:blip r:embed="rId71" r:link="rId72" cstate="print">
                      <a:extLst>
                        <a:ext uri="{28A0092B-C50C-407E-A947-70E740481C1C}">
                          <a14:useLocalDpi xmlns:a14="http://schemas.microsoft.com/office/drawing/2010/main" val="0"/>
                        </a:ext>
                      </a:extLst>
                    </a:blip>
                    <a:srcRect r="25279"/>
                    <a:stretch>
                      <a:fillRect/>
                    </a:stretch>
                  </pic:blipFill>
                  <pic:spPr bwMode="auto">
                    <a:xfrm>
                      <a:off x="0" y="0"/>
                      <a:ext cx="3771900"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sidR="00B43893" w:rsidRPr="002442A7">
        <w:rPr>
          <w:rFonts w:ascii="等线" w:hAnsi="等线"/>
          <w:color w:val="000000" w:themeColor="text1"/>
          <w:sz w:val="21"/>
          <w:szCs w:val="21"/>
        </w:rPr>
        <w:t xml:space="preserve">　(1)如图</w:t>
      </w:r>
      <w:r w:rsidR="00547371" w:rsidRPr="002442A7">
        <w:rPr>
          <w:rFonts w:ascii="等线" w:hAnsi="等线"/>
          <w:color w:val="000000" w:themeColor="text1"/>
          <w:sz w:val="21"/>
          <w:szCs w:val="21"/>
        </w:rPr>
        <w:t>3</w:t>
      </w:r>
      <w:r w:rsidR="00EC7155">
        <w:rPr>
          <w:rFonts w:ascii="等线" w:hAnsi="等线"/>
          <w:color w:val="000000" w:themeColor="text1"/>
          <w:sz w:val="21"/>
          <w:szCs w:val="21"/>
        </w:rPr>
        <w:t>,</w:t>
      </w:r>
      <w:r w:rsidR="00B43893" w:rsidRPr="002442A7">
        <w:rPr>
          <w:rFonts w:ascii="等线" w:hAnsi="等线"/>
          <w:color w:val="000000" w:themeColor="text1"/>
          <w:sz w:val="21"/>
          <w:szCs w:val="21"/>
        </w:rPr>
        <w:t>若点E、F不是正方形ABCD的边BC、</w:t>
      </w:r>
    </w:p>
    <w:p w14:paraId="538BD3F6" w14:textId="5765F585" w:rsidR="007F38C8" w:rsidRDefault="00B43893" w:rsidP="007F38C8">
      <w:pPr>
        <w:pStyle w:val="af3"/>
        <w:spacing w:before="0" w:beforeAutospacing="0" w:after="0" w:afterAutospacing="0" w:line="0" w:lineRule="atLeast"/>
        <w:ind w:firstLineChars="200" w:firstLine="420"/>
        <w:rPr>
          <w:rFonts w:ascii="等线" w:hAnsi="等线"/>
          <w:color w:val="000000" w:themeColor="text1"/>
          <w:sz w:val="21"/>
          <w:szCs w:val="21"/>
        </w:rPr>
      </w:pPr>
      <w:r w:rsidRPr="002442A7">
        <w:rPr>
          <w:rFonts w:ascii="等线" w:hAnsi="等线"/>
          <w:color w:val="000000" w:themeColor="text1"/>
          <w:sz w:val="21"/>
          <w:szCs w:val="21"/>
        </w:rPr>
        <w:t>CD的中点</w:t>
      </w:r>
      <w:r w:rsidR="00EC7155">
        <w:rPr>
          <w:rFonts w:ascii="等线" w:hAnsi="等线"/>
          <w:color w:val="000000" w:themeColor="text1"/>
          <w:sz w:val="21"/>
          <w:szCs w:val="21"/>
        </w:rPr>
        <w:t>,</w:t>
      </w:r>
      <w:r w:rsidRPr="002442A7">
        <w:rPr>
          <w:rFonts w:ascii="等线" w:hAnsi="等线"/>
          <w:color w:val="000000" w:themeColor="text1"/>
          <w:sz w:val="21"/>
          <w:szCs w:val="21"/>
        </w:rPr>
        <w:t>但满足CE=DF.则上面的结论①、</w:t>
      </w:r>
    </w:p>
    <w:p w14:paraId="1C769918" w14:textId="20A36D40" w:rsidR="007F38C8" w:rsidRDefault="00B43893" w:rsidP="007F38C8">
      <w:pPr>
        <w:pStyle w:val="af3"/>
        <w:spacing w:before="0" w:beforeAutospacing="0" w:after="0" w:afterAutospacing="0" w:line="0" w:lineRule="atLeast"/>
        <w:ind w:firstLineChars="200" w:firstLine="420"/>
        <w:rPr>
          <w:rFonts w:ascii="等线" w:hAnsi="等线"/>
          <w:color w:val="000000" w:themeColor="text1"/>
          <w:sz w:val="21"/>
          <w:szCs w:val="21"/>
        </w:rPr>
      </w:pPr>
      <w:r w:rsidRPr="002442A7">
        <w:rPr>
          <w:rFonts w:ascii="等线" w:hAnsi="等线"/>
          <w:color w:val="000000" w:themeColor="text1"/>
          <w:sz w:val="21"/>
          <w:szCs w:val="21"/>
        </w:rPr>
        <w:t>②是否仍然成立？(请直接回答“成立”或“不成</w:t>
      </w:r>
    </w:p>
    <w:p w14:paraId="2E69CD3C" w14:textId="364F54D7" w:rsidR="00B43893" w:rsidRPr="002442A7" w:rsidRDefault="00B43893" w:rsidP="007F38C8">
      <w:pPr>
        <w:pStyle w:val="af3"/>
        <w:spacing w:before="0" w:beforeAutospacing="0" w:after="0" w:afterAutospacing="0" w:line="0" w:lineRule="atLeast"/>
        <w:ind w:firstLineChars="200" w:firstLine="420"/>
        <w:rPr>
          <w:rFonts w:ascii="等线" w:hAnsi="等线"/>
          <w:color w:val="000000" w:themeColor="text1"/>
          <w:sz w:val="21"/>
          <w:szCs w:val="21"/>
        </w:rPr>
      </w:pPr>
      <w:r w:rsidRPr="002442A7">
        <w:rPr>
          <w:rFonts w:ascii="等线" w:hAnsi="等线"/>
          <w:color w:val="000000" w:themeColor="text1"/>
          <w:sz w:val="21"/>
          <w:szCs w:val="21"/>
        </w:rPr>
        <w:t>立</w:t>
      </w:r>
      <w:proofErr w:type="gramStart"/>
      <w:r w:rsidRPr="002442A7">
        <w:rPr>
          <w:rFonts w:ascii="等线" w:hAnsi="等线"/>
          <w:color w:val="000000" w:themeColor="text1"/>
          <w:sz w:val="21"/>
          <w:szCs w:val="21"/>
        </w:rPr>
        <w:t>”</w:t>
      </w:r>
      <w:proofErr w:type="gramEnd"/>
      <w:r w:rsidRPr="002442A7">
        <w:rPr>
          <w:rFonts w:ascii="等线" w:hAnsi="等线"/>
          <w:color w:val="000000" w:themeColor="text1"/>
          <w:sz w:val="21"/>
          <w:szCs w:val="21"/>
        </w:rPr>
        <w:t>)</w:t>
      </w:r>
    </w:p>
    <w:p w14:paraId="19EABE27" w14:textId="77777777" w:rsidR="007F38C8" w:rsidRDefault="00B43893" w:rsidP="007F38C8">
      <w:pPr>
        <w:pStyle w:val="af3"/>
        <w:spacing w:before="0" w:beforeAutospacing="0" w:after="0" w:afterAutospacing="0" w:line="0" w:lineRule="atLeast"/>
        <w:ind w:firstLineChars="100" w:firstLine="210"/>
        <w:rPr>
          <w:rFonts w:ascii="等线" w:hAnsi="等线"/>
          <w:color w:val="000000" w:themeColor="text1"/>
          <w:sz w:val="21"/>
          <w:szCs w:val="21"/>
        </w:rPr>
      </w:pPr>
      <w:r w:rsidRPr="002442A7">
        <w:rPr>
          <w:rFonts w:ascii="等线" w:hAnsi="等线"/>
          <w:color w:val="000000" w:themeColor="text1"/>
          <w:sz w:val="21"/>
          <w:szCs w:val="21"/>
        </w:rPr>
        <w:t>(</w:t>
      </w:r>
      <w:r w:rsidR="007F38C8">
        <w:rPr>
          <w:rFonts w:ascii="等线" w:hAnsi="等线"/>
          <w:color w:val="000000" w:themeColor="text1"/>
          <w:sz w:val="21"/>
          <w:szCs w:val="21"/>
        </w:rPr>
        <w:t>2</w:t>
      </w:r>
      <w:r w:rsidRPr="002442A7">
        <w:rPr>
          <w:rFonts w:ascii="等线" w:hAnsi="等线"/>
          <w:color w:val="000000" w:themeColor="text1"/>
          <w:sz w:val="21"/>
          <w:szCs w:val="21"/>
        </w:rPr>
        <w:t>)如图3</w:t>
      </w:r>
      <w:r w:rsidR="00EC7155">
        <w:rPr>
          <w:rFonts w:ascii="等线" w:hAnsi="等线"/>
          <w:color w:val="000000" w:themeColor="text1"/>
          <w:sz w:val="21"/>
          <w:szCs w:val="21"/>
        </w:rPr>
        <w:t>,</w:t>
      </w:r>
      <w:r w:rsidRPr="002442A7">
        <w:rPr>
          <w:rFonts w:ascii="等线" w:hAnsi="等线"/>
          <w:color w:val="000000" w:themeColor="text1"/>
          <w:sz w:val="21"/>
          <w:szCs w:val="21"/>
        </w:rPr>
        <w:t>若点E、F分别在正方形ABCD的边CB</w:t>
      </w:r>
    </w:p>
    <w:p w14:paraId="1D35A04D" w14:textId="77777777" w:rsidR="007F38C8" w:rsidRDefault="00B43893" w:rsidP="007F38C8">
      <w:pPr>
        <w:pStyle w:val="af3"/>
        <w:spacing w:before="0" w:beforeAutospacing="0" w:after="0" w:afterAutospacing="0" w:line="0" w:lineRule="atLeast"/>
        <w:ind w:firstLineChars="200" w:firstLine="420"/>
        <w:rPr>
          <w:rFonts w:ascii="等线" w:hAnsi="等线"/>
          <w:color w:val="000000" w:themeColor="text1"/>
          <w:sz w:val="21"/>
          <w:szCs w:val="21"/>
        </w:rPr>
      </w:pPr>
      <w:r w:rsidRPr="002442A7">
        <w:rPr>
          <w:rFonts w:ascii="等线" w:hAnsi="等线"/>
          <w:color w:val="000000" w:themeColor="text1"/>
          <w:sz w:val="21"/>
          <w:szCs w:val="21"/>
        </w:rPr>
        <w:t>的延长线和DC的延长线上</w:t>
      </w:r>
      <w:r w:rsidR="00EC7155">
        <w:rPr>
          <w:rFonts w:ascii="等线" w:hAnsi="等线"/>
          <w:color w:val="000000" w:themeColor="text1"/>
          <w:sz w:val="21"/>
          <w:szCs w:val="21"/>
        </w:rPr>
        <w:t>,</w:t>
      </w:r>
      <w:r w:rsidRPr="002442A7">
        <w:rPr>
          <w:rFonts w:ascii="等线" w:hAnsi="等线"/>
          <w:color w:val="000000" w:themeColor="text1"/>
          <w:sz w:val="21"/>
          <w:szCs w:val="21"/>
        </w:rPr>
        <w:t>且CE=DF</w:t>
      </w:r>
      <w:r w:rsidR="00EC7155">
        <w:rPr>
          <w:rFonts w:ascii="等线" w:hAnsi="等线"/>
          <w:color w:val="000000" w:themeColor="text1"/>
          <w:sz w:val="21"/>
          <w:szCs w:val="21"/>
        </w:rPr>
        <w:t>,</w:t>
      </w:r>
      <w:r w:rsidRPr="002442A7">
        <w:rPr>
          <w:rFonts w:ascii="等线" w:hAnsi="等线"/>
          <w:color w:val="000000" w:themeColor="text1"/>
          <w:sz w:val="21"/>
          <w:szCs w:val="21"/>
        </w:rPr>
        <w:t>此时上</w:t>
      </w:r>
    </w:p>
    <w:p w14:paraId="5EF54E44" w14:textId="3C637C45" w:rsidR="007F38C8" w:rsidRDefault="00B43893" w:rsidP="007F38C8">
      <w:pPr>
        <w:pStyle w:val="af3"/>
        <w:spacing w:before="0" w:beforeAutospacing="0" w:after="0" w:afterAutospacing="0" w:line="0" w:lineRule="atLeast"/>
        <w:ind w:firstLineChars="200" w:firstLine="420"/>
        <w:rPr>
          <w:rFonts w:ascii="等线" w:hAnsi="等线"/>
          <w:color w:val="000000" w:themeColor="text1"/>
          <w:sz w:val="21"/>
          <w:szCs w:val="21"/>
        </w:rPr>
      </w:pPr>
      <w:r w:rsidRPr="002442A7">
        <w:rPr>
          <w:rFonts w:ascii="等线" w:hAnsi="等线"/>
          <w:color w:val="000000" w:themeColor="text1"/>
          <w:sz w:val="21"/>
          <w:szCs w:val="21"/>
        </w:rPr>
        <w:t>面的结论①、②是否仍然成立？若成立</w:t>
      </w:r>
      <w:r w:rsidR="00EC7155">
        <w:rPr>
          <w:rFonts w:ascii="等线" w:hAnsi="等线"/>
          <w:color w:val="000000" w:themeColor="text1"/>
          <w:sz w:val="21"/>
          <w:szCs w:val="21"/>
        </w:rPr>
        <w:t>,</w:t>
      </w:r>
      <w:r w:rsidRPr="002442A7">
        <w:rPr>
          <w:rFonts w:ascii="等线" w:hAnsi="等线"/>
          <w:color w:val="000000" w:themeColor="text1"/>
          <w:sz w:val="21"/>
          <w:szCs w:val="21"/>
        </w:rPr>
        <w:t>请写出证明过程；若不成立</w:t>
      </w:r>
      <w:r w:rsidR="00EC7155">
        <w:rPr>
          <w:rFonts w:ascii="等线" w:hAnsi="等线"/>
          <w:color w:val="000000" w:themeColor="text1"/>
          <w:sz w:val="21"/>
          <w:szCs w:val="21"/>
        </w:rPr>
        <w:t>,</w:t>
      </w:r>
      <w:r w:rsidRPr="002442A7">
        <w:rPr>
          <w:rFonts w:ascii="等线" w:hAnsi="等线"/>
          <w:color w:val="000000" w:themeColor="text1"/>
          <w:sz w:val="21"/>
          <w:szCs w:val="21"/>
        </w:rPr>
        <w:t>请说明理由</w:t>
      </w:r>
    </w:p>
    <w:p w14:paraId="48F00E5A" w14:textId="4627ADA6" w:rsidR="002442A7" w:rsidRPr="007F38C8" w:rsidRDefault="007F38C8" w:rsidP="007F38C8">
      <w:pPr>
        <w:widowControl/>
        <w:jc w:val="left"/>
        <w:rPr>
          <w:rFonts w:ascii="等线" w:hAnsi="等线"/>
          <w:color w:val="000000" w:themeColor="text1"/>
          <w:kern w:val="0"/>
          <w:szCs w:val="21"/>
        </w:rPr>
      </w:pPr>
      <w:r>
        <w:rPr>
          <w:rFonts w:ascii="等线" w:hAnsi="等线"/>
          <w:color w:val="000000" w:themeColor="text1"/>
          <w:szCs w:val="21"/>
        </w:rPr>
        <w:br w:type="page"/>
      </w:r>
    </w:p>
    <w:p w14:paraId="3D2F90C4" w14:textId="77777777" w:rsidR="007F38C8" w:rsidRDefault="007F38C8" w:rsidP="007F38C8">
      <w:pPr>
        <w:pStyle w:val="af3"/>
        <w:spacing w:before="0" w:beforeAutospacing="0" w:after="0" w:afterAutospacing="0" w:line="0" w:lineRule="atLeast"/>
        <w:rPr>
          <w:rFonts w:ascii="等线" w:hAnsi="等线"/>
          <w:bCs/>
          <w:color w:val="000000" w:themeColor="text1"/>
          <w:sz w:val="21"/>
          <w:szCs w:val="21"/>
        </w:rPr>
      </w:pPr>
      <w:r w:rsidRPr="002442A7">
        <w:rPr>
          <w:rFonts w:ascii="等线" w:hAnsi="等线" w:hint="eastAsia"/>
          <w:noProof/>
          <w:color w:val="000000" w:themeColor="text1"/>
          <w:szCs w:val="21"/>
        </w:rPr>
        <w:lastRenderedPageBreak/>
        <w:drawing>
          <wp:anchor distT="0" distB="0" distL="114300" distR="114300" simplePos="0" relativeHeight="251750400" behindDoc="0" locked="0" layoutInCell="1" allowOverlap="1" wp14:anchorId="254EDF64" wp14:editId="5589F9A8">
            <wp:simplePos x="0" y="0"/>
            <wp:positionH relativeFrom="column">
              <wp:posOffset>4211955</wp:posOffset>
            </wp:positionH>
            <wp:positionV relativeFrom="paragraph">
              <wp:posOffset>5715</wp:posOffset>
            </wp:positionV>
            <wp:extent cx="1276350" cy="1162050"/>
            <wp:effectExtent l="0" t="0" r="0" b="0"/>
            <wp:wrapSquare wrapText="bothSides"/>
            <wp:docPr id="95" name="图片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76350" cy="1162050"/>
                    </a:xfrm>
                    <a:prstGeom prst="rect">
                      <a:avLst/>
                    </a:prstGeom>
                    <a:noFill/>
                    <a:ln>
                      <a:noFill/>
                    </a:ln>
                  </pic:spPr>
                </pic:pic>
              </a:graphicData>
            </a:graphic>
          </wp:anchor>
        </w:drawing>
      </w:r>
      <w:r w:rsidRPr="002442A7">
        <w:rPr>
          <w:rFonts w:ascii="等线" w:hAnsi="等线"/>
          <w:noProof/>
          <w:color w:val="000000" w:themeColor="text1"/>
          <w:szCs w:val="21"/>
        </w:rPr>
        <w:drawing>
          <wp:anchor distT="0" distB="0" distL="114300" distR="114300" simplePos="0" relativeHeight="251751424" behindDoc="0" locked="0" layoutInCell="1" allowOverlap="1" wp14:anchorId="7C7E588C" wp14:editId="293B725B">
            <wp:simplePos x="0" y="0"/>
            <wp:positionH relativeFrom="margin">
              <wp:align>right</wp:align>
            </wp:positionH>
            <wp:positionV relativeFrom="paragraph">
              <wp:posOffset>5715</wp:posOffset>
            </wp:positionV>
            <wp:extent cx="1314450" cy="923925"/>
            <wp:effectExtent l="0" t="0" r="0" b="9525"/>
            <wp:wrapSquare wrapText="bothSides"/>
            <wp:docPr id="96" name="图片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314450" cy="923925"/>
                    </a:xfrm>
                    <a:prstGeom prst="rect">
                      <a:avLst/>
                    </a:prstGeom>
                    <a:noFill/>
                    <a:ln>
                      <a:noFill/>
                    </a:ln>
                  </pic:spPr>
                </pic:pic>
              </a:graphicData>
            </a:graphic>
          </wp:anchor>
        </w:drawing>
      </w:r>
      <w:r>
        <w:rPr>
          <w:rFonts w:ascii="等线" w:hAnsi="等线" w:hint="eastAsia"/>
          <w:bCs/>
          <w:color w:val="000000" w:themeColor="text1"/>
          <w:sz w:val="21"/>
          <w:szCs w:val="21"/>
        </w:rPr>
        <w:t>3</w:t>
      </w:r>
      <w:r>
        <w:rPr>
          <w:rFonts w:ascii="等线" w:hAnsi="等线"/>
          <w:bCs/>
          <w:color w:val="000000" w:themeColor="text1"/>
          <w:sz w:val="21"/>
          <w:szCs w:val="21"/>
        </w:rPr>
        <w:t>8.</w:t>
      </w:r>
      <w:r w:rsidR="00B43893" w:rsidRPr="002442A7">
        <w:rPr>
          <w:rFonts w:ascii="等线" w:hAnsi="等线" w:hint="eastAsia"/>
          <w:bCs/>
          <w:color w:val="000000" w:themeColor="text1"/>
          <w:sz w:val="21"/>
          <w:szCs w:val="21"/>
        </w:rPr>
        <w:t>如图1</w:t>
      </w:r>
      <w:r w:rsidR="00EC7155">
        <w:rPr>
          <w:rFonts w:ascii="等线" w:hAnsi="等线" w:hint="eastAsia"/>
          <w:bCs/>
          <w:color w:val="000000" w:themeColor="text1"/>
          <w:sz w:val="21"/>
          <w:szCs w:val="21"/>
        </w:rPr>
        <w:t>,</w:t>
      </w:r>
      <w:r w:rsidR="00B43893" w:rsidRPr="002442A7">
        <w:rPr>
          <w:rFonts w:ascii="等线" w:hAnsi="等线" w:hint="eastAsia"/>
          <w:bCs/>
          <w:color w:val="000000" w:themeColor="text1"/>
          <w:sz w:val="21"/>
          <w:szCs w:val="21"/>
        </w:rPr>
        <w:t>A、E、F、C在同一条直线上</w:t>
      </w:r>
      <w:r w:rsidR="00EC7155">
        <w:rPr>
          <w:rFonts w:ascii="等线" w:hAnsi="等线" w:hint="eastAsia"/>
          <w:bCs/>
          <w:color w:val="000000" w:themeColor="text1"/>
          <w:sz w:val="21"/>
          <w:szCs w:val="21"/>
        </w:rPr>
        <w:t>,</w:t>
      </w:r>
      <w:r w:rsidR="00B43893" w:rsidRPr="002442A7">
        <w:rPr>
          <w:rFonts w:ascii="等线" w:hAnsi="等线" w:hint="eastAsia"/>
          <w:bCs/>
          <w:color w:val="000000" w:themeColor="text1"/>
          <w:sz w:val="21"/>
          <w:szCs w:val="21"/>
        </w:rPr>
        <w:t>AE=CF</w:t>
      </w:r>
      <w:r w:rsidR="00EC7155">
        <w:rPr>
          <w:rFonts w:ascii="等线" w:hAnsi="等线" w:hint="eastAsia"/>
          <w:bCs/>
          <w:color w:val="000000" w:themeColor="text1"/>
          <w:sz w:val="21"/>
          <w:szCs w:val="21"/>
        </w:rPr>
        <w:t>,</w:t>
      </w:r>
      <w:r w:rsidR="00B43893" w:rsidRPr="002442A7">
        <w:rPr>
          <w:rFonts w:ascii="等线" w:hAnsi="等线" w:hint="eastAsia"/>
          <w:bCs/>
          <w:color w:val="000000" w:themeColor="text1"/>
          <w:sz w:val="21"/>
          <w:szCs w:val="21"/>
        </w:rPr>
        <w:t>过E、F分别作DE⊥</w:t>
      </w:r>
    </w:p>
    <w:p w14:paraId="547AC891" w14:textId="77777777" w:rsidR="007F38C8" w:rsidRDefault="00B43893" w:rsidP="007F38C8">
      <w:pPr>
        <w:pStyle w:val="af3"/>
        <w:spacing w:before="0" w:beforeAutospacing="0" w:after="0" w:afterAutospacing="0" w:line="0" w:lineRule="atLeast"/>
        <w:ind w:firstLineChars="100" w:firstLine="210"/>
        <w:rPr>
          <w:rFonts w:ascii="等线" w:hAnsi="等线"/>
          <w:bCs/>
          <w:color w:val="000000" w:themeColor="text1"/>
          <w:sz w:val="21"/>
          <w:szCs w:val="21"/>
        </w:rPr>
      </w:pPr>
      <w:r w:rsidRPr="002442A7">
        <w:rPr>
          <w:rFonts w:ascii="等线" w:hAnsi="等线" w:hint="eastAsia"/>
          <w:bCs/>
          <w:color w:val="000000" w:themeColor="text1"/>
          <w:sz w:val="21"/>
          <w:szCs w:val="21"/>
        </w:rPr>
        <w:t>AC</w:t>
      </w:r>
      <w:r w:rsidR="00EC7155">
        <w:rPr>
          <w:rFonts w:ascii="等线" w:hAnsi="等线" w:hint="eastAsia"/>
          <w:bCs/>
          <w:color w:val="000000" w:themeColor="text1"/>
          <w:sz w:val="21"/>
          <w:szCs w:val="21"/>
        </w:rPr>
        <w:t>,</w:t>
      </w:r>
      <w:r w:rsidRPr="002442A7">
        <w:rPr>
          <w:rFonts w:ascii="等线" w:hAnsi="等线" w:hint="eastAsia"/>
          <w:bCs/>
          <w:color w:val="000000" w:themeColor="text1"/>
          <w:sz w:val="21"/>
          <w:szCs w:val="21"/>
        </w:rPr>
        <w:t>BF⊥AC</w:t>
      </w:r>
      <w:r w:rsidR="00EC7155">
        <w:rPr>
          <w:rFonts w:ascii="等线" w:hAnsi="等线" w:hint="eastAsia"/>
          <w:bCs/>
          <w:color w:val="000000" w:themeColor="text1"/>
          <w:sz w:val="21"/>
          <w:szCs w:val="21"/>
        </w:rPr>
        <w:t>,</w:t>
      </w:r>
      <w:r w:rsidRPr="002442A7">
        <w:rPr>
          <w:rFonts w:ascii="等线" w:hAnsi="等线" w:hint="eastAsia"/>
          <w:bCs/>
          <w:color w:val="000000" w:themeColor="text1"/>
          <w:sz w:val="21"/>
          <w:szCs w:val="21"/>
        </w:rPr>
        <w:t>若AB=CD</w:t>
      </w:r>
      <w:r w:rsidR="00EC7155">
        <w:rPr>
          <w:rFonts w:ascii="等线" w:hAnsi="等线" w:hint="eastAsia"/>
          <w:bCs/>
          <w:color w:val="000000" w:themeColor="text1"/>
          <w:sz w:val="21"/>
          <w:szCs w:val="21"/>
        </w:rPr>
        <w:t>,</w:t>
      </w:r>
      <w:r w:rsidRPr="002442A7">
        <w:rPr>
          <w:rFonts w:ascii="等线" w:hAnsi="等线" w:hint="eastAsia"/>
          <w:bCs/>
          <w:color w:val="000000" w:themeColor="text1"/>
          <w:sz w:val="21"/>
          <w:szCs w:val="21"/>
        </w:rPr>
        <w:t>试说明BD平分EF；若将△DEC的边EC沿</w:t>
      </w:r>
    </w:p>
    <w:p w14:paraId="49F9AE29" w14:textId="7FB5DCCB" w:rsidR="007F38C8" w:rsidRDefault="00B43893" w:rsidP="007F38C8">
      <w:pPr>
        <w:pStyle w:val="af3"/>
        <w:spacing w:before="0" w:beforeAutospacing="0" w:after="0" w:afterAutospacing="0" w:line="0" w:lineRule="atLeast"/>
        <w:ind w:firstLineChars="100" w:firstLine="210"/>
        <w:rPr>
          <w:rFonts w:ascii="等线" w:hAnsi="等线"/>
          <w:bCs/>
          <w:color w:val="000000" w:themeColor="text1"/>
          <w:sz w:val="21"/>
          <w:szCs w:val="21"/>
        </w:rPr>
      </w:pPr>
      <w:r w:rsidRPr="002442A7">
        <w:rPr>
          <w:rFonts w:ascii="等线" w:hAnsi="等线" w:hint="eastAsia"/>
          <w:bCs/>
          <w:color w:val="000000" w:themeColor="text1"/>
          <w:sz w:val="21"/>
          <w:szCs w:val="21"/>
        </w:rPr>
        <w:t>AC方向移动变为图</w:t>
      </w:r>
      <w:r w:rsidR="007F38C8">
        <w:rPr>
          <w:rFonts w:ascii="等线" w:hAnsi="等线"/>
          <w:bCs/>
          <w:color w:val="000000" w:themeColor="text1"/>
          <w:sz w:val="21"/>
          <w:szCs w:val="21"/>
        </w:rPr>
        <w:t>2</w:t>
      </w:r>
      <w:r w:rsidRPr="002442A7">
        <w:rPr>
          <w:rFonts w:ascii="等线" w:hAnsi="等线" w:hint="eastAsia"/>
          <w:bCs/>
          <w:color w:val="000000" w:themeColor="text1"/>
          <w:sz w:val="21"/>
          <w:szCs w:val="21"/>
        </w:rPr>
        <w:t>时</w:t>
      </w:r>
      <w:r w:rsidR="00EC7155">
        <w:rPr>
          <w:rFonts w:ascii="等线" w:hAnsi="等线" w:hint="eastAsia"/>
          <w:bCs/>
          <w:color w:val="000000" w:themeColor="text1"/>
          <w:sz w:val="21"/>
          <w:szCs w:val="21"/>
        </w:rPr>
        <w:t>,</w:t>
      </w:r>
      <w:proofErr w:type="gramStart"/>
      <w:r w:rsidRPr="002442A7">
        <w:rPr>
          <w:rFonts w:ascii="等线" w:hAnsi="等线" w:hint="eastAsia"/>
          <w:bCs/>
          <w:color w:val="000000" w:themeColor="text1"/>
          <w:sz w:val="21"/>
          <w:szCs w:val="21"/>
        </w:rPr>
        <w:t>其余条件</w:t>
      </w:r>
      <w:proofErr w:type="gramEnd"/>
      <w:r w:rsidRPr="002442A7">
        <w:rPr>
          <w:rFonts w:ascii="等线" w:hAnsi="等线" w:hint="eastAsia"/>
          <w:bCs/>
          <w:color w:val="000000" w:themeColor="text1"/>
          <w:sz w:val="21"/>
          <w:szCs w:val="21"/>
        </w:rPr>
        <w:t>不变</w:t>
      </w:r>
      <w:r w:rsidR="00EC7155">
        <w:rPr>
          <w:rFonts w:ascii="等线" w:hAnsi="等线" w:hint="eastAsia"/>
          <w:bCs/>
          <w:color w:val="000000" w:themeColor="text1"/>
          <w:sz w:val="21"/>
          <w:szCs w:val="21"/>
        </w:rPr>
        <w:t>,</w:t>
      </w:r>
      <w:r w:rsidRPr="002442A7">
        <w:rPr>
          <w:rFonts w:ascii="等线" w:hAnsi="等线" w:hint="eastAsia"/>
          <w:bCs/>
          <w:color w:val="000000" w:themeColor="text1"/>
          <w:sz w:val="21"/>
          <w:szCs w:val="21"/>
        </w:rPr>
        <w:t>BD是否还平分EF</w:t>
      </w:r>
      <w:r w:rsidR="00EC7155">
        <w:rPr>
          <w:rFonts w:ascii="等线" w:hAnsi="等线" w:hint="eastAsia"/>
          <w:bCs/>
          <w:color w:val="000000" w:themeColor="text1"/>
          <w:sz w:val="21"/>
          <w:szCs w:val="21"/>
        </w:rPr>
        <w:t>,</w:t>
      </w:r>
      <w:r w:rsidRPr="002442A7">
        <w:rPr>
          <w:rFonts w:ascii="等线" w:hAnsi="等线" w:hint="eastAsia"/>
          <w:bCs/>
          <w:color w:val="000000" w:themeColor="text1"/>
          <w:sz w:val="21"/>
          <w:szCs w:val="21"/>
        </w:rPr>
        <w:t>请说明理</w:t>
      </w:r>
    </w:p>
    <w:p w14:paraId="5452B362" w14:textId="056D3793" w:rsidR="00B43893" w:rsidRPr="002442A7" w:rsidRDefault="00B43893" w:rsidP="007F38C8">
      <w:pPr>
        <w:pStyle w:val="af3"/>
        <w:spacing w:before="0" w:beforeAutospacing="0" w:after="0" w:afterAutospacing="0" w:line="0" w:lineRule="atLeast"/>
        <w:ind w:firstLineChars="100" w:firstLine="210"/>
        <w:rPr>
          <w:rFonts w:ascii="等线" w:hAnsi="等线"/>
          <w:bCs/>
          <w:color w:val="000000" w:themeColor="text1"/>
          <w:sz w:val="21"/>
          <w:szCs w:val="21"/>
        </w:rPr>
      </w:pPr>
      <w:r w:rsidRPr="002442A7">
        <w:rPr>
          <w:rFonts w:ascii="等线" w:hAnsi="等线" w:hint="eastAsia"/>
          <w:bCs/>
          <w:color w:val="000000" w:themeColor="text1"/>
          <w:sz w:val="21"/>
          <w:szCs w:val="21"/>
        </w:rPr>
        <w:t>由</w:t>
      </w:r>
      <w:r w:rsidR="00EC7155">
        <w:rPr>
          <w:rFonts w:ascii="等线" w:hAnsi="等线" w:hint="eastAsia"/>
          <w:bCs/>
          <w:color w:val="000000" w:themeColor="text1"/>
          <w:sz w:val="21"/>
          <w:szCs w:val="21"/>
        </w:rPr>
        <w:t>.</w:t>
      </w:r>
    </w:p>
    <w:p w14:paraId="03B89B4F" w14:textId="2AB52EBD" w:rsidR="00B43893" w:rsidRDefault="00B43893" w:rsidP="007F38C8">
      <w:pPr>
        <w:spacing w:line="0" w:lineRule="atLeast"/>
        <w:rPr>
          <w:rFonts w:ascii="等线" w:hAnsi="等线"/>
          <w:color w:val="000000" w:themeColor="text1"/>
          <w:szCs w:val="21"/>
        </w:rPr>
      </w:pPr>
    </w:p>
    <w:p w14:paraId="03CECCD9" w14:textId="0DC99790" w:rsidR="007F38C8" w:rsidRDefault="007F38C8" w:rsidP="007F38C8">
      <w:pPr>
        <w:spacing w:line="0" w:lineRule="atLeast"/>
        <w:rPr>
          <w:rFonts w:ascii="等线" w:hAnsi="等线"/>
          <w:color w:val="000000" w:themeColor="text1"/>
          <w:szCs w:val="21"/>
        </w:rPr>
      </w:pPr>
    </w:p>
    <w:p w14:paraId="09C81D8C" w14:textId="5D22459C" w:rsidR="007F38C8" w:rsidRDefault="007F38C8">
      <w:pPr>
        <w:spacing w:line="0" w:lineRule="atLeast"/>
        <w:rPr>
          <w:rFonts w:ascii="等线" w:hAnsi="等线"/>
          <w:color w:val="000000" w:themeColor="text1"/>
          <w:szCs w:val="21"/>
        </w:rPr>
      </w:pPr>
    </w:p>
    <w:p w14:paraId="6204DC0D" w14:textId="77777777" w:rsidR="00F53338" w:rsidRDefault="00F53338" w:rsidP="00F53338">
      <w:pPr>
        <w:spacing w:line="0" w:lineRule="atLeast"/>
        <w:rPr>
          <w:rFonts w:ascii="等线" w:hAnsi="等线"/>
          <w:color w:val="000000" w:themeColor="text1"/>
          <w:szCs w:val="21"/>
        </w:rPr>
      </w:pPr>
    </w:p>
    <w:p w14:paraId="51D0A071" w14:textId="77777777" w:rsidR="00F53338" w:rsidRDefault="00F53338" w:rsidP="00F53338">
      <w:pPr>
        <w:spacing w:line="0" w:lineRule="atLeast"/>
        <w:rPr>
          <w:rFonts w:ascii="等线" w:hAnsi="等线"/>
          <w:color w:val="000000" w:themeColor="text1"/>
          <w:szCs w:val="21"/>
        </w:rPr>
      </w:pPr>
    </w:p>
    <w:p w14:paraId="5717EB4C" w14:textId="77777777" w:rsidR="00F53338" w:rsidRDefault="000B108B" w:rsidP="00F53338">
      <w:pPr>
        <w:spacing w:line="0" w:lineRule="atLeast"/>
        <w:rPr>
          <w:rFonts w:ascii="等线" w:hAnsi="等线"/>
          <w:color w:val="000000" w:themeColor="text1"/>
          <w:szCs w:val="21"/>
        </w:rPr>
      </w:pPr>
      <w:r>
        <w:rPr>
          <w:noProof/>
        </w:rPr>
        <w:pict w14:anchorId="4E0772BF">
          <v:shape id="_x0000_s2077" type="#_x0000_t75" alt="" style="position:absolute;left:0;text-align:left;margin-left:431.75pt;margin-top:6.5pt;width:106.7pt;height:108pt;z-index:251753472;mso-position-horizontal-relative:text;mso-position-vertical-relative:text;mso-width-relative:page;mso-height-relative:page">
            <v:imagedata r:id="rId75" o:title="5SQP_{T~5V`6{`R[IA~F%GS"/>
            <w10:wrap type="square"/>
          </v:shape>
        </w:pict>
      </w:r>
      <w:r w:rsidR="00F53338">
        <w:rPr>
          <w:rFonts w:ascii="等线" w:hAnsi="等线"/>
          <w:color w:val="000000" w:themeColor="text1"/>
          <w:szCs w:val="21"/>
        </w:rPr>
        <w:t>39.</w:t>
      </w:r>
      <w:r w:rsidR="00B43893" w:rsidRPr="00F53338">
        <w:rPr>
          <w:rFonts w:ascii="等线" w:hAnsi="等线"/>
          <w:color w:val="000000" w:themeColor="text1"/>
          <w:szCs w:val="21"/>
        </w:rPr>
        <w:t>如图</w:t>
      </w:r>
      <w:r w:rsidR="00EC7155" w:rsidRPr="00F53338">
        <w:rPr>
          <w:rFonts w:ascii="等线" w:hAnsi="等线"/>
          <w:color w:val="000000" w:themeColor="text1"/>
          <w:szCs w:val="21"/>
        </w:rPr>
        <w:t>,</w:t>
      </w:r>
      <w:r w:rsidR="00B43893" w:rsidRPr="00F53338">
        <w:rPr>
          <w:rFonts w:ascii="等线" w:hAnsi="等线" w:cs="宋体" w:hint="eastAsia"/>
          <w:color w:val="000000" w:themeColor="text1"/>
          <w:szCs w:val="21"/>
        </w:rPr>
        <w:t>△</w:t>
      </w:r>
      <w:r w:rsidR="00B43893" w:rsidRPr="00F53338">
        <w:rPr>
          <w:rFonts w:ascii="等线" w:hAnsi="等线"/>
          <w:color w:val="000000" w:themeColor="text1"/>
          <w:szCs w:val="21"/>
        </w:rPr>
        <w:t>ABC中</w:t>
      </w:r>
      <w:r w:rsidR="00EC7155" w:rsidRPr="00F53338">
        <w:rPr>
          <w:rFonts w:ascii="等线" w:hAnsi="等线"/>
          <w:color w:val="000000" w:themeColor="text1"/>
          <w:szCs w:val="21"/>
        </w:rPr>
        <w:t>,</w:t>
      </w:r>
      <w:r w:rsidR="00B43893" w:rsidRPr="00F53338">
        <w:rPr>
          <w:rFonts w:ascii="等线" w:hAnsi="等线" w:cs="宋体" w:hint="eastAsia"/>
          <w:color w:val="000000" w:themeColor="text1"/>
          <w:szCs w:val="21"/>
        </w:rPr>
        <w:t>∠</w:t>
      </w:r>
      <w:r w:rsidR="00B43893" w:rsidRPr="00F53338">
        <w:rPr>
          <w:rFonts w:ascii="等线" w:hAnsi="等线"/>
          <w:color w:val="000000" w:themeColor="text1"/>
          <w:szCs w:val="21"/>
        </w:rPr>
        <w:t>ACB＝90°</w:t>
      </w:r>
      <w:r w:rsidR="00EC7155" w:rsidRPr="00F53338">
        <w:rPr>
          <w:rFonts w:ascii="等线" w:hAnsi="等线"/>
          <w:color w:val="000000" w:themeColor="text1"/>
          <w:szCs w:val="21"/>
        </w:rPr>
        <w:t>,</w:t>
      </w:r>
      <w:r w:rsidR="00B43893" w:rsidRPr="00F53338">
        <w:rPr>
          <w:rFonts w:ascii="等线" w:hAnsi="等线"/>
          <w:color w:val="000000" w:themeColor="text1"/>
          <w:szCs w:val="21"/>
        </w:rPr>
        <w:t>AC＝BC</w:t>
      </w:r>
      <w:r w:rsidR="00EC7155" w:rsidRPr="00F53338">
        <w:rPr>
          <w:rFonts w:ascii="等线" w:hAnsi="等线"/>
          <w:color w:val="000000" w:themeColor="text1"/>
          <w:szCs w:val="21"/>
        </w:rPr>
        <w:t>,</w:t>
      </w:r>
      <w:r w:rsidR="00B43893" w:rsidRPr="00F53338">
        <w:rPr>
          <w:rFonts w:ascii="等线" w:hAnsi="等线"/>
          <w:color w:val="000000" w:themeColor="text1"/>
          <w:szCs w:val="21"/>
        </w:rPr>
        <w:t>AE是BC边上的中线</w:t>
      </w:r>
      <w:r w:rsidR="00EC7155" w:rsidRPr="00F53338">
        <w:rPr>
          <w:rFonts w:ascii="等线" w:hAnsi="等线"/>
          <w:color w:val="000000" w:themeColor="text1"/>
          <w:szCs w:val="21"/>
        </w:rPr>
        <w:t>,</w:t>
      </w:r>
      <w:r w:rsidR="00B43893" w:rsidRPr="00F53338">
        <w:rPr>
          <w:rFonts w:ascii="等线" w:hAnsi="等线"/>
          <w:color w:val="000000" w:themeColor="text1"/>
          <w:szCs w:val="21"/>
        </w:rPr>
        <w:t>过C作CF</w:t>
      </w:r>
      <w:r w:rsidR="00B43893" w:rsidRPr="00F53338">
        <w:rPr>
          <w:rFonts w:ascii="等线" w:hAnsi="等线" w:cs="宋体" w:hint="eastAsia"/>
          <w:color w:val="000000" w:themeColor="text1"/>
          <w:szCs w:val="21"/>
        </w:rPr>
        <w:t>⊥</w:t>
      </w:r>
      <w:r w:rsidR="00B43893" w:rsidRPr="00F53338">
        <w:rPr>
          <w:rFonts w:ascii="等线" w:hAnsi="等线"/>
          <w:color w:val="000000" w:themeColor="text1"/>
          <w:szCs w:val="21"/>
        </w:rPr>
        <w:t>AE</w:t>
      </w:r>
      <w:r w:rsidR="00EC7155" w:rsidRPr="00F53338">
        <w:rPr>
          <w:rFonts w:ascii="等线" w:hAnsi="等线"/>
          <w:color w:val="000000" w:themeColor="text1"/>
          <w:szCs w:val="21"/>
        </w:rPr>
        <w:t>,</w:t>
      </w:r>
      <w:r w:rsidR="00B43893" w:rsidRPr="00F53338">
        <w:rPr>
          <w:rFonts w:ascii="等线" w:hAnsi="等线"/>
          <w:color w:val="000000" w:themeColor="text1"/>
          <w:szCs w:val="21"/>
        </w:rPr>
        <w:t>垂足为F</w:t>
      </w:r>
      <w:r w:rsidR="00EC7155" w:rsidRPr="00F53338">
        <w:rPr>
          <w:rFonts w:ascii="等线" w:hAnsi="等线"/>
          <w:color w:val="000000" w:themeColor="text1"/>
          <w:szCs w:val="21"/>
        </w:rPr>
        <w:t>,</w:t>
      </w:r>
      <w:r w:rsidR="00B43893" w:rsidRPr="00F53338">
        <w:rPr>
          <w:rFonts w:ascii="等线" w:hAnsi="等线"/>
          <w:color w:val="000000" w:themeColor="text1"/>
          <w:szCs w:val="21"/>
        </w:rPr>
        <w:t>过B作</w:t>
      </w:r>
    </w:p>
    <w:p w14:paraId="6C322E95" w14:textId="00741CA8" w:rsidR="00F53338" w:rsidRDefault="00B43893" w:rsidP="00F53338">
      <w:pPr>
        <w:spacing w:line="0" w:lineRule="atLeast"/>
        <w:ind w:firstLineChars="100" w:firstLine="210"/>
        <w:rPr>
          <w:rFonts w:ascii="等线" w:hAnsi="等线"/>
          <w:color w:val="000000" w:themeColor="text1"/>
          <w:szCs w:val="21"/>
        </w:rPr>
      </w:pPr>
      <w:r w:rsidRPr="00F53338">
        <w:rPr>
          <w:rFonts w:ascii="等线" w:hAnsi="等线"/>
          <w:color w:val="000000" w:themeColor="text1"/>
          <w:szCs w:val="21"/>
        </w:rPr>
        <w:t>BD</w:t>
      </w:r>
      <w:r w:rsidRPr="00F53338">
        <w:rPr>
          <w:rFonts w:ascii="等线" w:hAnsi="等线" w:cs="宋体" w:hint="eastAsia"/>
          <w:color w:val="000000" w:themeColor="text1"/>
          <w:szCs w:val="21"/>
        </w:rPr>
        <w:t>⊥</w:t>
      </w:r>
      <w:r w:rsidRPr="00F53338">
        <w:rPr>
          <w:rFonts w:ascii="等线" w:hAnsi="等线"/>
          <w:color w:val="000000" w:themeColor="text1"/>
          <w:szCs w:val="21"/>
        </w:rPr>
        <w:t>BC交CF的延长线于D．</w:t>
      </w:r>
    </w:p>
    <w:p w14:paraId="350104D6" w14:textId="014D6193" w:rsidR="00F53338" w:rsidRPr="00F53338" w:rsidRDefault="00B43893" w:rsidP="00F53338">
      <w:pPr>
        <w:pStyle w:val="af0"/>
        <w:snapToGrid w:val="0"/>
        <w:spacing w:before="0" w:after="0" w:line="0" w:lineRule="atLeast"/>
        <w:ind w:left="0" w:right="0" w:firstLineChars="100" w:firstLine="210"/>
        <w:rPr>
          <w:rFonts w:ascii="等线" w:hAnsi="等线"/>
          <w:color w:val="000000" w:themeColor="text1"/>
          <w:sz w:val="21"/>
          <w:szCs w:val="21"/>
        </w:rPr>
      </w:pPr>
      <w:r w:rsidRPr="00F53338">
        <w:rPr>
          <w:rFonts w:ascii="等线" w:hAnsi="等线"/>
          <w:color w:val="000000" w:themeColor="text1"/>
          <w:sz w:val="21"/>
          <w:szCs w:val="21"/>
        </w:rPr>
        <w:t>求证</w:t>
      </w:r>
      <w:r w:rsidR="00F53338">
        <w:rPr>
          <w:rFonts w:ascii="等线" w:hAnsi="等线"/>
          <w:color w:val="000000" w:themeColor="text1"/>
          <w:sz w:val="21"/>
          <w:szCs w:val="21"/>
        </w:rPr>
        <w:t xml:space="preserve"> (1)</w:t>
      </w:r>
      <w:r w:rsidRPr="00F53338">
        <w:rPr>
          <w:rFonts w:ascii="等线" w:hAnsi="等线"/>
          <w:color w:val="000000" w:themeColor="text1"/>
          <w:sz w:val="21"/>
          <w:szCs w:val="21"/>
        </w:rPr>
        <w:t>AE＝CD</w:t>
      </w:r>
    </w:p>
    <w:p w14:paraId="73925CBD" w14:textId="017C14E7" w:rsidR="00B43893" w:rsidRDefault="00F53338" w:rsidP="00F53338">
      <w:pPr>
        <w:pStyle w:val="af0"/>
        <w:snapToGrid w:val="0"/>
        <w:spacing w:before="0" w:after="0" w:line="0" w:lineRule="atLeast"/>
        <w:ind w:leftChars="50" w:left="105" w:right="0" w:firstLineChars="300" w:firstLine="630"/>
        <w:rPr>
          <w:rFonts w:ascii="等线" w:hAnsi="等线"/>
          <w:color w:val="000000" w:themeColor="text1"/>
          <w:sz w:val="21"/>
          <w:szCs w:val="21"/>
        </w:rPr>
      </w:pPr>
      <w:r>
        <w:rPr>
          <w:rFonts w:ascii="等线" w:hAnsi="等线" w:hint="eastAsia"/>
          <w:color w:val="000000" w:themeColor="text1"/>
          <w:sz w:val="21"/>
          <w:szCs w:val="21"/>
        </w:rPr>
        <w:t>(</w:t>
      </w:r>
      <w:r>
        <w:rPr>
          <w:rFonts w:ascii="等线" w:hAnsi="等线"/>
          <w:color w:val="000000" w:themeColor="text1"/>
          <w:sz w:val="21"/>
          <w:szCs w:val="21"/>
        </w:rPr>
        <w:t>2)</w:t>
      </w:r>
      <w:r w:rsidR="00B43893" w:rsidRPr="00F53338">
        <w:rPr>
          <w:rFonts w:ascii="等线" w:hAnsi="等线"/>
          <w:color w:val="000000" w:themeColor="text1"/>
          <w:sz w:val="21"/>
          <w:szCs w:val="21"/>
        </w:rPr>
        <w:t>若AC＝1</w:t>
      </w:r>
      <w:r w:rsidR="00547371" w:rsidRPr="00F53338">
        <w:rPr>
          <w:rFonts w:ascii="等线" w:hAnsi="等线"/>
          <w:color w:val="000000" w:themeColor="text1"/>
          <w:sz w:val="21"/>
          <w:szCs w:val="21"/>
        </w:rPr>
        <w:t>3</w:t>
      </w:r>
      <w:r w:rsidR="00B43893" w:rsidRPr="00F53338">
        <w:rPr>
          <w:rFonts w:ascii="等线" w:hAnsi="等线"/>
          <w:color w:val="000000" w:themeColor="text1"/>
          <w:sz w:val="21"/>
          <w:szCs w:val="21"/>
        </w:rPr>
        <w:t xml:space="preserve"> cm</w:t>
      </w:r>
      <w:r w:rsidR="00EC7155" w:rsidRPr="00F53338">
        <w:rPr>
          <w:rFonts w:ascii="等线" w:hAnsi="等线"/>
          <w:color w:val="000000" w:themeColor="text1"/>
          <w:sz w:val="21"/>
          <w:szCs w:val="21"/>
        </w:rPr>
        <w:t>,</w:t>
      </w:r>
      <w:r w:rsidR="00B43893" w:rsidRPr="00F53338">
        <w:rPr>
          <w:rFonts w:ascii="等线" w:hAnsi="等线"/>
          <w:color w:val="000000" w:themeColor="text1"/>
          <w:sz w:val="21"/>
          <w:szCs w:val="21"/>
        </w:rPr>
        <w:t>求BD的长</w:t>
      </w:r>
    </w:p>
    <w:p w14:paraId="0ACEC498" w14:textId="075694BA" w:rsidR="00F53338" w:rsidRPr="00F53338" w:rsidRDefault="00F53338" w:rsidP="00F53338">
      <w:pPr>
        <w:pStyle w:val="af0"/>
        <w:snapToGrid w:val="0"/>
        <w:spacing w:before="0" w:after="0" w:line="0" w:lineRule="atLeast"/>
        <w:ind w:left="0" w:right="0"/>
        <w:rPr>
          <w:rFonts w:ascii="等线" w:hAnsi="等线"/>
          <w:color w:val="000000" w:themeColor="text1"/>
          <w:sz w:val="21"/>
          <w:szCs w:val="21"/>
        </w:rPr>
      </w:pPr>
    </w:p>
    <w:p w14:paraId="1F94624A" w14:textId="10A4E72C" w:rsidR="00F53338" w:rsidRDefault="00F53338" w:rsidP="00F53338">
      <w:pPr>
        <w:pStyle w:val="af0"/>
        <w:snapToGrid w:val="0"/>
        <w:spacing w:before="0" w:after="0" w:line="0" w:lineRule="atLeast"/>
        <w:ind w:left="0" w:right="0"/>
        <w:rPr>
          <w:rFonts w:ascii="等线" w:hAnsi="等线"/>
          <w:color w:val="000000" w:themeColor="text1"/>
          <w:sz w:val="21"/>
          <w:szCs w:val="21"/>
        </w:rPr>
      </w:pPr>
    </w:p>
    <w:p w14:paraId="21454141" w14:textId="78E5176A" w:rsidR="00F53338" w:rsidRDefault="00F53338" w:rsidP="00F53338">
      <w:pPr>
        <w:pStyle w:val="af0"/>
        <w:snapToGrid w:val="0"/>
        <w:spacing w:before="0" w:after="0" w:line="0" w:lineRule="atLeast"/>
        <w:ind w:left="0" w:right="0"/>
        <w:rPr>
          <w:rFonts w:ascii="等线" w:hAnsi="等线"/>
          <w:color w:val="000000" w:themeColor="text1"/>
          <w:sz w:val="21"/>
          <w:szCs w:val="21"/>
        </w:rPr>
      </w:pPr>
    </w:p>
    <w:p w14:paraId="07C039EE" w14:textId="0BFEF008" w:rsidR="00F53338" w:rsidRPr="002442A7" w:rsidRDefault="00F53338" w:rsidP="00F53338">
      <w:pPr>
        <w:pStyle w:val="af0"/>
        <w:snapToGrid w:val="0"/>
        <w:spacing w:before="0" w:after="0" w:line="0" w:lineRule="atLeast"/>
        <w:ind w:left="0" w:right="0"/>
        <w:rPr>
          <w:rFonts w:ascii="等线" w:hAnsi="等线"/>
          <w:color w:val="000000" w:themeColor="text1"/>
          <w:sz w:val="21"/>
          <w:szCs w:val="21"/>
        </w:rPr>
      </w:pPr>
    </w:p>
    <w:p w14:paraId="50FCC335" w14:textId="081AD5F5" w:rsidR="00B43893" w:rsidRPr="002442A7" w:rsidRDefault="00B43893" w:rsidP="00F53338">
      <w:pPr>
        <w:pStyle w:val="af0"/>
        <w:snapToGrid w:val="0"/>
        <w:spacing w:before="0" w:after="0" w:line="0" w:lineRule="atLeast"/>
        <w:ind w:left="0" w:right="0"/>
        <w:rPr>
          <w:rFonts w:ascii="等线" w:hAnsi="等线"/>
          <w:color w:val="000000" w:themeColor="text1"/>
          <w:sz w:val="21"/>
          <w:szCs w:val="21"/>
        </w:rPr>
      </w:pPr>
    </w:p>
    <w:p w14:paraId="139EB8A4" w14:textId="77777777" w:rsidR="00F53338" w:rsidRDefault="00F53338" w:rsidP="00F53338">
      <w:pPr>
        <w:pStyle w:val="aff"/>
        <w:spacing w:line="0" w:lineRule="atLeast"/>
        <w:ind w:left="15" w:firstLineChars="0" w:firstLine="0"/>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54144" behindDoc="0" locked="0" layoutInCell="1" allowOverlap="1" wp14:anchorId="52A318EF" wp14:editId="689EDC1B">
            <wp:simplePos x="0" y="0"/>
            <wp:positionH relativeFrom="margin">
              <wp:align>right</wp:align>
            </wp:positionH>
            <wp:positionV relativeFrom="paragraph">
              <wp:posOffset>7620</wp:posOffset>
            </wp:positionV>
            <wp:extent cx="1390015" cy="984885"/>
            <wp:effectExtent l="0" t="0" r="635" b="5715"/>
            <wp:wrapSquare wrapText="bothSides"/>
            <wp:docPr id="332" name="Picture 33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菁优网"/>
                    <pic:cNvPicPr>
                      <a:picLocks noChangeAspect="1" noChangeArrowheads="1"/>
                    </pic:cNvPicPr>
                  </pic:nvPicPr>
                  <pic:blipFill>
                    <a:blip r:embed="rId76" r:link="rId77">
                      <a:grayscl/>
                      <a:extLst>
                        <a:ext uri="{28A0092B-C50C-407E-A947-70E740481C1C}">
                          <a14:useLocalDpi xmlns:a14="http://schemas.microsoft.com/office/drawing/2010/main" val="0"/>
                        </a:ext>
                      </a:extLst>
                    </a:blip>
                    <a:srcRect/>
                    <a:stretch>
                      <a:fillRect/>
                    </a:stretch>
                  </pic:blipFill>
                  <pic:spPr bwMode="auto">
                    <a:xfrm>
                      <a:off x="0" y="0"/>
                      <a:ext cx="1390015" cy="984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40</w:t>
      </w:r>
      <w:r>
        <w:rPr>
          <w:rFonts w:ascii="等线" w:hAnsi="等线" w:hint="eastAsia"/>
          <w:color w:val="000000" w:themeColor="text1"/>
          <w:szCs w:val="21"/>
        </w:rPr>
        <w:t>.</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两个全等的含30°、60°角的三角板ADE和三角板ABC放置在一起</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∠DEA=∠</w:t>
      </w:r>
    </w:p>
    <w:p w14:paraId="5CBCD7B7" w14:textId="77777777" w:rsidR="00F53338" w:rsidRDefault="00B43893" w:rsidP="00F53338">
      <w:pPr>
        <w:pStyle w:val="aff"/>
        <w:spacing w:line="0" w:lineRule="atLeast"/>
        <w:ind w:left="15" w:firstLineChars="100" w:firstLine="210"/>
        <w:rPr>
          <w:rFonts w:ascii="等线" w:hAnsi="等线"/>
          <w:color w:val="000000" w:themeColor="text1"/>
          <w:szCs w:val="21"/>
        </w:rPr>
      </w:pPr>
      <w:r w:rsidRPr="002442A7">
        <w:rPr>
          <w:rFonts w:ascii="等线" w:hAnsi="等线" w:hint="eastAsia"/>
          <w:color w:val="000000" w:themeColor="text1"/>
          <w:szCs w:val="21"/>
        </w:rPr>
        <w:t>ACB=90°</w:t>
      </w:r>
      <w:r w:rsidR="00EC7155">
        <w:rPr>
          <w:rFonts w:ascii="等线" w:hAnsi="等线" w:hint="eastAsia"/>
          <w:color w:val="000000" w:themeColor="text1"/>
          <w:szCs w:val="21"/>
        </w:rPr>
        <w:t>,</w:t>
      </w:r>
      <w:r w:rsidRPr="00F53338">
        <w:rPr>
          <w:rFonts w:ascii="等线" w:hAnsi="等线" w:hint="eastAsia"/>
          <w:color w:val="000000" w:themeColor="text1"/>
          <w:szCs w:val="21"/>
        </w:rPr>
        <w:t>∠DAE=∠ABC=30°</w:t>
      </w:r>
      <w:r w:rsidR="00EC7155" w:rsidRPr="00F53338">
        <w:rPr>
          <w:rFonts w:ascii="等线" w:hAnsi="等线" w:hint="eastAsia"/>
          <w:color w:val="000000" w:themeColor="text1"/>
          <w:szCs w:val="21"/>
        </w:rPr>
        <w:t>,</w:t>
      </w:r>
      <w:r w:rsidRPr="00F53338">
        <w:rPr>
          <w:rFonts w:ascii="等线" w:hAnsi="等线" w:hint="eastAsia"/>
          <w:color w:val="000000" w:themeColor="text1"/>
          <w:szCs w:val="21"/>
        </w:rPr>
        <w:t>E、A、C三点在一条直线上</w:t>
      </w:r>
      <w:r w:rsidR="00EC7155" w:rsidRPr="00F53338">
        <w:rPr>
          <w:rFonts w:ascii="等线" w:hAnsi="等线" w:hint="eastAsia"/>
          <w:color w:val="000000" w:themeColor="text1"/>
          <w:szCs w:val="21"/>
        </w:rPr>
        <w:t>,</w:t>
      </w:r>
      <w:r w:rsidRPr="00F53338">
        <w:rPr>
          <w:rFonts w:ascii="等线" w:hAnsi="等线" w:hint="eastAsia"/>
          <w:color w:val="000000" w:themeColor="text1"/>
          <w:szCs w:val="21"/>
        </w:rPr>
        <w:t>连接BD</w:t>
      </w:r>
      <w:r w:rsidR="00EC7155" w:rsidRPr="00F53338">
        <w:rPr>
          <w:rFonts w:ascii="等线" w:hAnsi="等线" w:hint="eastAsia"/>
          <w:color w:val="000000" w:themeColor="text1"/>
          <w:szCs w:val="21"/>
        </w:rPr>
        <w:t>,</w:t>
      </w:r>
      <w:r w:rsidRPr="00F53338">
        <w:rPr>
          <w:rFonts w:ascii="等线" w:hAnsi="等线" w:hint="eastAsia"/>
          <w:color w:val="000000" w:themeColor="text1"/>
          <w:szCs w:val="21"/>
        </w:rPr>
        <w:t>取BD中点M</w:t>
      </w:r>
      <w:r w:rsidR="00EC7155" w:rsidRPr="00F53338">
        <w:rPr>
          <w:rFonts w:ascii="等线" w:hAnsi="等线" w:hint="eastAsia"/>
          <w:color w:val="000000" w:themeColor="text1"/>
          <w:szCs w:val="21"/>
        </w:rPr>
        <w:t>,</w:t>
      </w:r>
      <w:r w:rsidRPr="00F53338">
        <w:rPr>
          <w:rFonts w:ascii="等线" w:hAnsi="等线" w:hint="eastAsia"/>
          <w:color w:val="000000" w:themeColor="text1"/>
          <w:szCs w:val="21"/>
        </w:rPr>
        <w:t>连接ME、</w:t>
      </w:r>
    </w:p>
    <w:p w14:paraId="0BD9AE89" w14:textId="4B1E1949" w:rsidR="00B43893" w:rsidRPr="00F53338" w:rsidRDefault="00B43893" w:rsidP="00F53338">
      <w:pPr>
        <w:pStyle w:val="aff"/>
        <w:spacing w:line="0" w:lineRule="atLeast"/>
        <w:ind w:left="15" w:firstLineChars="100" w:firstLine="210"/>
        <w:rPr>
          <w:rFonts w:ascii="等线" w:hAnsi="等线"/>
          <w:color w:val="000000" w:themeColor="text1"/>
          <w:szCs w:val="21"/>
        </w:rPr>
      </w:pPr>
      <w:r w:rsidRPr="00F53338">
        <w:rPr>
          <w:rFonts w:ascii="等线" w:hAnsi="等线" w:hint="eastAsia"/>
          <w:color w:val="000000" w:themeColor="text1"/>
          <w:szCs w:val="21"/>
        </w:rPr>
        <w:t>MC</w:t>
      </w:r>
      <w:r w:rsidR="00EC7155" w:rsidRPr="00F53338">
        <w:rPr>
          <w:rFonts w:ascii="等线" w:hAnsi="等线" w:hint="eastAsia"/>
          <w:color w:val="000000" w:themeColor="text1"/>
          <w:szCs w:val="21"/>
        </w:rPr>
        <w:t>,</w:t>
      </w:r>
      <w:r w:rsidRPr="00F53338">
        <w:rPr>
          <w:rFonts w:ascii="等线" w:hAnsi="等线" w:hint="eastAsia"/>
          <w:color w:val="000000" w:themeColor="text1"/>
          <w:szCs w:val="21"/>
        </w:rPr>
        <w:t>试判断△EMC的形状</w:t>
      </w:r>
      <w:r w:rsidR="00EC7155" w:rsidRPr="00F53338">
        <w:rPr>
          <w:rFonts w:ascii="等线" w:hAnsi="等线" w:hint="eastAsia"/>
          <w:color w:val="000000" w:themeColor="text1"/>
          <w:szCs w:val="21"/>
        </w:rPr>
        <w:t>,</w:t>
      </w:r>
      <w:r w:rsidRPr="00F53338">
        <w:rPr>
          <w:rFonts w:ascii="等线" w:hAnsi="等线" w:hint="eastAsia"/>
          <w:color w:val="000000" w:themeColor="text1"/>
          <w:szCs w:val="21"/>
        </w:rPr>
        <w:t>并说明理由．</w:t>
      </w:r>
    </w:p>
    <w:p w14:paraId="39096EEC" w14:textId="77777777" w:rsidR="00B43893" w:rsidRPr="002442A7" w:rsidRDefault="00B43893">
      <w:pPr>
        <w:pStyle w:val="aff"/>
        <w:spacing w:line="0" w:lineRule="atLeast"/>
        <w:ind w:left="15" w:firstLineChars="0" w:firstLine="0"/>
        <w:rPr>
          <w:rFonts w:ascii="等线" w:hAnsi="等线"/>
          <w:color w:val="000000" w:themeColor="text1"/>
          <w:szCs w:val="21"/>
        </w:rPr>
      </w:pPr>
    </w:p>
    <w:p w14:paraId="39F13391" w14:textId="77777777" w:rsidR="00B43893" w:rsidRPr="002442A7" w:rsidRDefault="00B43893">
      <w:pPr>
        <w:pStyle w:val="aff"/>
        <w:spacing w:line="0" w:lineRule="atLeast"/>
        <w:ind w:left="15" w:firstLineChars="0" w:firstLine="0"/>
        <w:rPr>
          <w:rFonts w:ascii="等线" w:hAnsi="等线"/>
          <w:color w:val="000000" w:themeColor="text1"/>
          <w:szCs w:val="21"/>
        </w:rPr>
      </w:pPr>
    </w:p>
    <w:p w14:paraId="755427BA" w14:textId="77777777" w:rsidR="00B43893" w:rsidRPr="002442A7" w:rsidRDefault="00B43893">
      <w:pPr>
        <w:pStyle w:val="aff"/>
        <w:spacing w:line="0" w:lineRule="atLeast"/>
        <w:ind w:left="15" w:firstLineChars="0" w:firstLine="0"/>
        <w:rPr>
          <w:rFonts w:ascii="等线" w:hAnsi="等线"/>
          <w:color w:val="000000" w:themeColor="text1"/>
          <w:szCs w:val="21"/>
        </w:rPr>
      </w:pPr>
    </w:p>
    <w:p w14:paraId="3884F38C" w14:textId="77777777" w:rsidR="00B43893" w:rsidRPr="002442A7" w:rsidRDefault="00B43893">
      <w:pPr>
        <w:pStyle w:val="aff"/>
        <w:spacing w:line="0" w:lineRule="atLeast"/>
        <w:ind w:firstLineChars="0" w:firstLine="0"/>
        <w:rPr>
          <w:rFonts w:ascii="等线" w:hAnsi="等线"/>
          <w:color w:val="000000" w:themeColor="text1"/>
          <w:szCs w:val="21"/>
        </w:rPr>
      </w:pPr>
    </w:p>
    <w:p w14:paraId="5F8007C4" w14:textId="491C085B" w:rsidR="00B43893" w:rsidRPr="002442A7" w:rsidRDefault="00B43893">
      <w:pPr>
        <w:pStyle w:val="aff"/>
        <w:spacing w:line="0" w:lineRule="atLeast"/>
        <w:ind w:left="15" w:firstLineChars="0" w:firstLine="0"/>
        <w:rPr>
          <w:rFonts w:ascii="等线" w:hAnsi="等线"/>
          <w:color w:val="000000" w:themeColor="text1"/>
          <w:szCs w:val="21"/>
        </w:rPr>
      </w:pPr>
    </w:p>
    <w:p w14:paraId="401CFDCC" w14:textId="537960ED" w:rsidR="00F53338" w:rsidRDefault="00F53338">
      <w:pPr>
        <w:pStyle w:val="aff"/>
        <w:spacing w:line="0" w:lineRule="atLeast"/>
        <w:ind w:left="15" w:firstLineChars="0" w:firstLine="0"/>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45952" behindDoc="0" locked="0" layoutInCell="1" allowOverlap="1" wp14:anchorId="6B50FD56" wp14:editId="316EE9DA">
            <wp:simplePos x="0" y="0"/>
            <wp:positionH relativeFrom="margin">
              <wp:align>right</wp:align>
            </wp:positionH>
            <wp:positionV relativeFrom="paragraph">
              <wp:posOffset>15240</wp:posOffset>
            </wp:positionV>
            <wp:extent cx="1781175" cy="1261745"/>
            <wp:effectExtent l="0" t="0" r="0" b="0"/>
            <wp:wrapSquare wrapText="bothSides"/>
            <wp:docPr id="333" name="图片 249"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9" descr="图片3"/>
                    <pic:cNvPicPr>
                      <a:picLocks noChangeAspect="1" noChangeArrowheads="1"/>
                    </pic:cNvPicPr>
                  </pic:nvPicPr>
                  <pic:blipFill>
                    <a:blip r:embed="rId78" cstate="print">
                      <a:grayscl/>
                      <a:extLst>
                        <a:ext uri="{28A0092B-C50C-407E-A947-70E740481C1C}">
                          <a14:useLocalDpi xmlns:a14="http://schemas.microsoft.com/office/drawing/2010/main" val="0"/>
                        </a:ext>
                      </a:extLst>
                    </a:blip>
                    <a:srcRect/>
                    <a:stretch>
                      <a:fillRect/>
                    </a:stretch>
                  </pic:blipFill>
                  <pic:spPr bwMode="auto">
                    <a:xfrm>
                      <a:off x="0" y="0"/>
                      <a:ext cx="1781175" cy="12617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41.</w:t>
      </w:r>
      <w:r w:rsidR="00B43893" w:rsidRPr="002442A7">
        <w:rPr>
          <w:rFonts w:ascii="等线" w:hAnsi="等线" w:hint="eastAsia"/>
          <w:color w:val="000000" w:themeColor="text1"/>
          <w:szCs w:val="21"/>
        </w:rPr>
        <w:t>已知BE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CF是</w:t>
      </w:r>
      <w:r w:rsidR="00B43893" w:rsidRPr="002442A7">
        <w:rPr>
          <w:rFonts w:ascii="等线" w:hAnsi="等线" w:hint="eastAsia"/>
          <w:bCs/>
          <w:color w:val="000000" w:themeColor="text1"/>
          <w:szCs w:val="21"/>
        </w:rPr>
        <w:t>△</w:t>
      </w:r>
      <w:r w:rsidR="00B43893" w:rsidRPr="002442A7">
        <w:rPr>
          <w:rFonts w:ascii="等线" w:hAnsi="等线" w:hint="eastAsia"/>
          <w:color w:val="000000" w:themeColor="text1"/>
          <w:szCs w:val="21"/>
        </w:rPr>
        <w:t>ABC的高</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且BP=AC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CQ=AB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试确定AP与AQ的数量关系和位</w:t>
      </w:r>
    </w:p>
    <w:p w14:paraId="4DB6D619" w14:textId="0047087B" w:rsidR="00B43893" w:rsidRPr="002442A7" w:rsidRDefault="00B43893" w:rsidP="00F53338">
      <w:pPr>
        <w:pStyle w:val="aff"/>
        <w:spacing w:line="0" w:lineRule="atLeast"/>
        <w:ind w:left="15" w:firstLineChars="100" w:firstLine="210"/>
        <w:rPr>
          <w:rFonts w:ascii="等线" w:hAnsi="等线"/>
          <w:color w:val="000000" w:themeColor="text1"/>
          <w:szCs w:val="21"/>
        </w:rPr>
      </w:pPr>
      <w:r w:rsidRPr="002442A7">
        <w:rPr>
          <w:rFonts w:ascii="等线" w:hAnsi="等线" w:hint="eastAsia"/>
          <w:color w:val="000000" w:themeColor="text1"/>
          <w:szCs w:val="21"/>
        </w:rPr>
        <w:t>置关系</w:t>
      </w:r>
    </w:p>
    <w:p w14:paraId="7A406C7F" w14:textId="280F122B" w:rsidR="00B43893" w:rsidRDefault="00B43893" w:rsidP="00F53338">
      <w:pPr>
        <w:spacing w:line="0" w:lineRule="atLeast"/>
        <w:rPr>
          <w:rFonts w:ascii="等线" w:hAnsi="等线"/>
          <w:color w:val="000000" w:themeColor="text1"/>
          <w:szCs w:val="21"/>
        </w:rPr>
      </w:pPr>
    </w:p>
    <w:p w14:paraId="6538C546" w14:textId="77777777" w:rsidR="00F53338" w:rsidRPr="002442A7" w:rsidRDefault="00F53338" w:rsidP="00F53338">
      <w:pPr>
        <w:spacing w:line="0" w:lineRule="atLeast"/>
        <w:rPr>
          <w:rFonts w:ascii="等线" w:hAnsi="等线"/>
          <w:color w:val="000000" w:themeColor="text1"/>
          <w:szCs w:val="21"/>
        </w:rPr>
      </w:pPr>
    </w:p>
    <w:p w14:paraId="57D028D5" w14:textId="77777777" w:rsidR="00B43893" w:rsidRPr="002442A7" w:rsidRDefault="00B43893" w:rsidP="00F53338">
      <w:pPr>
        <w:spacing w:line="0" w:lineRule="atLeast"/>
        <w:rPr>
          <w:rFonts w:ascii="等线" w:hAnsi="等线"/>
          <w:color w:val="000000" w:themeColor="text1"/>
          <w:szCs w:val="21"/>
        </w:rPr>
      </w:pPr>
    </w:p>
    <w:p w14:paraId="67BB4858" w14:textId="77777777" w:rsidR="00B43893" w:rsidRPr="002442A7" w:rsidRDefault="00B43893">
      <w:pPr>
        <w:spacing w:line="0" w:lineRule="atLeast"/>
        <w:rPr>
          <w:rFonts w:ascii="等线" w:hAnsi="等线"/>
          <w:color w:val="000000" w:themeColor="text1"/>
          <w:szCs w:val="21"/>
        </w:rPr>
      </w:pPr>
    </w:p>
    <w:p w14:paraId="16D3576D" w14:textId="77777777" w:rsidR="00B43893" w:rsidRPr="002442A7" w:rsidRDefault="00B43893">
      <w:pPr>
        <w:spacing w:line="0" w:lineRule="atLeast"/>
        <w:rPr>
          <w:rFonts w:ascii="等线" w:hAnsi="等线"/>
          <w:color w:val="000000" w:themeColor="text1"/>
          <w:szCs w:val="21"/>
        </w:rPr>
      </w:pPr>
    </w:p>
    <w:p w14:paraId="44CDA2F3" w14:textId="509B9F68" w:rsidR="00B43893" w:rsidRPr="002442A7" w:rsidRDefault="00F53338">
      <w:pPr>
        <w:spacing w:line="0" w:lineRule="atLeast"/>
        <w:rPr>
          <w:rFonts w:ascii="等线" w:hAnsi="等线"/>
          <w:color w:val="000000" w:themeColor="text1"/>
          <w:szCs w:val="21"/>
        </w:rPr>
      </w:pPr>
      <w:r>
        <w:rPr>
          <w:rFonts w:ascii="等线" w:hAnsi="等线"/>
          <w:color w:val="000000" w:themeColor="text1"/>
          <w:szCs w:val="21"/>
        </w:rPr>
        <w:t>42.</w:t>
      </w:r>
      <w:r w:rsidR="00B43893" w:rsidRPr="002442A7">
        <w:rPr>
          <w:rFonts w:ascii="等线" w:hAnsi="等线"/>
          <w:color w:val="000000" w:themeColor="text1"/>
          <w:szCs w:val="21"/>
        </w:rPr>
        <w:t>在Rt</w:t>
      </w:r>
      <w:r w:rsidR="00B43893" w:rsidRPr="002442A7">
        <w:rPr>
          <w:rFonts w:ascii="等线" w:hAnsi="等线" w:cs="宋体" w:hint="eastAsia"/>
          <w:color w:val="000000" w:themeColor="text1"/>
          <w:szCs w:val="21"/>
        </w:rPr>
        <w:t>△</w:t>
      </w:r>
      <w:r w:rsidR="00B43893" w:rsidRPr="002442A7">
        <w:rPr>
          <w:rFonts w:ascii="等线" w:hAnsi="等线"/>
          <w:color w:val="000000" w:themeColor="text1"/>
          <w:szCs w:val="21"/>
        </w:rPr>
        <w:t>ABC中</w:t>
      </w:r>
      <w:r w:rsidR="00EC7155">
        <w:rPr>
          <w:rFonts w:ascii="等线" w:hAnsi="等线"/>
          <w:color w:val="000000" w:themeColor="text1"/>
          <w:szCs w:val="21"/>
        </w:rPr>
        <w:t>,</w:t>
      </w:r>
      <w:r w:rsidR="00B43893" w:rsidRPr="002442A7">
        <w:rPr>
          <w:rFonts w:ascii="等线" w:hAnsi="等线"/>
          <w:color w:val="000000" w:themeColor="text1"/>
          <w:szCs w:val="21"/>
        </w:rPr>
        <w:t>AC＝BC</w:t>
      </w:r>
      <w:r w:rsidR="00EC7155">
        <w:rPr>
          <w:rFonts w:ascii="等线" w:hAnsi="等线"/>
          <w:color w:val="000000" w:themeColor="text1"/>
          <w:szCs w:val="21"/>
        </w:rPr>
        <w:t>,</w:t>
      </w:r>
      <w:r w:rsidR="00B43893" w:rsidRPr="002442A7">
        <w:rPr>
          <w:rFonts w:ascii="等线" w:hAnsi="等线" w:cs="宋体" w:hint="eastAsia"/>
          <w:color w:val="000000" w:themeColor="text1"/>
          <w:szCs w:val="21"/>
        </w:rPr>
        <w:t>∠</w:t>
      </w:r>
      <w:r w:rsidR="00B43893" w:rsidRPr="002442A7">
        <w:rPr>
          <w:rFonts w:ascii="等线" w:hAnsi="等线" w:cs="Calibri"/>
          <w:color w:val="000000" w:themeColor="text1"/>
          <w:szCs w:val="21"/>
        </w:rPr>
        <w:t>ACB</w:t>
      </w:r>
      <w:r w:rsidR="00B43893" w:rsidRPr="002442A7">
        <w:rPr>
          <w:rFonts w:ascii="等线" w:hAnsi="等线"/>
          <w:color w:val="000000" w:themeColor="text1"/>
          <w:szCs w:val="21"/>
        </w:rPr>
        <w:t>＝90°</w:t>
      </w:r>
      <w:r w:rsidR="00EC7155">
        <w:rPr>
          <w:rFonts w:ascii="等线" w:hAnsi="等线"/>
          <w:color w:val="000000" w:themeColor="text1"/>
          <w:szCs w:val="21"/>
        </w:rPr>
        <w:t>,</w:t>
      </w:r>
      <w:r w:rsidR="00B43893" w:rsidRPr="002442A7">
        <w:rPr>
          <w:rFonts w:ascii="等线" w:hAnsi="等线"/>
          <w:color w:val="000000" w:themeColor="text1"/>
          <w:szCs w:val="21"/>
        </w:rPr>
        <w:t>D是AC的中点</w:t>
      </w:r>
      <w:r w:rsidR="00EC7155">
        <w:rPr>
          <w:rFonts w:ascii="等线" w:hAnsi="等线"/>
          <w:color w:val="000000" w:themeColor="text1"/>
          <w:szCs w:val="21"/>
        </w:rPr>
        <w:t>,</w:t>
      </w:r>
      <w:r w:rsidR="00B43893" w:rsidRPr="002442A7">
        <w:rPr>
          <w:rFonts w:ascii="等线" w:hAnsi="等线"/>
          <w:color w:val="000000" w:themeColor="text1"/>
          <w:szCs w:val="21"/>
        </w:rPr>
        <w:t>DG</w:t>
      </w:r>
      <w:r w:rsidR="00B43893" w:rsidRPr="002442A7">
        <w:rPr>
          <w:rFonts w:ascii="等线" w:hAnsi="等线" w:cs="宋体" w:hint="eastAsia"/>
          <w:color w:val="000000" w:themeColor="text1"/>
          <w:szCs w:val="21"/>
        </w:rPr>
        <w:t>⊥</w:t>
      </w:r>
      <w:r w:rsidR="00B43893" w:rsidRPr="002442A7">
        <w:rPr>
          <w:rFonts w:ascii="等线" w:hAnsi="等线" w:cs="Calibri"/>
          <w:color w:val="000000" w:themeColor="text1"/>
          <w:szCs w:val="21"/>
        </w:rPr>
        <w:t>AC</w:t>
      </w:r>
      <w:r w:rsidR="00B43893" w:rsidRPr="002442A7">
        <w:rPr>
          <w:rFonts w:ascii="等线" w:hAnsi="等线"/>
          <w:color w:val="000000" w:themeColor="text1"/>
          <w:szCs w:val="21"/>
        </w:rPr>
        <w:t>交AB于点G.</w:t>
      </w:r>
    </w:p>
    <w:p w14:paraId="1FF12084" w14:textId="3B159334" w:rsidR="00B43893" w:rsidRPr="002442A7" w:rsidRDefault="00F53338" w:rsidP="00F53338">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color w:val="000000" w:themeColor="text1"/>
          <w:szCs w:val="21"/>
        </w:rPr>
        <w:t>如图1</w:t>
      </w:r>
      <w:r w:rsidR="00EC7155">
        <w:rPr>
          <w:rFonts w:ascii="等线" w:hAnsi="等线"/>
          <w:color w:val="000000" w:themeColor="text1"/>
          <w:szCs w:val="21"/>
        </w:rPr>
        <w:t>,</w:t>
      </w:r>
      <w:r w:rsidR="00B43893" w:rsidRPr="002442A7">
        <w:rPr>
          <w:rFonts w:ascii="等线" w:hAnsi="等线"/>
          <w:color w:val="000000" w:themeColor="text1"/>
          <w:szCs w:val="21"/>
        </w:rPr>
        <w:t>E为线段DC上任意一点</w:t>
      </w:r>
      <w:r w:rsidR="00EC7155">
        <w:rPr>
          <w:rFonts w:ascii="等线" w:hAnsi="等线"/>
          <w:color w:val="000000" w:themeColor="text1"/>
          <w:szCs w:val="21"/>
        </w:rPr>
        <w:t>,</w:t>
      </w:r>
      <w:r w:rsidR="00B43893" w:rsidRPr="002442A7">
        <w:rPr>
          <w:rFonts w:ascii="等线" w:hAnsi="等线"/>
          <w:color w:val="000000" w:themeColor="text1"/>
          <w:szCs w:val="21"/>
        </w:rPr>
        <w:t>点F</w:t>
      </w:r>
      <w:r w:rsidR="00B43893" w:rsidRPr="002442A7">
        <w:rPr>
          <w:rFonts w:ascii="等线" w:hAnsi="等线" w:hint="eastAsia"/>
          <w:color w:val="000000" w:themeColor="text1"/>
          <w:szCs w:val="21"/>
        </w:rPr>
        <w:t>在</w:t>
      </w:r>
      <w:r w:rsidR="00B43893" w:rsidRPr="002442A7">
        <w:rPr>
          <w:rFonts w:ascii="等线" w:hAnsi="等线"/>
          <w:color w:val="000000" w:themeColor="text1"/>
          <w:szCs w:val="21"/>
        </w:rPr>
        <w:t>线段DG上</w:t>
      </w:r>
      <w:r w:rsidR="00EC7155">
        <w:rPr>
          <w:rFonts w:ascii="等线" w:hAnsi="等线"/>
          <w:color w:val="000000" w:themeColor="text1"/>
          <w:szCs w:val="21"/>
        </w:rPr>
        <w:t>,</w:t>
      </w:r>
      <w:r w:rsidR="00B43893" w:rsidRPr="002442A7">
        <w:rPr>
          <w:rFonts w:ascii="等线" w:hAnsi="等线"/>
          <w:color w:val="000000" w:themeColor="text1"/>
          <w:szCs w:val="21"/>
        </w:rPr>
        <w:t>且DE=DF</w:t>
      </w:r>
      <w:r w:rsidR="00EC7155">
        <w:rPr>
          <w:rFonts w:ascii="等线" w:hAnsi="等线" w:hint="eastAsia"/>
          <w:color w:val="000000" w:themeColor="text1"/>
          <w:szCs w:val="21"/>
        </w:rPr>
        <w:t>,</w:t>
      </w:r>
      <w:r w:rsidR="00B43893" w:rsidRPr="002442A7">
        <w:rPr>
          <w:rFonts w:ascii="等线" w:hAnsi="等线"/>
          <w:color w:val="000000" w:themeColor="text1"/>
          <w:szCs w:val="21"/>
        </w:rPr>
        <w:t>连结EF与 CF</w:t>
      </w:r>
      <w:r w:rsidR="00EC7155">
        <w:rPr>
          <w:rFonts w:ascii="等线" w:hAnsi="等线"/>
          <w:color w:val="000000" w:themeColor="text1"/>
          <w:szCs w:val="21"/>
        </w:rPr>
        <w:t>,</w:t>
      </w:r>
      <w:r w:rsidR="00B43893" w:rsidRPr="002442A7">
        <w:rPr>
          <w:rFonts w:ascii="等线" w:hAnsi="等线"/>
          <w:color w:val="000000" w:themeColor="text1"/>
          <w:szCs w:val="21"/>
        </w:rPr>
        <w:t>过点F作FH</w:t>
      </w:r>
      <w:r w:rsidR="00B43893" w:rsidRPr="002442A7">
        <w:rPr>
          <w:rFonts w:ascii="等线" w:hAnsi="等线" w:cs="宋体" w:hint="eastAsia"/>
          <w:color w:val="000000" w:themeColor="text1"/>
          <w:szCs w:val="21"/>
        </w:rPr>
        <w:t>⊥</w:t>
      </w:r>
      <w:r w:rsidR="00B43893" w:rsidRPr="002442A7">
        <w:rPr>
          <w:rFonts w:ascii="等线" w:hAnsi="等线" w:cs="Calibri"/>
          <w:color w:val="000000" w:themeColor="text1"/>
          <w:szCs w:val="21"/>
        </w:rPr>
        <w:t>FC</w:t>
      </w:r>
      <w:r w:rsidR="00EC7155">
        <w:rPr>
          <w:rFonts w:ascii="等线" w:hAnsi="等线"/>
          <w:color w:val="000000" w:themeColor="text1"/>
          <w:szCs w:val="21"/>
        </w:rPr>
        <w:t>,</w:t>
      </w:r>
      <w:r w:rsidR="00B43893" w:rsidRPr="002442A7">
        <w:rPr>
          <w:rFonts w:ascii="等线" w:hAnsi="等线"/>
          <w:color w:val="000000" w:themeColor="text1"/>
          <w:szCs w:val="21"/>
        </w:rPr>
        <w:t>交直线AB于点H．</w:t>
      </w:r>
    </w:p>
    <w:p w14:paraId="00793270" w14:textId="7E6F1F1D" w:rsidR="00B43893" w:rsidRPr="002442A7" w:rsidRDefault="00F53338" w:rsidP="00F53338">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1</w:t>
      </w:r>
      <w:r>
        <w:rPr>
          <w:rFonts w:ascii="等线" w:hAnsi="等线"/>
          <w:color w:val="000000" w:themeColor="text1"/>
          <w:szCs w:val="21"/>
        </w:rPr>
        <w:t>&gt;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DG=DC</w:t>
      </w:r>
    </w:p>
    <w:p w14:paraId="449094EE" w14:textId="16E2FFC3" w:rsidR="00B43893" w:rsidRPr="002442A7" w:rsidRDefault="00F53338" w:rsidP="00F53338">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2</w:t>
      </w:r>
      <w:r>
        <w:rPr>
          <w:rFonts w:ascii="等线" w:hAnsi="等线"/>
          <w:color w:val="000000" w:themeColor="text1"/>
          <w:szCs w:val="21"/>
        </w:rPr>
        <w:t>&gt;</w:t>
      </w:r>
      <w:r w:rsidR="00B43893" w:rsidRPr="002442A7">
        <w:rPr>
          <w:rFonts w:ascii="等线" w:hAnsi="等线"/>
          <w:color w:val="000000" w:themeColor="text1"/>
          <w:szCs w:val="21"/>
        </w:rPr>
        <w:t>判断FH与FC的数量关系并加以证明</w:t>
      </w:r>
    </w:p>
    <w:p w14:paraId="79AE48AC" w14:textId="158127DD" w:rsidR="00B43893" w:rsidRPr="002442A7" w:rsidRDefault="00F53338" w:rsidP="00F53338">
      <w:pPr>
        <w:spacing w:line="0" w:lineRule="atLeast"/>
        <w:ind w:leftChars="100" w:left="420" w:hangingChars="100" w:hanging="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color w:val="000000" w:themeColor="text1"/>
          <w:szCs w:val="21"/>
        </w:rPr>
        <w:t>若E为线段DC的延长线上任意一点</w:t>
      </w:r>
      <w:r w:rsidR="00EC7155">
        <w:rPr>
          <w:rFonts w:ascii="等线" w:hAnsi="等线"/>
          <w:color w:val="000000" w:themeColor="text1"/>
          <w:szCs w:val="21"/>
        </w:rPr>
        <w:t>,</w:t>
      </w:r>
      <w:r w:rsidR="00B43893" w:rsidRPr="002442A7">
        <w:rPr>
          <w:rFonts w:ascii="等线" w:hAnsi="等线"/>
          <w:color w:val="000000" w:themeColor="text1"/>
          <w:szCs w:val="21"/>
        </w:rPr>
        <w:t>点F在射线DG上</w:t>
      </w:r>
      <w:r w:rsidR="00EC7155">
        <w:rPr>
          <w:rFonts w:ascii="等线" w:hAnsi="等线"/>
          <w:color w:val="000000" w:themeColor="text1"/>
          <w:szCs w:val="21"/>
        </w:rPr>
        <w:t>,</w:t>
      </w:r>
      <w:r w:rsidR="00B43893" w:rsidRPr="002442A7">
        <w:rPr>
          <w:rFonts w:ascii="等线" w:hAnsi="等线"/>
          <w:color w:val="000000" w:themeColor="text1"/>
          <w:szCs w:val="21"/>
        </w:rPr>
        <w:t>(1)中的其他条件不变</w:t>
      </w:r>
      <w:r w:rsidR="00EC7155">
        <w:rPr>
          <w:rFonts w:ascii="等线" w:hAnsi="等线"/>
          <w:color w:val="000000" w:themeColor="text1"/>
          <w:szCs w:val="21"/>
        </w:rPr>
        <w:t>,</w:t>
      </w:r>
      <w:r w:rsidR="00B43893" w:rsidRPr="002442A7">
        <w:rPr>
          <w:rFonts w:ascii="等线" w:hAnsi="等线" w:hint="eastAsia"/>
          <w:color w:val="000000" w:themeColor="text1"/>
          <w:szCs w:val="21"/>
        </w:rPr>
        <w:t>借助图</w:t>
      </w:r>
      <w:r w:rsidR="00547371" w:rsidRPr="002442A7">
        <w:rPr>
          <w:rFonts w:ascii="等线" w:hAnsi="等线" w:hint="eastAsia"/>
          <w:color w:val="000000" w:themeColor="text1"/>
          <w:szCs w:val="21"/>
        </w:rPr>
        <w:t>3</w:t>
      </w:r>
      <w:r w:rsidR="00B43893" w:rsidRPr="002442A7">
        <w:rPr>
          <w:rFonts w:ascii="等线" w:hAnsi="等线" w:hint="eastAsia"/>
          <w:color w:val="000000" w:themeColor="text1"/>
          <w:szCs w:val="21"/>
        </w:rPr>
        <w:t>画出图形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在你所画图形中找出一对全等三角形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并判断你在</w:t>
      </w:r>
      <w:r w:rsidR="00B43893" w:rsidRPr="002442A7">
        <w:rPr>
          <w:rFonts w:ascii="等线" w:hAnsi="等线"/>
          <w:color w:val="000000" w:themeColor="text1"/>
          <w:szCs w:val="21"/>
        </w:rPr>
        <w:t>(1)中得出的结论是否发生改变</w:t>
      </w:r>
      <w:r>
        <w:rPr>
          <w:rFonts w:ascii="等线" w:hAnsi="等线" w:hint="eastAsia"/>
          <w:color w:val="000000" w:themeColor="text1"/>
          <w:szCs w:val="21"/>
        </w:rPr>
        <w:t>.</w:t>
      </w:r>
      <w:r>
        <w:rPr>
          <w:rFonts w:ascii="等线" w:hAnsi="等线"/>
          <w:color w:val="000000" w:themeColor="text1"/>
          <w:szCs w:val="21"/>
        </w:rPr>
        <w:t>(</w:t>
      </w:r>
      <w:r>
        <w:rPr>
          <w:rFonts w:ascii="等线" w:hAnsi="等线" w:hint="eastAsia"/>
          <w:color w:val="000000" w:themeColor="text1"/>
          <w:szCs w:val="21"/>
        </w:rPr>
        <w:t>请</w:t>
      </w:r>
      <w:r w:rsidR="00B43893" w:rsidRPr="002442A7">
        <w:rPr>
          <w:rFonts w:ascii="等线" w:hAnsi="等线"/>
          <w:color w:val="000000" w:themeColor="text1"/>
          <w:szCs w:val="21"/>
        </w:rPr>
        <w:t>直接写出结论</w:t>
      </w:r>
      <w:r>
        <w:rPr>
          <w:rFonts w:ascii="等线" w:hAnsi="等线"/>
          <w:color w:val="000000" w:themeColor="text1"/>
          <w:szCs w:val="21"/>
        </w:rPr>
        <w:t>）</w:t>
      </w:r>
    </w:p>
    <w:p w14:paraId="2E26EE77" w14:textId="7DD01BA1" w:rsidR="00B43893" w:rsidRPr="002442A7" w:rsidRDefault="00F53338">
      <w:pPr>
        <w:spacing w:line="0" w:lineRule="atLeast"/>
        <w:rPr>
          <w:rFonts w:ascii="等线" w:hAnsi="等线"/>
          <w:color w:val="000000" w:themeColor="text1"/>
          <w:szCs w:val="21"/>
        </w:rPr>
      </w:pPr>
      <w:r>
        <w:rPr>
          <w:rFonts w:ascii="等线" w:hAnsi="等线"/>
          <w:noProof/>
          <w:color w:val="000000" w:themeColor="text1"/>
          <w:szCs w:val="21"/>
        </w:rPr>
        <w:drawing>
          <wp:anchor distT="0" distB="0" distL="114300" distR="114300" simplePos="0" relativeHeight="251648000" behindDoc="0" locked="0" layoutInCell="1" allowOverlap="1" wp14:anchorId="33C0F131" wp14:editId="0868D35A">
            <wp:simplePos x="0" y="0"/>
            <wp:positionH relativeFrom="column">
              <wp:posOffset>5293995</wp:posOffset>
            </wp:positionH>
            <wp:positionV relativeFrom="paragraph">
              <wp:posOffset>10160</wp:posOffset>
            </wp:positionV>
            <wp:extent cx="1539240" cy="1157748"/>
            <wp:effectExtent l="0" t="0" r="3810" b="0"/>
            <wp:wrapNone/>
            <wp:docPr id="156"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Picture 335"/>
                    <pic:cNvPicPr>
                      <a:picLocks noChangeAspect="1" noChangeArrowheads="1"/>
                    </pic:cNvPicPr>
                  </pic:nvPicPr>
                  <pic:blipFill>
                    <a:blip r:embed="rId79" cstate="print">
                      <a:extLst>
                        <a:ext uri="{28A0092B-C50C-407E-A947-70E740481C1C}">
                          <a14:useLocalDpi xmlns:a14="http://schemas.microsoft.com/office/drawing/2010/main" val="0"/>
                        </a:ext>
                      </a:extLst>
                    </a:blip>
                    <a:srcRect r="62027"/>
                    <a:stretch>
                      <a:fillRect/>
                    </a:stretch>
                  </pic:blipFill>
                  <pic:spPr bwMode="auto">
                    <a:xfrm>
                      <a:off x="0" y="0"/>
                      <a:ext cx="1539240" cy="1157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等线" w:hAnsi="等线"/>
          <w:noProof/>
          <w:color w:val="000000" w:themeColor="text1"/>
          <w:szCs w:val="21"/>
        </w:rPr>
        <w:drawing>
          <wp:anchor distT="0" distB="0" distL="114300" distR="114300" simplePos="0" relativeHeight="251650048" behindDoc="0" locked="0" layoutInCell="1" allowOverlap="1" wp14:anchorId="6F9809FE" wp14:editId="1E3C3557">
            <wp:simplePos x="0" y="0"/>
            <wp:positionH relativeFrom="column">
              <wp:posOffset>3800475</wp:posOffset>
            </wp:positionH>
            <wp:positionV relativeFrom="paragraph">
              <wp:posOffset>71120</wp:posOffset>
            </wp:positionV>
            <wp:extent cx="1276350" cy="1086300"/>
            <wp:effectExtent l="0" t="0" r="0" b="0"/>
            <wp:wrapNone/>
            <wp:docPr id="153"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338"/>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276350" cy="108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6970800" w14:textId="77777777" w:rsidR="00B43893" w:rsidRPr="002442A7" w:rsidRDefault="00B43893">
      <w:pPr>
        <w:spacing w:line="0" w:lineRule="atLeast"/>
        <w:rPr>
          <w:rFonts w:ascii="等线" w:hAnsi="等线"/>
          <w:color w:val="000000" w:themeColor="text1"/>
          <w:szCs w:val="21"/>
        </w:rPr>
      </w:pPr>
    </w:p>
    <w:p w14:paraId="0B1AA765" w14:textId="77777777" w:rsidR="00B43893" w:rsidRPr="002442A7" w:rsidRDefault="00B43893">
      <w:pPr>
        <w:spacing w:line="0" w:lineRule="atLeast"/>
        <w:rPr>
          <w:rFonts w:ascii="等线" w:hAnsi="等线"/>
          <w:color w:val="000000" w:themeColor="text1"/>
          <w:szCs w:val="21"/>
        </w:rPr>
      </w:pPr>
    </w:p>
    <w:p w14:paraId="1894746F" w14:textId="77777777" w:rsidR="00B43893" w:rsidRPr="002442A7" w:rsidRDefault="00B43893">
      <w:pPr>
        <w:spacing w:line="0" w:lineRule="atLeast"/>
        <w:rPr>
          <w:rFonts w:ascii="等线" w:hAnsi="等线"/>
          <w:color w:val="000000" w:themeColor="text1"/>
          <w:szCs w:val="21"/>
        </w:rPr>
      </w:pPr>
    </w:p>
    <w:p w14:paraId="12437648" w14:textId="77777777" w:rsidR="00B43893" w:rsidRPr="002442A7" w:rsidRDefault="00B43893">
      <w:pPr>
        <w:spacing w:line="0" w:lineRule="atLeast"/>
        <w:rPr>
          <w:rFonts w:ascii="等线" w:hAnsi="等线"/>
          <w:color w:val="000000" w:themeColor="text1"/>
          <w:szCs w:val="21"/>
        </w:rPr>
      </w:pPr>
    </w:p>
    <w:p w14:paraId="411D6539" w14:textId="77777777" w:rsidR="00B43893" w:rsidRPr="002442A7" w:rsidRDefault="00B43893">
      <w:pPr>
        <w:spacing w:line="0" w:lineRule="atLeast"/>
        <w:rPr>
          <w:rFonts w:ascii="等线" w:hAnsi="等线"/>
          <w:color w:val="000000" w:themeColor="text1"/>
          <w:szCs w:val="21"/>
        </w:rPr>
      </w:pPr>
    </w:p>
    <w:p w14:paraId="1FC116F9" w14:textId="77777777" w:rsidR="00122DC4" w:rsidRPr="002442A7" w:rsidRDefault="00122DC4">
      <w:pPr>
        <w:spacing w:line="0" w:lineRule="atLeast"/>
        <w:rPr>
          <w:rFonts w:ascii="等线" w:hAnsi="等线"/>
          <w:color w:val="000000" w:themeColor="text1"/>
          <w:szCs w:val="21"/>
        </w:rPr>
      </w:pPr>
    </w:p>
    <w:p w14:paraId="4D9B0B13" w14:textId="77777777" w:rsidR="00122DC4" w:rsidRPr="002442A7" w:rsidRDefault="00122DC4">
      <w:pPr>
        <w:spacing w:line="0" w:lineRule="atLeast"/>
        <w:rPr>
          <w:rFonts w:ascii="等线" w:hAnsi="等线"/>
          <w:color w:val="000000" w:themeColor="text1"/>
          <w:szCs w:val="21"/>
        </w:rPr>
      </w:pPr>
    </w:p>
    <w:p w14:paraId="1FAEAED7" w14:textId="7BB9B84E" w:rsidR="00122DC4" w:rsidRPr="002442A7" w:rsidRDefault="00F53338">
      <w:pPr>
        <w:spacing w:line="0" w:lineRule="atLeas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51072" behindDoc="0" locked="0" layoutInCell="1" allowOverlap="1" wp14:anchorId="0106F8E3" wp14:editId="6E365AD7">
            <wp:simplePos x="0" y="0"/>
            <wp:positionH relativeFrom="margin">
              <wp:align>right</wp:align>
            </wp:positionH>
            <wp:positionV relativeFrom="paragraph">
              <wp:posOffset>13335</wp:posOffset>
            </wp:positionV>
            <wp:extent cx="1483995" cy="1270000"/>
            <wp:effectExtent l="0" t="0" r="0" b="635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81" cstate="print">
                      <a:grayscl/>
                      <a:extLst>
                        <a:ext uri="{28A0092B-C50C-407E-A947-70E740481C1C}">
                          <a14:useLocalDpi xmlns:a14="http://schemas.microsoft.com/office/drawing/2010/main" val="0"/>
                        </a:ext>
                      </a:extLst>
                    </a:blip>
                    <a:srcRect/>
                    <a:stretch>
                      <a:fillRect/>
                    </a:stretch>
                  </pic:blipFill>
                  <pic:spPr bwMode="auto">
                    <a:xfrm>
                      <a:off x="0" y="0"/>
                      <a:ext cx="1483995"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625DB" w14:textId="30C7CABE" w:rsidR="00B43893" w:rsidRPr="002442A7" w:rsidRDefault="00F53338">
      <w:pPr>
        <w:spacing w:line="0" w:lineRule="atLeast"/>
        <w:rPr>
          <w:rFonts w:ascii="等线" w:hAnsi="等线"/>
          <w:color w:val="000000" w:themeColor="text1"/>
          <w:szCs w:val="21"/>
        </w:rPr>
      </w:pPr>
      <w:r>
        <w:rPr>
          <w:rFonts w:ascii="等线" w:hAnsi="等线"/>
          <w:color w:val="000000" w:themeColor="text1"/>
          <w:szCs w:val="21"/>
        </w:rPr>
        <w:t>43.</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AD//BC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AD=BC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AE⊥AD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AF⊥AB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且AE=AD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AF=AB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AC=EF</w:t>
      </w:r>
    </w:p>
    <w:p w14:paraId="4E96FB6E" w14:textId="77777777" w:rsidR="00B43893" w:rsidRPr="002442A7" w:rsidRDefault="00B43893">
      <w:pPr>
        <w:spacing w:line="0" w:lineRule="atLeast"/>
        <w:jc w:val="left"/>
        <w:rPr>
          <w:rFonts w:ascii="等线" w:hAnsi="等线"/>
          <w:color w:val="000000" w:themeColor="text1"/>
          <w:szCs w:val="21"/>
        </w:rPr>
      </w:pPr>
    </w:p>
    <w:p w14:paraId="11387FA2" w14:textId="3647EDD5" w:rsidR="00B43893" w:rsidRDefault="00B43893">
      <w:pPr>
        <w:pStyle w:val="aff"/>
        <w:spacing w:line="0" w:lineRule="atLeast"/>
        <w:ind w:firstLineChars="0" w:firstLine="0"/>
        <w:rPr>
          <w:rFonts w:ascii="等线" w:hAnsi="等线"/>
          <w:color w:val="000000" w:themeColor="text1"/>
          <w:szCs w:val="21"/>
        </w:rPr>
      </w:pPr>
    </w:p>
    <w:p w14:paraId="007BC472" w14:textId="77777777" w:rsidR="00F53338" w:rsidRPr="002442A7" w:rsidRDefault="00F53338">
      <w:pPr>
        <w:pStyle w:val="aff"/>
        <w:spacing w:line="0" w:lineRule="atLeast"/>
        <w:ind w:firstLineChars="0" w:firstLine="0"/>
        <w:rPr>
          <w:rFonts w:ascii="等线" w:hAnsi="等线"/>
          <w:color w:val="000000" w:themeColor="text1"/>
          <w:szCs w:val="21"/>
        </w:rPr>
      </w:pPr>
    </w:p>
    <w:p w14:paraId="3F852711" w14:textId="77777777" w:rsidR="00B43893" w:rsidRPr="002442A7" w:rsidRDefault="00B43893">
      <w:pPr>
        <w:spacing w:line="0" w:lineRule="atLeast"/>
        <w:rPr>
          <w:rFonts w:ascii="等线" w:hAnsi="等线"/>
          <w:color w:val="000000" w:themeColor="text1"/>
          <w:szCs w:val="21"/>
        </w:rPr>
      </w:pPr>
    </w:p>
    <w:p w14:paraId="7238A05F" w14:textId="27B4BE5E" w:rsidR="00B43893" w:rsidRDefault="00B43893">
      <w:pPr>
        <w:spacing w:line="0" w:lineRule="atLeast"/>
        <w:rPr>
          <w:rFonts w:ascii="等线" w:hAnsi="等线"/>
          <w:color w:val="000000" w:themeColor="text1"/>
          <w:szCs w:val="21"/>
        </w:rPr>
      </w:pPr>
    </w:p>
    <w:p w14:paraId="5BF7D53E" w14:textId="77777777" w:rsidR="00F53338" w:rsidRPr="002442A7" w:rsidRDefault="00F53338">
      <w:pPr>
        <w:spacing w:line="0" w:lineRule="atLeast"/>
        <w:rPr>
          <w:rFonts w:ascii="等线" w:hAnsi="等线"/>
          <w:color w:val="000000" w:themeColor="text1"/>
          <w:szCs w:val="21"/>
        </w:rPr>
      </w:pPr>
    </w:p>
    <w:p w14:paraId="5728307C" w14:textId="77777777" w:rsidR="008701B1" w:rsidRPr="008701B1" w:rsidRDefault="00F53338" w:rsidP="008701B1">
      <w:pPr>
        <w:snapToGrid w:val="0"/>
        <w:spacing w:line="0" w:lineRule="atLeast"/>
        <w:rPr>
          <w:rFonts w:ascii="等线" w:hAnsi="等线" w:cs="宋体"/>
          <w:color w:val="000000" w:themeColor="text1"/>
          <w:szCs w:val="21"/>
        </w:rPr>
      </w:pPr>
      <w:r>
        <w:rPr>
          <w:rFonts w:ascii="等线" w:hAnsi="等线" w:cs="宋体"/>
          <w:color w:val="000000" w:themeColor="text1"/>
          <w:szCs w:val="21"/>
        </w:rPr>
        <w:lastRenderedPageBreak/>
        <w:t>44</w:t>
      </w:r>
      <w:r w:rsidR="008701B1" w:rsidRPr="008701B1">
        <w:rPr>
          <w:rFonts w:ascii="等线" w:hAnsi="等线" w:cs="宋体" w:hint="eastAsia"/>
          <w:color w:val="000000" w:themeColor="text1"/>
          <w:szCs w:val="21"/>
        </w:rPr>
        <w:t>.直线CD经过∠BCA的顶点C,CA=CB．E、F分别是直线CD上两点,且∠BEC=∠CFA=∠α</w:t>
      </w:r>
    </w:p>
    <w:p w14:paraId="3BD8ED59" w14:textId="77777777" w:rsidR="008701B1" w:rsidRPr="008701B1" w:rsidRDefault="008701B1" w:rsidP="008701B1">
      <w:pPr>
        <w:snapToGrid w:val="0"/>
        <w:spacing w:line="0" w:lineRule="atLeast"/>
        <w:ind w:firstLineChars="100" w:firstLine="210"/>
        <w:rPr>
          <w:rFonts w:ascii="等线" w:hAnsi="等线" w:cs="宋体"/>
          <w:color w:val="000000" w:themeColor="text1"/>
          <w:szCs w:val="21"/>
        </w:rPr>
      </w:pPr>
      <w:r w:rsidRPr="008701B1">
        <w:rPr>
          <w:rFonts w:ascii="等线" w:hAnsi="等线" w:cs="宋体" w:hint="eastAsia"/>
          <w:color w:val="000000" w:themeColor="text1"/>
          <w:szCs w:val="21"/>
        </w:rPr>
        <w:t>(1)若直线CD经过∠BCA的内部,且E、F在射线CD上,请解决下面两个问题:</w:t>
      </w:r>
    </w:p>
    <w:p w14:paraId="0C16432E" w14:textId="35224C3F" w:rsidR="008701B1" w:rsidRPr="008701B1" w:rsidRDefault="008701B1" w:rsidP="008701B1">
      <w:pPr>
        <w:snapToGrid w:val="0"/>
        <w:spacing w:line="0" w:lineRule="atLeast"/>
        <w:ind w:firstLineChars="200" w:firstLine="420"/>
        <w:rPr>
          <w:rFonts w:ascii="等线" w:hAnsi="等线" w:cs="宋体"/>
          <w:color w:val="000000" w:themeColor="text1"/>
          <w:szCs w:val="21"/>
        </w:rPr>
      </w:pPr>
      <w:r w:rsidRPr="008701B1">
        <w:rPr>
          <w:rFonts w:ascii="等线" w:hAnsi="等线" w:cs="宋体" w:hint="eastAsia"/>
          <w:color w:val="000000" w:themeColor="text1"/>
          <w:szCs w:val="21"/>
        </w:rPr>
        <w:t>1&gt;如图1,若∠BCA=90°,∠α=90°,则EF</w:t>
      </w:r>
      <w:r w:rsidRPr="00D11623">
        <w:rPr>
          <w:rFonts w:ascii="等线" w:hAnsi="等线" w:cs="宋体" w:hint="eastAsia"/>
          <w:color w:val="000000" w:themeColor="text1"/>
          <w:szCs w:val="21"/>
          <w:u w:val="single"/>
        </w:rPr>
        <w:t xml:space="preserve"> </w:t>
      </w:r>
      <w:r w:rsidRPr="00D11623">
        <w:rPr>
          <w:rFonts w:ascii="等线" w:hAnsi="等线" w:cs="宋体"/>
          <w:color w:val="000000" w:themeColor="text1"/>
          <w:szCs w:val="21"/>
          <w:u w:val="single"/>
        </w:rPr>
        <w:t xml:space="preserve">    </w:t>
      </w:r>
      <w:r w:rsidRPr="008701B1">
        <w:rPr>
          <w:rFonts w:ascii="等线" w:hAnsi="等线" w:cs="宋体" w:hint="eastAsia"/>
          <w:color w:val="000000" w:themeColor="text1"/>
          <w:szCs w:val="21"/>
        </w:rPr>
        <w:t>|BE-AF|（填“</w:t>
      </w:r>
      <w:r>
        <w:rPr>
          <w:rFonts w:ascii="等线" w:hAnsi="等线" w:cs="宋体"/>
          <w:color w:val="000000" w:themeColor="text1"/>
          <w:szCs w:val="21"/>
        </w:rPr>
        <w:t>&gt;</w:t>
      </w:r>
      <w:r w:rsidRPr="008701B1">
        <w:rPr>
          <w:rFonts w:ascii="等线" w:hAnsi="等线" w:cs="宋体" w:hint="eastAsia"/>
          <w:color w:val="000000" w:themeColor="text1"/>
          <w:szCs w:val="21"/>
        </w:rPr>
        <w:t>”,“</w:t>
      </w:r>
      <w:r>
        <w:rPr>
          <w:rFonts w:ascii="等线" w:hAnsi="等线" w:cs="宋体"/>
          <w:color w:val="000000" w:themeColor="text1"/>
          <w:szCs w:val="21"/>
        </w:rPr>
        <w:t>&lt;</w:t>
      </w:r>
      <w:r w:rsidRPr="008701B1">
        <w:rPr>
          <w:rFonts w:ascii="等线" w:hAnsi="等线" w:cs="宋体" w:hint="eastAsia"/>
          <w:color w:val="000000" w:themeColor="text1"/>
          <w:szCs w:val="21"/>
        </w:rPr>
        <w:t>”或“</w:t>
      </w:r>
      <w:r>
        <w:rPr>
          <w:rFonts w:ascii="等线" w:hAnsi="等线" w:cs="宋体"/>
          <w:color w:val="000000" w:themeColor="text1"/>
          <w:szCs w:val="21"/>
        </w:rPr>
        <w:t>=</w:t>
      </w:r>
      <w:r w:rsidRPr="008701B1">
        <w:rPr>
          <w:rFonts w:ascii="等线" w:hAnsi="等线" w:cs="宋体" w:hint="eastAsia"/>
          <w:color w:val="000000" w:themeColor="text1"/>
          <w:szCs w:val="21"/>
        </w:rPr>
        <w:t>”号）</w:t>
      </w:r>
    </w:p>
    <w:p w14:paraId="4D1BF900" w14:textId="77777777" w:rsidR="008701B1" w:rsidRPr="008701B1" w:rsidRDefault="008701B1" w:rsidP="008701B1">
      <w:pPr>
        <w:snapToGrid w:val="0"/>
        <w:spacing w:line="0" w:lineRule="atLeast"/>
        <w:ind w:firstLineChars="200" w:firstLine="420"/>
        <w:rPr>
          <w:rFonts w:ascii="等线" w:hAnsi="等线" w:cs="宋体"/>
          <w:color w:val="000000" w:themeColor="text1"/>
          <w:szCs w:val="21"/>
        </w:rPr>
      </w:pPr>
      <w:r w:rsidRPr="008701B1">
        <w:rPr>
          <w:rFonts w:ascii="等线" w:hAnsi="等线" w:cs="宋体" w:hint="eastAsia"/>
          <w:color w:val="000000" w:themeColor="text1"/>
          <w:szCs w:val="21"/>
        </w:rPr>
        <w:t xml:space="preserve">2&gt;如图3,若0°&lt;∠BCA&lt;∠180°,若使1&gt;中的结论仍然成立,则∠α与∠BCA应满足的关系是               </w:t>
      </w:r>
    </w:p>
    <w:p w14:paraId="39D8D5F2" w14:textId="452C652B" w:rsidR="00B43893" w:rsidRPr="002442A7" w:rsidRDefault="008701B1" w:rsidP="008701B1">
      <w:pPr>
        <w:snapToGrid w:val="0"/>
        <w:spacing w:line="0" w:lineRule="atLeast"/>
        <w:ind w:firstLineChars="100" w:firstLine="210"/>
        <w:rPr>
          <w:rFonts w:ascii="等线" w:hAnsi="等线"/>
          <w:color w:val="000000" w:themeColor="text1"/>
          <w:szCs w:val="21"/>
        </w:rPr>
      </w:pPr>
      <w:r w:rsidRPr="008701B1">
        <w:rPr>
          <w:rFonts w:ascii="等线" w:hAnsi="等线" w:cs="宋体" w:hint="eastAsia"/>
          <w:color w:val="000000" w:themeColor="text1"/>
          <w:szCs w:val="21"/>
        </w:rPr>
        <w:t>(2)如图3,若直线CD经过∠BCA的</w:t>
      </w:r>
      <w:proofErr w:type="gramStart"/>
      <w:r w:rsidRPr="008701B1">
        <w:rPr>
          <w:rFonts w:ascii="等线" w:hAnsi="等线" w:cs="宋体" w:hint="eastAsia"/>
          <w:color w:val="000000" w:themeColor="text1"/>
          <w:szCs w:val="21"/>
        </w:rPr>
        <w:t>外部,</w:t>
      </w:r>
      <w:proofErr w:type="gramEnd"/>
      <w:r w:rsidRPr="008701B1">
        <w:rPr>
          <w:rFonts w:ascii="等线" w:hAnsi="等线" w:cs="宋体" w:hint="eastAsia"/>
          <w:color w:val="000000" w:themeColor="text1"/>
          <w:szCs w:val="21"/>
        </w:rPr>
        <w:t>∠α=∠BCA请探究EF、与BE、AF三条线段的数量关系,并给予证明</w:t>
      </w:r>
    </w:p>
    <w:p w14:paraId="4E9471F1" w14:textId="31D89C0A" w:rsidR="00B43893" w:rsidRPr="002442A7" w:rsidRDefault="00E03825">
      <w:pPr>
        <w:spacing w:line="0" w:lineRule="atLeast"/>
        <w:rPr>
          <w:rFonts w:ascii="等线" w:hAnsi="等线"/>
          <w:color w:val="000000" w:themeColor="text1"/>
          <w:szCs w:val="21"/>
        </w:rPr>
      </w:pPr>
      <w:r w:rsidRPr="002442A7">
        <w:rPr>
          <w:rFonts w:ascii="等线" w:hAnsi="等线" w:hint="eastAsia"/>
          <w:noProof/>
          <w:color w:val="000000" w:themeColor="text1"/>
          <w:szCs w:val="21"/>
        </w:rPr>
        <mc:AlternateContent>
          <mc:Choice Requires="wpg">
            <w:drawing>
              <wp:anchor distT="0" distB="0" distL="114300" distR="114300" simplePos="0" relativeHeight="251655168" behindDoc="0" locked="0" layoutInCell="1" allowOverlap="1" wp14:anchorId="44799941" wp14:editId="776EAC52">
                <wp:simplePos x="0" y="0"/>
                <wp:positionH relativeFrom="column">
                  <wp:posOffset>3518535</wp:posOffset>
                </wp:positionH>
                <wp:positionV relativeFrom="paragraph">
                  <wp:posOffset>116840</wp:posOffset>
                </wp:positionV>
                <wp:extent cx="3368675" cy="1221740"/>
                <wp:effectExtent l="0" t="0" r="41275" b="16510"/>
                <wp:wrapSquare wrapText="bothSides"/>
                <wp:docPr id="487" name="Group 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8675" cy="1221740"/>
                          <a:chOff x="0" y="0"/>
                          <a:chExt cx="6765" cy="2109"/>
                        </a:xfrm>
                      </wpg:grpSpPr>
                      <wpg:grpSp>
                        <wpg:cNvPr id="488" name="Group 342"/>
                        <wpg:cNvGrpSpPr>
                          <a:grpSpLocks/>
                        </wpg:cNvGrpSpPr>
                        <wpg:grpSpPr bwMode="auto">
                          <a:xfrm>
                            <a:off x="2355" y="305"/>
                            <a:ext cx="1530" cy="1325"/>
                            <a:chOff x="0" y="0"/>
                            <a:chExt cx="1530" cy="1325"/>
                          </a:xfrm>
                        </wpg:grpSpPr>
                        <wps:wsp>
                          <wps:cNvPr id="489" name="Line 343"/>
                          <wps:cNvCnPr>
                            <a:cxnSpLocks noChangeShapeType="1"/>
                          </wps:cNvCnPr>
                          <wps:spPr bwMode="auto">
                            <a:xfrm flipV="1">
                              <a:off x="0" y="760"/>
                              <a:ext cx="1220" cy="56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90" name="Group 344"/>
                          <wpg:cNvGrpSpPr>
                            <a:grpSpLocks/>
                          </wpg:cNvGrpSpPr>
                          <wpg:grpSpPr bwMode="auto">
                            <a:xfrm>
                              <a:off x="275" y="0"/>
                              <a:ext cx="1255" cy="1205"/>
                              <a:chOff x="0" y="0"/>
                              <a:chExt cx="1255" cy="1205"/>
                            </a:xfrm>
                          </wpg:grpSpPr>
                          <wps:wsp>
                            <wps:cNvPr id="491" name="Line 345"/>
                            <wps:cNvCnPr>
                              <a:cxnSpLocks noChangeShapeType="1"/>
                            </wps:cNvCnPr>
                            <wps:spPr bwMode="auto">
                              <a:xfrm>
                                <a:off x="0" y="1205"/>
                                <a:ext cx="12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Line 346"/>
                            <wps:cNvCnPr>
                              <a:cxnSpLocks noChangeShapeType="1"/>
                            </wps:cNvCnPr>
                            <wps:spPr bwMode="auto">
                              <a:xfrm>
                                <a:off x="725" y="865"/>
                                <a:ext cx="335" cy="3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3" name="Line 347"/>
                            <wps:cNvCnPr>
                              <a:cxnSpLocks noChangeShapeType="1"/>
                            </wps:cNvCnPr>
                            <wps:spPr bwMode="auto">
                              <a:xfrm flipV="1">
                                <a:off x="0" y="0"/>
                                <a:ext cx="395" cy="1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4" name="Line 348"/>
                            <wps:cNvCnPr>
                              <a:cxnSpLocks noChangeShapeType="1"/>
                            </wps:cNvCnPr>
                            <wps:spPr bwMode="auto">
                              <a:xfrm>
                                <a:off x="320" y="225"/>
                                <a:ext cx="85" cy="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495" name="Group 349"/>
                        <wpg:cNvGrpSpPr>
                          <a:grpSpLocks/>
                        </wpg:cNvGrpSpPr>
                        <wpg:grpSpPr bwMode="auto">
                          <a:xfrm>
                            <a:off x="4625" y="0"/>
                            <a:ext cx="2140" cy="1720"/>
                            <a:chOff x="0" y="0"/>
                            <a:chExt cx="2140" cy="1720"/>
                          </a:xfrm>
                        </wpg:grpSpPr>
                        <wps:wsp>
                          <wps:cNvPr id="496" name="Line 350"/>
                          <wps:cNvCnPr>
                            <a:cxnSpLocks noChangeShapeType="1"/>
                          </wps:cNvCnPr>
                          <wps:spPr bwMode="auto">
                            <a:xfrm>
                              <a:off x="0" y="585"/>
                              <a:ext cx="1470" cy="11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Line 351"/>
                          <wps:cNvCnPr>
                            <a:cxnSpLocks noChangeShapeType="1"/>
                          </wps:cNvCnPr>
                          <wps:spPr bwMode="auto">
                            <a:xfrm>
                              <a:off x="105" y="0"/>
                              <a:ext cx="700" cy="1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Line 352"/>
                          <wps:cNvCnPr>
                            <a:cxnSpLocks noChangeShapeType="1"/>
                          </wps:cNvCnPr>
                          <wps:spPr bwMode="auto">
                            <a:xfrm flipV="1">
                              <a:off x="800" y="980"/>
                              <a:ext cx="1340" cy="2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Line 353"/>
                          <wps:cNvCnPr>
                            <a:cxnSpLocks noChangeShapeType="1"/>
                          </wps:cNvCnPr>
                          <wps:spPr bwMode="auto">
                            <a:xfrm flipH="1">
                              <a:off x="1155" y="1035"/>
                              <a:ext cx="680" cy="42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Line 354"/>
                          <wps:cNvCnPr>
                            <a:cxnSpLocks noChangeShapeType="1"/>
                          </wps:cNvCnPr>
                          <wps:spPr bwMode="auto">
                            <a:xfrm flipH="1">
                              <a:off x="160" y="300"/>
                              <a:ext cx="115" cy="3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01" name="Group 355"/>
                        <wpg:cNvGrpSpPr>
                          <a:grpSpLocks/>
                        </wpg:cNvGrpSpPr>
                        <wpg:grpSpPr bwMode="auto">
                          <a:xfrm>
                            <a:off x="0" y="308"/>
                            <a:ext cx="1442" cy="1347"/>
                            <a:chOff x="0" y="0"/>
                            <a:chExt cx="1442" cy="1347"/>
                          </a:xfrm>
                        </wpg:grpSpPr>
                        <wps:wsp>
                          <wps:cNvPr id="502" name="Line 356"/>
                          <wps:cNvCnPr>
                            <a:cxnSpLocks noChangeShapeType="1"/>
                          </wps:cNvCnPr>
                          <wps:spPr bwMode="auto">
                            <a:xfrm flipV="1">
                              <a:off x="0" y="612"/>
                              <a:ext cx="1285" cy="7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57"/>
                          <wps:cNvCnPr>
                            <a:cxnSpLocks noChangeShapeType="1"/>
                          </wps:cNvCnPr>
                          <wps:spPr bwMode="auto">
                            <a:xfrm>
                              <a:off x="1030" y="762"/>
                              <a:ext cx="245" cy="44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58"/>
                          <wps:cNvCnPr>
                            <a:cxnSpLocks noChangeShapeType="1"/>
                          </wps:cNvCnPr>
                          <wps:spPr bwMode="auto">
                            <a:xfrm flipV="1">
                              <a:off x="233" y="0"/>
                              <a:ext cx="0" cy="12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59"/>
                          <wps:cNvCnPr>
                            <a:cxnSpLocks noChangeShapeType="1"/>
                          </wps:cNvCnPr>
                          <wps:spPr bwMode="auto">
                            <a:xfrm>
                              <a:off x="236" y="171"/>
                              <a:ext cx="410" cy="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Line 360"/>
                          <wps:cNvCnPr>
                            <a:cxnSpLocks noChangeShapeType="1"/>
                          </wps:cNvCnPr>
                          <wps:spPr bwMode="auto">
                            <a:xfrm>
                              <a:off x="237" y="1215"/>
                              <a:ext cx="12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507" name="Text Box 361"/>
                        <wps:cNvSpPr txBox="1">
                          <a:spLocks noChangeArrowheads="1"/>
                        </wps:cNvSpPr>
                        <wps:spPr bwMode="auto">
                          <a:xfrm>
                            <a:off x="1234" y="151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9A924" w14:textId="77777777" w:rsidR="005E791B" w:rsidRDefault="005E791B">
                              <w:pPr>
                                <w:rPr>
                                  <w:i/>
                                  <w:iCs/>
                                </w:rPr>
                              </w:pPr>
                              <w:r>
                                <w:rPr>
                                  <w:i/>
                                  <w:iCs/>
                                </w:rPr>
                                <w:t>A</w:t>
                              </w:r>
                            </w:p>
                          </w:txbxContent>
                        </wps:txbx>
                        <wps:bodyPr rot="0" vert="horz" wrap="square" lIns="0" tIns="0" rIns="0" bIns="0" anchor="t" anchorCtr="0" upright="1">
                          <a:noAutofit/>
                        </wps:bodyPr>
                      </wps:wsp>
                      <wps:wsp>
                        <wps:cNvPr id="508" name="Text Box 362"/>
                        <wps:cNvSpPr txBox="1">
                          <a:spLocks noChangeArrowheads="1"/>
                        </wps:cNvSpPr>
                        <wps:spPr bwMode="auto">
                          <a:xfrm>
                            <a:off x="34" y="33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8ED38" w14:textId="77777777" w:rsidR="005E791B" w:rsidRDefault="005E791B">
                              <w:pPr>
                                <w:rPr>
                                  <w:i/>
                                  <w:iCs/>
                                </w:rPr>
                              </w:pPr>
                              <w:r>
                                <w:rPr>
                                  <w:i/>
                                  <w:iCs/>
                                </w:rPr>
                                <w:t>B</w:t>
                              </w:r>
                            </w:p>
                          </w:txbxContent>
                        </wps:txbx>
                        <wps:bodyPr rot="0" vert="horz" wrap="square" lIns="0" tIns="0" rIns="0" bIns="0" anchor="t" anchorCtr="0" upright="1">
                          <a:noAutofit/>
                        </wps:bodyPr>
                      </wps:wsp>
                      <wps:wsp>
                        <wps:cNvPr id="509" name="Text Box 363"/>
                        <wps:cNvSpPr txBox="1">
                          <a:spLocks noChangeArrowheads="1"/>
                        </wps:cNvSpPr>
                        <wps:spPr bwMode="auto">
                          <a:xfrm>
                            <a:off x="169" y="150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3A26E0" w14:textId="77777777" w:rsidR="005E791B" w:rsidRDefault="005E791B">
                              <w:pPr>
                                <w:rPr>
                                  <w:i/>
                                  <w:iCs/>
                                </w:rPr>
                              </w:pPr>
                              <w:r>
                                <w:rPr>
                                  <w:i/>
                                  <w:iCs/>
                                </w:rPr>
                                <w:t>C</w:t>
                              </w:r>
                            </w:p>
                          </w:txbxContent>
                        </wps:txbx>
                        <wps:bodyPr rot="0" vert="horz" wrap="square" lIns="0" tIns="0" rIns="0" bIns="0" anchor="t" anchorCtr="0" upright="1">
                          <a:noAutofit/>
                        </wps:bodyPr>
                      </wps:wsp>
                      <wps:wsp>
                        <wps:cNvPr id="510" name="Text Box 364"/>
                        <wps:cNvSpPr txBox="1">
                          <a:spLocks noChangeArrowheads="1"/>
                        </wps:cNvSpPr>
                        <wps:spPr bwMode="auto">
                          <a:xfrm>
                            <a:off x="604" y="94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DFAA" w14:textId="77777777" w:rsidR="005E791B" w:rsidRDefault="005E791B">
                              <w:pPr>
                                <w:rPr>
                                  <w:i/>
                                  <w:iCs/>
                                </w:rPr>
                              </w:pPr>
                              <w:r>
                                <w:rPr>
                                  <w:i/>
                                  <w:iCs/>
                                </w:rPr>
                                <w:t>E</w:t>
                              </w:r>
                            </w:p>
                          </w:txbxContent>
                        </wps:txbx>
                        <wps:bodyPr rot="0" vert="horz" wrap="square" lIns="0" tIns="0" rIns="0" bIns="0" anchor="t" anchorCtr="0" upright="1">
                          <a:noAutofit/>
                        </wps:bodyPr>
                      </wps:wsp>
                      <wps:wsp>
                        <wps:cNvPr id="511" name="Text Box 365"/>
                        <wps:cNvSpPr txBox="1">
                          <a:spLocks noChangeArrowheads="1"/>
                        </wps:cNvSpPr>
                        <wps:spPr bwMode="auto">
                          <a:xfrm>
                            <a:off x="919" y="73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1EBAA" w14:textId="77777777" w:rsidR="005E791B" w:rsidRDefault="005E791B">
                              <w:pPr>
                                <w:rPr>
                                  <w:i/>
                                  <w:iCs/>
                                </w:rPr>
                              </w:pPr>
                              <w:r>
                                <w:rPr>
                                  <w:i/>
                                  <w:iCs/>
                                </w:rPr>
                                <w:t>F</w:t>
                              </w:r>
                            </w:p>
                          </w:txbxContent>
                        </wps:txbx>
                        <wps:bodyPr rot="0" vert="horz" wrap="square" lIns="0" tIns="0" rIns="0" bIns="0" anchor="t" anchorCtr="0" upright="1">
                          <a:noAutofit/>
                        </wps:bodyPr>
                      </wps:wsp>
                      <wps:wsp>
                        <wps:cNvPr id="136" name="Text Box 366"/>
                        <wps:cNvSpPr txBox="1">
                          <a:spLocks noChangeArrowheads="1"/>
                        </wps:cNvSpPr>
                        <wps:spPr bwMode="auto">
                          <a:xfrm>
                            <a:off x="1309" y="81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5CFE8" w14:textId="77777777" w:rsidR="005E791B" w:rsidRDefault="005E791B">
                              <w:pPr>
                                <w:rPr>
                                  <w:i/>
                                  <w:iCs/>
                                </w:rPr>
                              </w:pPr>
                              <w:r>
                                <w:rPr>
                                  <w:i/>
                                  <w:iCs/>
                                </w:rPr>
                                <w:t>D</w:t>
                              </w:r>
                            </w:p>
                          </w:txbxContent>
                        </wps:txbx>
                        <wps:bodyPr rot="0" vert="horz" wrap="square" lIns="0" tIns="0" rIns="0" bIns="0" anchor="t" anchorCtr="0" upright="1">
                          <a:noAutofit/>
                        </wps:bodyPr>
                      </wps:wsp>
                      <wps:wsp>
                        <wps:cNvPr id="137" name="Text Box 367"/>
                        <wps:cNvSpPr txBox="1">
                          <a:spLocks noChangeArrowheads="1"/>
                        </wps:cNvSpPr>
                        <wps:spPr bwMode="auto">
                          <a:xfrm>
                            <a:off x="3634" y="88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2A855" w14:textId="77777777" w:rsidR="005E791B" w:rsidRDefault="005E791B">
                              <w:pPr>
                                <w:rPr>
                                  <w:i/>
                                  <w:iCs/>
                                </w:rPr>
                              </w:pPr>
                              <w:r>
                                <w:rPr>
                                  <w:i/>
                                  <w:iCs/>
                                </w:rPr>
                                <w:t>D</w:t>
                              </w:r>
                            </w:p>
                          </w:txbxContent>
                        </wps:txbx>
                        <wps:bodyPr rot="0" vert="horz" wrap="square" lIns="0" tIns="0" rIns="0" bIns="0" anchor="t" anchorCtr="0" upright="1">
                          <a:noAutofit/>
                        </wps:bodyPr>
                      </wps:wsp>
                      <wps:wsp>
                        <wps:cNvPr id="138" name="Text Box 368"/>
                        <wps:cNvSpPr txBox="1">
                          <a:spLocks noChangeArrowheads="1"/>
                        </wps:cNvSpPr>
                        <wps:spPr bwMode="auto">
                          <a:xfrm>
                            <a:off x="3619" y="148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4E251" w14:textId="77777777" w:rsidR="005E791B" w:rsidRDefault="005E791B">
                              <w:pPr>
                                <w:rPr>
                                  <w:i/>
                                  <w:iCs/>
                                </w:rPr>
                              </w:pPr>
                              <w:r>
                                <w:rPr>
                                  <w:i/>
                                  <w:iCs/>
                                </w:rPr>
                                <w:t>A</w:t>
                              </w:r>
                            </w:p>
                          </w:txbxContent>
                        </wps:txbx>
                        <wps:bodyPr rot="0" vert="horz" wrap="square" lIns="0" tIns="0" rIns="0" bIns="0" anchor="t" anchorCtr="0" upright="1">
                          <a:noAutofit/>
                        </wps:bodyPr>
                      </wps:wsp>
                      <wps:wsp>
                        <wps:cNvPr id="139" name="Text Box 369"/>
                        <wps:cNvSpPr txBox="1">
                          <a:spLocks noChangeArrowheads="1"/>
                        </wps:cNvSpPr>
                        <wps:spPr bwMode="auto">
                          <a:xfrm>
                            <a:off x="2719" y="30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E6FE2" w14:textId="77777777" w:rsidR="005E791B" w:rsidRDefault="005E791B">
                              <w:pPr>
                                <w:rPr>
                                  <w:i/>
                                  <w:iCs/>
                                </w:rPr>
                              </w:pPr>
                              <w:r>
                                <w:rPr>
                                  <w:i/>
                                  <w:iCs/>
                                </w:rPr>
                                <w:t>B</w:t>
                              </w:r>
                            </w:p>
                          </w:txbxContent>
                        </wps:txbx>
                        <wps:bodyPr rot="0" vert="horz" wrap="square" lIns="0" tIns="0" rIns="0" bIns="0" anchor="t" anchorCtr="0" upright="1">
                          <a:noAutofit/>
                        </wps:bodyPr>
                      </wps:wsp>
                      <wps:wsp>
                        <wps:cNvPr id="140" name="Text Box 370"/>
                        <wps:cNvSpPr txBox="1">
                          <a:spLocks noChangeArrowheads="1"/>
                        </wps:cNvSpPr>
                        <wps:spPr bwMode="auto">
                          <a:xfrm>
                            <a:off x="2479" y="123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DEE91" w14:textId="77777777" w:rsidR="005E791B" w:rsidRDefault="005E791B">
                              <w:pPr>
                                <w:rPr>
                                  <w:i/>
                                  <w:iCs/>
                                </w:rPr>
                              </w:pPr>
                              <w:r>
                                <w:rPr>
                                  <w:i/>
                                  <w:iCs/>
                                </w:rPr>
                                <w:t>C</w:t>
                              </w:r>
                            </w:p>
                          </w:txbxContent>
                        </wps:txbx>
                        <wps:bodyPr rot="0" vert="horz" wrap="square" lIns="0" tIns="0" rIns="0" bIns="0" anchor="t" anchorCtr="0" upright="1">
                          <a:noAutofit/>
                        </wps:bodyPr>
                      </wps:wsp>
                      <wps:wsp>
                        <wps:cNvPr id="141" name="Text Box 371"/>
                        <wps:cNvSpPr txBox="1">
                          <a:spLocks noChangeArrowheads="1"/>
                        </wps:cNvSpPr>
                        <wps:spPr bwMode="auto">
                          <a:xfrm>
                            <a:off x="3049" y="97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B0A7" w14:textId="77777777" w:rsidR="005E791B" w:rsidRDefault="005E791B">
                              <w:pPr>
                                <w:rPr>
                                  <w:i/>
                                  <w:iCs/>
                                </w:rPr>
                              </w:pPr>
                              <w:r>
                                <w:rPr>
                                  <w:i/>
                                  <w:iCs/>
                                </w:rPr>
                                <w:t>E</w:t>
                              </w:r>
                            </w:p>
                          </w:txbxContent>
                        </wps:txbx>
                        <wps:bodyPr rot="0" vert="horz" wrap="square" lIns="0" tIns="0" rIns="0" bIns="0" anchor="t" anchorCtr="0" upright="1">
                          <a:noAutofit/>
                        </wps:bodyPr>
                      </wps:wsp>
                      <wps:wsp>
                        <wps:cNvPr id="142" name="Text Box 372"/>
                        <wps:cNvSpPr txBox="1">
                          <a:spLocks noChangeArrowheads="1"/>
                        </wps:cNvSpPr>
                        <wps:spPr bwMode="auto">
                          <a:xfrm>
                            <a:off x="3259" y="87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61D0C" w14:textId="77777777" w:rsidR="005E791B" w:rsidRDefault="005E791B">
                              <w:pPr>
                                <w:rPr>
                                  <w:i/>
                                  <w:iCs/>
                                </w:rPr>
                              </w:pPr>
                              <w:r>
                                <w:rPr>
                                  <w:i/>
                                  <w:iCs/>
                                </w:rPr>
                                <w:t>F</w:t>
                              </w:r>
                            </w:p>
                          </w:txbxContent>
                        </wps:txbx>
                        <wps:bodyPr rot="0" vert="horz" wrap="square" lIns="0" tIns="0" rIns="0" bIns="0" anchor="t" anchorCtr="0" upright="1">
                          <a:noAutofit/>
                        </wps:bodyPr>
                      </wps:wsp>
                      <wps:wsp>
                        <wps:cNvPr id="143" name="Text Box 373"/>
                        <wps:cNvSpPr txBox="1">
                          <a:spLocks noChangeArrowheads="1"/>
                        </wps:cNvSpPr>
                        <wps:spPr bwMode="auto">
                          <a:xfrm>
                            <a:off x="6349" y="69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D7991" w14:textId="77777777" w:rsidR="005E791B" w:rsidRDefault="005E791B">
                              <w:pPr>
                                <w:rPr>
                                  <w:i/>
                                  <w:iCs/>
                                </w:rPr>
                              </w:pPr>
                              <w:r>
                                <w:rPr>
                                  <w:i/>
                                  <w:iCs/>
                                </w:rPr>
                                <w:t>A</w:t>
                              </w:r>
                            </w:p>
                          </w:txbxContent>
                        </wps:txbx>
                        <wps:bodyPr rot="0" vert="horz" wrap="square" lIns="0" tIns="0" rIns="0" bIns="0" anchor="t" anchorCtr="0" upright="1">
                          <a:noAutofit/>
                        </wps:bodyPr>
                      </wps:wsp>
                      <wps:wsp>
                        <wps:cNvPr id="144" name="Text Box 374"/>
                        <wps:cNvSpPr txBox="1">
                          <a:spLocks noChangeArrowheads="1"/>
                        </wps:cNvSpPr>
                        <wps:spPr bwMode="auto">
                          <a:xfrm>
                            <a:off x="6109" y="156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2D3C4" w14:textId="77777777" w:rsidR="005E791B" w:rsidRDefault="005E791B">
                              <w:pPr>
                                <w:rPr>
                                  <w:i/>
                                  <w:iCs/>
                                </w:rPr>
                              </w:pPr>
                              <w:r>
                                <w:rPr>
                                  <w:i/>
                                  <w:iCs/>
                                </w:rPr>
                                <w:t>D</w:t>
                              </w:r>
                            </w:p>
                          </w:txbxContent>
                        </wps:txbx>
                        <wps:bodyPr rot="0" vert="horz" wrap="square" lIns="0" tIns="0" rIns="0" bIns="0" anchor="t" anchorCtr="0" upright="1">
                          <a:noAutofit/>
                        </wps:bodyPr>
                      </wps:wsp>
                      <wps:wsp>
                        <wps:cNvPr id="145" name="Text Box 375"/>
                        <wps:cNvSpPr txBox="1">
                          <a:spLocks noChangeArrowheads="1"/>
                        </wps:cNvSpPr>
                        <wps:spPr bwMode="auto">
                          <a:xfrm>
                            <a:off x="5569" y="139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865C36" w14:textId="77777777" w:rsidR="005E791B" w:rsidRDefault="005E791B">
                              <w:pPr>
                                <w:rPr>
                                  <w:i/>
                                  <w:iCs/>
                                </w:rPr>
                              </w:pPr>
                              <w:r>
                                <w:rPr>
                                  <w:i/>
                                  <w:iCs/>
                                </w:rPr>
                                <w:t>F</w:t>
                              </w:r>
                            </w:p>
                          </w:txbxContent>
                        </wps:txbx>
                        <wps:bodyPr rot="0" vert="horz" wrap="square" lIns="0" tIns="0" rIns="0" bIns="0" anchor="t" anchorCtr="0" upright="1">
                          <a:noAutofit/>
                        </wps:bodyPr>
                      </wps:wsp>
                      <wps:wsp>
                        <wps:cNvPr id="146" name="Text Box 376"/>
                        <wps:cNvSpPr txBox="1">
                          <a:spLocks noChangeArrowheads="1"/>
                        </wps:cNvSpPr>
                        <wps:spPr bwMode="auto">
                          <a:xfrm>
                            <a:off x="5269" y="117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7285A" w14:textId="77777777" w:rsidR="005E791B" w:rsidRDefault="005E791B">
                              <w:pPr>
                                <w:rPr>
                                  <w:i/>
                                  <w:iCs/>
                                </w:rPr>
                              </w:pPr>
                              <w:r>
                                <w:rPr>
                                  <w:i/>
                                  <w:iCs/>
                                </w:rPr>
                                <w:t>C</w:t>
                              </w:r>
                            </w:p>
                          </w:txbxContent>
                        </wps:txbx>
                        <wps:bodyPr rot="0" vert="horz" wrap="square" lIns="0" tIns="0" rIns="0" bIns="0" anchor="t" anchorCtr="0" upright="1">
                          <a:noAutofit/>
                        </wps:bodyPr>
                      </wps:wsp>
                      <wps:wsp>
                        <wps:cNvPr id="147" name="Text Box 377"/>
                        <wps:cNvSpPr txBox="1">
                          <a:spLocks noChangeArrowheads="1"/>
                        </wps:cNvSpPr>
                        <wps:spPr bwMode="auto">
                          <a:xfrm>
                            <a:off x="4639" y="678"/>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6AE84" w14:textId="77777777" w:rsidR="005E791B" w:rsidRDefault="005E791B">
                              <w:pPr>
                                <w:rPr>
                                  <w:i/>
                                  <w:iCs/>
                                </w:rPr>
                              </w:pPr>
                              <w:r>
                                <w:rPr>
                                  <w:i/>
                                  <w:iCs/>
                                </w:rPr>
                                <w:t>E</w:t>
                              </w:r>
                            </w:p>
                          </w:txbxContent>
                        </wps:txbx>
                        <wps:bodyPr rot="0" vert="horz" wrap="square" lIns="0" tIns="0" rIns="0" bIns="0" anchor="t" anchorCtr="0" upright="1">
                          <a:noAutofit/>
                        </wps:bodyPr>
                      </wps:wsp>
                      <wps:wsp>
                        <wps:cNvPr id="148" name="Text Box 378"/>
                        <wps:cNvSpPr txBox="1">
                          <a:spLocks noChangeArrowheads="1"/>
                        </wps:cNvSpPr>
                        <wps:spPr bwMode="auto">
                          <a:xfrm>
                            <a:off x="4924" y="33"/>
                            <a:ext cx="166"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49279" w14:textId="77777777" w:rsidR="005E791B" w:rsidRDefault="005E791B">
                              <w:pPr>
                                <w:rPr>
                                  <w:i/>
                                  <w:iCs/>
                                </w:rPr>
                              </w:pPr>
                              <w:r>
                                <w:rPr>
                                  <w:i/>
                                  <w:iCs/>
                                </w:rPr>
                                <w:t>B</w:t>
                              </w:r>
                            </w:p>
                          </w:txbxContent>
                        </wps:txbx>
                        <wps:bodyPr rot="0" vert="horz" wrap="square" lIns="0" tIns="0" rIns="0" bIns="0" anchor="t" anchorCtr="0" upright="1">
                          <a:noAutofit/>
                        </wps:bodyPr>
                      </wps:wsp>
                      <wps:wsp>
                        <wps:cNvPr id="149" name="Text Box 379"/>
                        <wps:cNvSpPr txBox="1">
                          <a:spLocks noChangeArrowheads="1"/>
                        </wps:cNvSpPr>
                        <wps:spPr bwMode="auto">
                          <a:xfrm>
                            <a:off x="325" y="1789"/>
                            <a:ext cx="90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248AE4" w14:textId="77777777" w:rsidR="005E791B" w:rsidRDefault="005E791B">
                              <w:r>
                                <w:rPr>
                                  <w:rFonts w:cs="宋体" w:hint="eastAsia"/>
                                </w:rPr>
                                <w:t>图</w:t>
                              </w:r>
                              <w:r>
                                <w:t>1</w:t>
                              </w:r>
                            </w:p>
                          </w:txbxContent>
                        </wps:txbx>
                        <wps:bodyPr rot="0" vert="horz" wrap="square" lIns="0" tIns="0" rIns="0" bIns="0" anchor="t" anchorCtr="0" upright="1">
                          <a:noAutofit/>
                        </wps:bodyPr>
                      </wps:wsp>
                      <wps:wsp>
                        <wps:cNvPr id="150" name="Text Box 380"/>
                        <wps:cNvSpPr txBox="1">
                          <a:spLocks noChangeArrowheads="1"/>
                        </wps:cNvSpPr>
                        <wps:spPr bwMode="auto">
                          <a:xfrm>
                            <a:off x="2650" y="1789"/>
                            <a:ext cx="90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FE179" w14:textId="77777777" w:rsidR="005E791B" w:rsidRDefault="005E791B">
                              <w:r>
                                <w:rPr>
                                  <w:rFonts w:cs="宋体" w:hint="eastAsia"/>
                                </w:rPr>
                                <w:t>图</w:t>
                              </w:r>
                              <w:r>
                                <w:t>2</w:t>
                              </w:r>
                            </w:p>
                          </w:txbxContent>
                        </wps:txbx>
                        <wps:bodyPr rot="0" vert="horz" wrap="square" lIns="0" tIns="0" rIns="0" bIns="0" anchor="t" anchorCtr="0" upright="1">
                          <a:noAutofit/>
                        </wps:bodyPr>
                      </wps:wsp>
                      <wps:wsp>
                        <wps:cNvPr id="151" name="Text Box 381"/>
                        <wps:cNvSpPr txBox="1">
                          <a:spLocks noChangeArrowheads="1"/>
                        </wps:cNvSpPr>
                        <wps:spPr bwMode="auto">
                          <a:xfrm>
                            <a:off x="5305" y="1789"/>
                            <a:ext cx="90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9824D" w14:textId="77777777" w:rsidR="005E791B" w:rsidRDefault="005E791B">
                              <w:r>
                                <w:rPr>
                                  <w:rFonts w:cs="宋体" w:hint="eastAsia"/>
                                </w:rPr>
                                <w:t>图</w:t>
                              </w:r>
                              <w: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799941" id="Group 341" o:spid="_x0000_s1380" style="position:absolute;left:0;text-align:left;margin-left:277.05pt;margin-top:9.2pt;width:265.25pt;height:96.2pt;z-index:251655168" coordsize="6765,2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">
                <v:group id="Group 342" o:spid="_x0000_s1381" style="position:absolute;left:2355;top:305;width:1530;height:1325" coordsize="1530,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line id="Line 343" o:spid="_x0000_s1382" style="position:absolute;flip:y;visibility:visible;mso-wrap-style:square" from="0,760" to="1220,1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"/>
                  <v:group id="Group 344" o:spid="_x0000_s1383" style="position:absolute;left:275;width:1255;height:1205" coordsize="125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line id="Line 345" o:spid="_x0000_s1384" style="position:absolute;visibility:visible;mso-wrap-style:square" from="0,1205" to="1255,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"/>
                    <v:line id="Line 346" o:spid="_x0000_s1385" style="position:absolute;visibility:visible;mso-wrap-style:square" from="725,865" to="1060,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"/>
                    <v:line id="Line 347" o:spid="_x0000_s1386" style="position:absolute;flip:y;visibility:visible;mso-wrap-style:square" from="0,0" to="395,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"/>
                    <v:line id="Line 348" o:spid="_x0000_s1387" style="position:absolute;visibility:visible;mso-wrap-style:square" from="320,225" to="405,1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"/>
                  </v:group>
                </v:group>
                <v:group id="Group 349" o:spid="_x0000_s1388" style="position:absolute;left:4625;width:2140;height:1720" coordsize="2140,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line id="Line 350" o:spid="_x0000_s1389" style="position:absolute;visibility:visible;mso-wrap-style:square" from="0,585" to="1470,1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"/>
                  <v:line id="Line 351" o:spid="_x0000_s1390" style="position:absolute;visibility:visible;mso-wrap-style:square" from="105,0" to="805,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"/>
                  <v:line id="Line 352" o:spid="_x0000_s1391" style="position:absolute;flip:y;visibility:visible;mso-wrap-style:square" from="800,980" to="2140,1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"/>
                  <v:line id="Line 353" o:spid="_x0000_s1392" style="position:absolute;flip:x;visibility:visible;mso-wrap-style:square" from="1155,1035" to="1835,1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"/>
                  <v:line id="Line 354" o:spid="_x0000_s1393" style="position:absolute;flip:x;visibility:visible;mso-wrap-style:square" from="160,300" to="275,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"/>
                </v:group>
                <v:group id="Group 355" o:spid="_x0000_s1394" style="position:absolute;top:308;width:1442;height:1347" coordsize="1442,1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line id="Line 356" o:spid="_x0000_s1395" style="position:absolute;flip:y;visibility:visible;mso-wrap-style:square" from="0,612" to="1285,1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"/>
                  <v:line id="Line 357" o:spid="_x0000_s1396" style="position:absolute;visibility:visible;mso-wrap-style:square" from="1030,762" to="1275,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"/>
                  <v:line id="Line 358" o:spid="_x0000_s1397" style="position:absolute;flip:y;visibility:visible;mso-wrap-style:square" from="233,0" to="233,1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"/>
                  <v:line id="Line 359" o:spid="_x0000_s1398" style="position:absolute;visibility:visible;mso-wrap-style:square" from="236,171" to="646,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"/>
                  <v:line id="Line 360" o:spid="_x0000_s1399" style="position:absolute;visibility:visible;mso-wrap-style:square" from="237,1215" to="1442,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"/>
                </v:group>
                <v:shape id="Text Box 361" o:spid="_x0000_s1400" type="#_x0000_t202" style="position:absolute;left:1234;top:151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14:paraId="58D9A924" w14:textId="77777777" w:rsidR="005E791B" w:rsidRDefault="005E791B">
                        <w:pPr>
                          <w:rPr>
                            <w:i/>
                            <w:iCs/>
                          </w:rPr>
                        </w:pPr>
                        <w:r>
                          <w:rPr>
                            <w:i/>
                            <w:iCs/>
                          </w:rPr>
                          <w:t>A</w:t>
                        </w:r>
                      </w:p>
                    </w:txbxContent>
                  </v:textbox>
                </v:shape>
                <v:shape id="Text Box 362" o:spid="_x0000_s1401" type="#_x0000_t202" style="position:absolute;left:34;top:33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14:paraId="3618ED38" w14:textId="77777777" w:rsidR="005E791B" w:rsidRDefault="005E791B">
                        <w:pPr>
                          <w:rPr>
                            <w:i/>
                            <w:iCs/>
                          </w:rPr>
                        </w:pPr>
                        <w:r>
                          <w:rPr>
                            <w:i/>
                            <w:iCs/>
                          </w:rPr>
                          <w:t>B</w:t>
                        </w:r>
                      </w:p>
                    </w:txbxContent>
                  </v:textbox>
                </v:shape>
                <v:shape id="Text Box 363" o:spid="_x0000_s1402" type="#_x0000_t202" style="position:absolute;left:169;top:150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14:paraId="4B3A26E0" w14:textId="77777777" w:rsidR="005E791B" w:rsidRDefault="005E791B">
                        <w:pPr>
                          <w:rPr>
                            <w:i/>
                            <w:iCs/>
                          </w:rPr>
                        </w:pPr>
                        <w:r>
                          <w:rPr>
                            <w:i/>
                            <w:iCs/>
                          </w:rPr>
                          <w:t>C</w:t>
                        </w:r>
                      </w:p>
                    </w:txbxContent>
                  </v:textbox>
                </v:shape>
                <v:shape id="Text Box 364" o:spid="_x0000_s1403" type="#_x0000_t202" style="position:absolute;left:604;top:94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14:paraId="3ABFDFAA" w14:textId="77777777" w:rsidR="005E791B" w:rsidRDefault="005E791B">
                        <w:pPr>
                          <w:rPr>
                            <w:i/>
                            <w:iCs/>
                          </w:rPr>
                        </w:pPr>
                        <w:r>
                          <w:rPr>
                            <w:i/>
                            <w:iCs/>
                          </w:rPr>
                          <w:t>E</w:t>
                        </w:r>
                      </w:p>
                    </w:txbxContent>
                  </v:textbox>
                </v:shape>
                <v:shape id="Text Box 365" o:spid="_x0000_s1404" type="#_x0000_t202" style="position:absolute;left:919;top:73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5331EBAA" w14:textId="77777777" w:rsidR="005E791B" w:rsidRDefault="005E791B">
                        <w:pPr>
                          <w:rPr>
                            <w:i/>
                            <w:iCs/>
                          </w:rPr>
                        </w:pPr>
                        <w:r>
                          <w:rPr>
                            <w:i/>
                            <w:iCs/>
                          </w:rPr>
                          <w:t>F</w:t>
                        </w:r>
                      </w:p>
                    </w:txbxContent>
                  </v:textbox>
                </v:shape>
                <v:shape id="Text Box 366" o:spid="_x0000_s1405" type="#_x0000_t202" style="position:absolute;left:1309;top:81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2C45CFE8" w14:textId="77777777" w:rsidR="005E791B" w:rsidRDefault="005E791B">
                        <w:pPr>
                          <w:rPr>
                            <w:i/>
                            <w:iCs/>
                          </w:rPr>
                        </w:pPr>
                        <w:r>
                          <w:rPr>
                            <w:i/>
                            <w:iCs/>
                          </w:rPr>
                          <w:t>D</w:t>
                        </w:r>
                      </w:p>
                    </w:txbxContent>
                  </v:textbox>
                </v:shape>
                <v:shape id="Text Box 367" o:spid="_x0000_s1406" type="#_x0000_t202" style="position:absolute;left:3634;top:88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wMmwwAAANwAAAAPAAAAZHJzL2Rvd25yZXYueG1sRE9Na8JA&#10;EL0X/A/LCL3VjS1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IFsDJsMAAADcAAAADwAA&#10;AAAAAAAAAAAAAAAHAgAAZHJzL2Rvd25yZXYueG1sUEsFBgAAAAADAAMAtwAAAPcCAAAAAA==&#10;" filled="f" stroked="f">
                  <v:textbox inset="0,0,0,0">
                    <w:txbxContent>
                      <w:p w14:paraId="4A12A855" w14:textId="77777777" w:rsidR="005E791B" w:rsidRDefault="005E791B">
                        <w:pPr>
                          <w:rPr>
                            <w:i/>
                            <w:iCs/>
                          </w:rPr>
                        </w:pPr>
                        <w:r>
                          <w:rPr>
                            <w:i/>
                            <w:iCs/>
                          </w:rPr>
                          <w:t>D</w:t>
                        </w:r>
                      </w:p>
                    </w:txbxContent>
                  </v:textbox>
                </v:shape>
                <v:shape id="Text Box 368" o:spid="_x0000_s1407" type="#_x0000_t202" style="position:absolute;left:3619;top:148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0454E251" w14:textId="77777777" w:rsidR="005E791B" w:rsidRDefault="005E791B">
                        <w:pPr>
                          <w:rPr>
                            <w:i/>
                            <w:iCs/>
                          </w:rPr>
                        </w:pPr>
                        <w:r>
                          <w:rPr>
                            <w:i/>
                            <w:iCs/>
                          </w:rPr>
                          <w:t>A</w:t>
                        </w:r>
                      </w:p>
                    </w:txbxContent>
                  </v:textbox>
                </v:shape>
                <v:shape id="Text Box 369" o:spid="_x0000_s1408" type="#_x0000_t202" style="position:absolute;left:2719;top:30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LPwgAAANwAAAAPAAAAZHJzL2Rvd25yZXYueG1sRE9Ni8Iw&#10;EL0v+B/CLHhb01WQ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A+iDLPwgAAANwAAAAPAAAA&#10;AAAAAAAAAAAAAAcCAABkcnMvZG93bnJldi54bWxQSwUGAAAAAAMAAwC3AAAA9gIAAAAA&#10;" filled="f" stroked="f">
                  <v:textbox inset="0,0,0,0">
                    <w:txbxContent>
                      <w:p w14:paraId="510E6FE2" w14:textId="77777777" w:rsidR="005E791B" w:rsidRDefault="005E791B">
                        <w:pPr>
                          <w:rPr>
                            <w:i/>
                            <w:iCs/>
                          </w:rPr>
                        </w:pPr>
                        <w:r>
                          <w:rPr>
                            <w:i/>
                            <w:iCs/>
                          </w:rPr>
                          <w:t>B</w:t>
                        </w:r>
                      </w:p>
                    </w:txbxContent>
                  </v:textbox>
                </v:shape>
                <v:shape id="Text Box 370" o:spid="_x0000_s1409" type="#_x0000_t202" style="position:absolute;left:2479;top:123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Ogv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D3tOgvxQAAANwAAAAP&#10;AAAAAAAAAAAAAAAAAAcCAABkcnMvZG93bnJldi54bWxQSwUGAAAAAAMAAwC3AAAA+QIAAAAA&#10;" filled="f" stroked="f">
                  <v:textbox inset="0,0,0,0">
                    <w:txbxContent>
                      <w:p w14:paraId="0A9DEE91" w14:textId="77777777" w:rsidR="005E791B" w:rsidRDefault="005E791B">
                        <w:pPr>
                          <w:rPr>
                            <w:i/>
                            <w:iCs/>
                          </w:rPr>
                        </w:pPr>
                        <w:r>
                          <w:rPr>
                            <w:i/>
                            <w:iCs/>
                          </w:rPr>
                          <w:t>C</w:t>
                        </w:r>
                      </w:p>
                    </w:txbxContent>
                  </v:textbox>
                </v:shape>
                <v:shape id="Text Box 371" o:spid="_x0000_s1410" type="#_x0000_t202" style="position:absolute;left:3049;top:97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14C3B0A7" w14:textId="77777777" w:rsidR="005E791B" w:rsidRDefault="005E791B">
                        <w:pPr>
                          <w:rPr>
                            <w:i/>
                            <w:iCs/>
                          </w:rPr>
                        </w:pPr>
                        <w:r>
                          <w:rPr>
                            <w:i/>
                            <w:iCs/>
                          </w:rPr>
                          <w:t>E</w:t>
                        </w:r>
                      </w:p>
                    </w:txbxContent>
                  </v:textbox>
                </v:shape>
                <v:shape id="Text Box 372" o:spid="_x0000_s1411" type="#_x0000_t202" style="position:absolute;left:3259;top:87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PDwwAAANwAAAAPAAAAZHJzL2Rvd25yZXYueG1sRE9Na8JA&#10;EL0X+h+WKfTWbJQi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aCrTw8MAAADcAAAADwAA&#10;AAAAAAAAAAAAAAAHAgAAZHJzL2Rvd25yZXYueG1sUEsFBgAAAAADAAMAtwAAAPcCAAAAAA==&#10;" filled="f" stroked="f">
                  <v:textbox inset="0,0,0,0">
                    <w:txbxContent>
                      <w:p w14:paraId="28261D0C" w14:textId="77777777" w:rsidR="005E791B" w:rsidRDefault="005E791B">
                        <w:pPr>
                          <w:rPr>
                            <w:i/>
                            <w:iCs/>
                          </w:rPr>
                        </w:pPr>
                        <w:r>
                          <w:rPr>
                            <w:i/>
                            <w:iCs/>
                          </w:rPr>
                          <w:t>F</w:t>
                        </w:r>
                      </w:p>
                    </w:txbxContent>
                  </v:textbox>
                </v:shape>
                <v:shape id="Text Box 373" o:spid="_x0000_s1412" type="#_x0000_t202" style="position:absolute;left:6349;top:69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14:paraId="642D7991" w14:textId="77777777" w:rsidR="005E791B" w:rsidRDefault="005E791B">
                        <w:pPr>
                          <w:rPr>
                            <w:i/>
                            <w:iCs/>
                          </w:rPr>
                        </w:pPr>
                        <w:r>
                          <w:rPr>
                            <w:i/>
                            <w:iCs/>
                          </w:rPr>
                          <w:t>A</w:t>
                        </w:r>
                      </w:p>
                    </w:txbxContent>
                  </v:textbox>
                </v:shape>
                <v:shape id="Text Box 374" o:spid="_x0000_s1413" type="#_x0000_t202" style="position:absolute;left:6109;top:156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1AA2D3C4" w14:textId="77777777" w:rsidR="005E791B" w:rsidRDefault="005E791B">
                        <w:pPr>
                          <w:rPr>
                            <w:i/>
                            <w:iCs/>
                          </w:rPr>
                        </w:pPr>
                        <w:r>
                          <w:rPr>
                            <w:i/>
                            <w:iCs/>
                          </w:rPr>
                          <w:t>D</w:t>
                        </w:r>
                      </w:p>
                    </w:txbxContent>
                  </v:textbox>
                </v:shape>
                <v:shape id="Text Box 375" o:spid="_x0000_s1414" type="#_x0000_t202" style="position:absolute;left:5569;top:139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44865C36" w14:textId="77777777" w:rsidR="005E791B" w:rsidRDefault="005E791B">
                        <w:pPr>
                          <w:rPr>
                            <w:i/>
                            <w:iCs/>
                          </w:rPr>
                        </w:pPr>
                        <w:r>
                          <w:rPr>
                            <w:i/>
                            <w:iCs/>
                          </w:rPr>
                          <w:t>F</w:t>
                        </w:r>
                      </w:p>
                    </w:txbxContent>
                  </v:textbox>
                </v:shape>
                <v:shape id="Text Box 376" o:spid="_x0000_s1415" type="#_x0000_t202" style="position:absolute;left:5269;top:117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3077285A" w14:textId="77777777" w:rsidR="005E791B" w:rsidRDefault="005E791B">
                        <w:pPr>
                          <w:rPr>
                            <w:i/>
                            <w:iCs/>
                          </w:rPr>
                        </w:pPr>
                        <w:r>
                          <w:rPr>
                            <w:i/>
                            <w:iCs/>
                          </w:rPr>
                          <w:t>C</w:t>
                        </w:r>
                      </w:p>
                    </w:txbxContent>
                  </v:textbox>
                </v:shape>
                <v:shape id="Text Box 377" o:spid="_x0000_s1416" type="#_x0000_t202" style="position:absolute;left:4639;top:678;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14:paraId="3676AE84" w14:textId="77777777" w:rsidR="005E791B" w:rsidRDefault="005E791B">
                        <w:pPr>
                          <w:rPr>
                            <w:i/>
                            <w:iCs/>
                          </w:rPr>
                        </w:pPr>
                        <w:r>
                          <w:rPr>
                            <w:i/>
                            <w:iCs/>
                          </w:rPr>
                          <w:t>E</w:t>
                        </w:r>
                      </w:p>
                    </w:txbxContent>
                  </v:textbox>
                </v:shape>
                <v:shape id="Text Box 378" o:spid="_x0000_s1417" type="#_x0000_t202" style="position:absolute;left:4924;top:33;width:166;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14:paraId="02149279" w14:textId="77777777" w:rsidR="005E791B" w:rsidRDefault="005E791B">
                        <w:pPr>
                          <w:rPr>
                            <w:i/>
                            <w:iCs/>
                          </w:rPr>
                        </w:pPr>
                        <w:r>
                          <w:rPr>
                            <w:i/>
                            <w:iCs/>
                          </w:rPr>
                          <w:t>B</w:t>
                        </w:r>
                      </w:p>
                    </w:txbxContent>
                  </v:textbox>
                </v:shape>
                <v:shape id="Text Box 379" o:spid="_x0000_s1418" type="#_x0000_t202" style="position:absolute;left:325;top:1789;width:907;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49248AE4" w14:textId="77777777" w:rsidR="005E791B" w:rsidRDefault="005E791B">
                        <w:r>
                          <w:rPr>
                            <w:rFonts w:cs="宋体" w:hint="eastAsia"/>
                          </w:rPr>
                          <w:t>图</w:t>
                        </w:r>
                        <w:r>
                          <w:t>1</w:t>
                        </w:r>
                      </w:p>
                    </w:txbxContent>
                  </v:textbox>
                </v:shape>
                <v:shape id="Text Box 380" o:spid="_x0000_s1419" type="#_x0000_t202" style="position:absolute;left:2650;top:1789;width:907;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533FE179" w14:textId="77777777" w:rsidR="005E791B" w:rsidRDefault="005E791B">
                        <w:r>
                          <w:rPr>
                            <w:rFonts w:cs="宋体" w:hint="eastAsia"/>
                          </w:rPr>
                          <w:t>图</w:t>
                        </w:r>
                        <w:r>
                          <w:t>2</w:t>
                        </w:r>
                      </w:p>
                    </w:txbxContent>
                  </v:textbox>
                </v:shape>
                <v:shape id="Text Box 381" o:spid="_x0000_s1420" type="#_x0000_t202" style="position:absolute;left:5305;top:1789;width:907;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7629824D" w14:textId="77777777" w:rsidR="005E791B" w:rsidRDefault="005E791B">
                        <w:r>
                          <w:rPr>
                            <w:rFonts w:cs="宋体" w:hint="eastAsia"/>
                          </w:rPr>
                          <w:t>图</w:t>
                        </w:r>
                        <w:r>
                          <w:t>3</w:t>
                        </w:r>
                      </w:p>
                    </w:txbxContent>
                  </v:textbox>
                </v:shape>
                <w10:wrap type="square"/>
              </v:group>
            </w:pict>
          </mc:Fallback>
        </mc:AlternateContent>
      </w:r>
    </w:p>
    <w:p w14:paraId="2FE3F9E7" w14:textId="03460FCB" w:rsidR="00B43893" w:rsidRPr="002442A7" w:rsidRDefault="00B43893">
      <w:pPr>
        <w:spacing w:line="0" w:lineRule="atLeast"/>
        <w:rPr>
          <w:rFonts w:ascii="等线" w:hAnsi="等线"/>
          <w:color w:val="000000" w:themeColor="text1"/>
          <w:szCs w:val="21"/>
        </w:rPr>
      </w:pPr>
    </w:p>
    <w:p w14:paraId="57F6D41B" w14:textId="77777777" w:rsidR="00B43893" w:rsidRPr="002442A7" w:rsidRDefault="00B43893">
      <w:pPr>
        <w:spacing w:line="0" w:lineRule="atLeast"/>
        <w:rPr>
          <w:rFonts w:ascii="等线" w:hAnsi="等线"/>
          <w:color w:val="000000" w:themeColor="text1"/>
          <w:szCs w:val="21"/>
        </w:rPr>
      </w:pPr>
    </w:p>
    <w:p w14:paraId="3333EAB3" w14:textId="77777777" w:rsidR="00B43893" w:rsidRPr="002442A7" w:rsidRDefault="00B43893">
      <w:pPr>
        <w:spacing w:line="0" w:lineRule="atLeast"/>
        <w:rPr>
          <w:rFonts w:ascii="等线" w:hAnsi="等线"/>
          <w:color w:val="000000" w:themeColor="text1"/>
          <w:szCs w:val="21"/>
        </w:rPr>
      </w:pPr>
    </w:p>
    <w:p w14:paraId="69BF952A" w14:textId="77777777" w:rsidR="00B43893" w:rsidRPr="002442A7" w:rsidRDefault="00B43893">
      <w:pPr>
        <w:spacing w:line="0" w:lineRule="atLeast"/>
        <w:rPr>
          <w:rFonts w:ascii="等线" w:hAnsi="等线"/>
          <w:color w:val="000000" w:themeColor="text1"/>
          <w:szCs w:val="21"/>
        </w:rPr>
      </w:pPr>
    </w:p>
    <w:p w14:paraId="75CA58AD" w14:textId="77777777" w:rsidR="00B43893" w:rsidRPr="002442A7" w:rsidRDefault="00B43893">
      <w:pPr>
        <w:spacing w:line="0" w:lineRule="atLeast"/>
        <w:rPr>
          <w:rFonts w:ascii="等线" w:hAnsi="等线"/>
          <w:color w:val="000000" w:themeColor="text1"/>
          <w:szCs w:val="21"/>
        </w:rPr>
      </w:pPr>
    </w:p>
    <w:p w14:paraId="6EB8DEAE" w14:textId="77777777" w:rsidR="00B43893" w:rsidRPr="002442A7" w:rsidRDefault="00B43893">
      <w:pPr>
        <w:spacing w:line="0" w:lineRule="atLeast"/>
        <w:rPr>
          <w:rFonts w:ascii="等线" w:hAnsi="等线"/>
          <w:color w:val="000000" w:themeColor="text1"/>
          <w:szCs w:val="21"/>
        </w:rPr>
      </w:pPr>
    </w:p>
    <w:p w14:paraId="0B07113F" w14:textId="77777777" w:rsidR="00AB6140" w:rsidRPr="002442A7" w:rsidRDefault="00AB6140">
      <w:pPr>
        <w:spacing w:line="0" w:lineRule="atLeast"/>
        <w:rPr>
          <w:rFonts w:ascii="等线" w:hAnsi="等线"/>
          <w:color w:val="000000" w:themeColor="text1"/>
          <w:szCs w:val="21"/>
        </w:rPr>
      </w:pPr>
    </w:p>
    <w:p w14:paraId="292D55EF" w14:textId="77777777" w:rsidR="00AB6140" w:rsidRPr="002442A7" w:rsidRDefault="00AB6140">
      <w:pPr>
        <w:spacing w:line="0" w:lineRule="atLeast"/>
        <w:rPr>
          <w:rFonts w:ascii="等线" w:hAnsi="等线"/>
          <w:color w:val="000000" w:themeColor="text1"/>
          <w:szCs w:val="21"/>
        </w:rPr>
      </w:pPr>
    </w:p>
    <w:p w14:paraId="4B468691" w14:textId="141AD207" w:rsidR="00B43893" w:rsidRPr="002442A7" w:rsidRDefault="000B108B">
      <w:pPr>
        <w:spacing w:line="0" w:lineRule="atLeast"/>
        <w:rPr>
          <w:rFonts w:ascii="等线" w:hAnsi="等线"/>
          <w:color w:val="000000" w:themeColor="text1"/>
          <w:szCs w:val="21"/>
        </w:rPr>
      </w:pPr>
      <w:r>
        <w:rPr>
          <w:rFonts w:ascii="等线" w:hAnsi="等线"/>
          <w:noProof/>
          <w:color w:val="000000" w:themeColor="text1"/>
          <w:szCs w:val="21"/>
        </w:rPr>
        <w:object w:dxaOrig="1440" w:dyaOrig="1440" w14:anchorId="596F0794">
          <v:shape id="_x0000_s2078" type="#_x0000_t75" style="position:absolute;left:0;text-align:left;margin-left:466.65pt;margin-top:2.05pt;width:1in;height:86.4pt;z-index:251755520;mso-position-horizontal-relative:text;mso-position-vertical-relative:text;mso-width-relative:page;mso-height-relative:page" wrapcoords="14625 939 1125 1315 450 2817 2925 3944 2925 12960 225 14275 225 15965 2925 15965 2925 18407 675 19158 675 20473 2475 20473 17325 17843 20475 16904 19350 15965 20250 15965 19575 14650 17775 12960 16650 9955 15750 6950 15525 3944 16425 1690 16200 939 14625 939">
            <v:imagedata r:id="rId82" o:title=""/>
            <w10:wrap type="tight"/>
          </v:shape>
          <o:OLEObject Type="Embed" ProgID="Word.Picture.8" ShapeID="_x0000_s2078" DrawAspect="Content" ObjectID="_1711642712" r:id="rId83"/>
        </w:object>
      </w:r>
      <w:r w:rsidR="00E03825">
        <w:rPr>
          <w:rFonts w:ascii="等线" w:hAnsi="等线"/>
          <w:color w:val="000000" w:themeColor="text1"/>
          <w:szCs w:val="21"/>
        </w:rPr>
        <w:t>45.</w:t>
      </w:r>
      <w:r w:rsidR="00B43893" w:rsidRPr="002442A7">
        <w:rPr>
          <w:rFonts w:ascii="等线" w:hAnsi="等线" w:hint="eastAsia"/>
          <w:color w:val="000000" w:themeColor="text1"/>
          <w:szCs w:val="21"/>
        </w:rPr>
        <w:t>已知</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四边形</w:t>
      </w:r>
      <w:r w:rsidR="00B43893" w:rsidRPr="002442A7">
        <w:rPr>
          <w:rFonts w:ascii="等线" w:hAnsi="等线"/>
          <w:color w:val="000000" w:themeColor="text1"/>
          <w:szCs w:val="21"/>
        </w:rPr>
        <w:t>ABCD</w:t>
      </w:r>
      <w:r w:rsidR="00B43893" w:rsidRPr="002442A7">
        <w:rPr>
          <w:rFonts w:ascii="等线" w:hAnsi="等线" w:hint="eastAsia"/>
          <w:color w:val="000000" w:themeColor="text1"/>
          <w:szCs w:val="21"/>
        </w:rPr>
        <w:t>中</w:t>
      </w:r>
      <w:r w:rsidR="00EC7155">
        <w:rPr>
          <w:rFonts w:ascii="等线" w:hAnsi="等线" w:hint="eastAsia"/>
          <w:color w:val="000000" w:themeColor="text1"/>
          <w:szCs w:val="21"/>
        </w:rPr>
        <w:t>,</w:t>
      </w:r>
      <w:r w:rsidR="00B43893" w:rsidRPr="002442A7">
        <w:rPr>
          <w:rFonts w:ascii="等线" w:hAnsi="等线"/>
          <w:color w:val="000000" w:themeColor="text1"/>
          <w:szCs w:val="21"/>
        </w:rPr>
        <w:t>AC</w:t>
      </w:r>
      <w:r w:rsidR="00B43893" w:rsidRPr="002442A7">
        <w:rPr>
          <w:rFonts w:ascii="等线" w:hAnsi="等线" w:hint="eastAsia"/>
          <w:color w:val="000000" w:themeColor="text1"/>
          <w:szCs w:val="21"/>
        </w:rPr>
        <w:t>平分</w:t>
      </w:r>
      <w:r w:rsidR="00B43893" w:rsidRPr="002442A7">
        <w:rPr>
          <w:rFonts w:ascii="等线" w:hAnsi="等线"/>
          <w:color w:val="000000" w:themeColor="text1"/>
          <w:szCs w:val="21"/>
        </w:rPr>
        <w:sym w:font="Symbol" w:char="F0D0"/>
      </w:r>
      <w:r w:rsidR="00B43893" w:rsidRPr="002442A7">
        <w:rPr>
          <w:rFonts w:ascii="等线" w:hAnsi="等线"/>
          <w:color w:val="000000" w:themeColor="text1"/>
          <w:szCs w:val="21"/>
        </w:rPr>
        <w:t>BAD</w:t>
      </w:r>
      <w:r w:rsidR="00EC7155">
        <w:rPr>
          <w:rFonts w:ascii="等线" w:hAnsi="等线" w:hint="eastAsia"/>
          <w:color w:val="000000" w:themeColor="text1"/>
          <w:szCs w:val="21"/>
        </w:rPr>
        <w:t>,</w:t>
      </w:r>
      <w:r w:rsidR="00B43893" w:rsidRPr="002442A7">
        <w:rPr>
          <w:rFonts w:ascii="等线" w:hAnsi="等线"/>
          <w:color w:val="000000" w:themeColor="text1"/>
          <w:szCs w:val="21"/>
        </w:rPr>
        <w:t>CE</w:t>
      </w:r>
      <w:r w:rsidR="00B43893" w:rsidRPr="002442A7">
        <w:rPr>
          <w:rFonts w:ascii="等线" w:hAnsi="等线"/>
          <w:color w:val="000000" w:themeColor="text1"/>
          <w:szCs w:val="21"/>
        </w:rPr>
        <w:sym w:font="Symbol" w:char="F05E"/>
      </w:r>
      <w:r w:rsidR="00B43893" w:rsidRPr="002442A7">
        <w:rPr>
          <w:rFonts w:ascii="等线" w:hAnsi="等线"/>
          <w:color w:val="000000" w:themeColor="text1"/>
          <w:szCs w:val="21"/>
        </w:rPr>
        <w:t xml:space="preserve">AB </w:t>
      </w:r>
      <w:r w:rsidR="00B43893" w:rsidRPr="002442A7">
        <w:rPr>
          <w:rFonts w:ascii="等线" w:hAnsi="等线" w:hint="eastAsia"/>
          <w:color w:val="000000" w:themeColor="text1"/>
          <w:szCs w:val="21"/>
        </w:rPr>
        <w:t>于</w:t>
      </w:r>
      <w:r w:rsidR="00B43893" w:rsidRPr="002442A7">
        <w:rPr>
          <w:rFonts w:ascii="等线" w:hAnsi="等线"/>
          <w:color w:val="000000" w:themeColor="text1"/>
          <w:szCs w:val="21"/>
        </w:rPr>
        <w:t>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w:t>
      </w:r>
      <w:r w:rsidR="00B43893" w:rsidRPr="002442A7">
        <w:rPr>
          <w:rFonts w:ascii="等线" w:hAnsi="等线"/>
          <w:color w:val="000000" w:themeColor="text1"/>
          <w:szCs w:val="21"/>
        </w:rPr>
        <w:sym w:font="Symbol" w:char="F0D0"/>
      </w:r>
      <w:r w:rsidR="00B43893" w:rsidRPr="002442A7">
        <w:rPr>
          <w:rFonts w:ascii="等线" w:hAnsi="等线"/>
          <w:color w:val="000000" w:themeColor="text1"/>
          <w:szCs w:val="21"/>
        </w:rPr>
        <w:t>B+</w:t>
      </w:r>
      <w:r w:rsidR="00B43893" w:rsidRPr="002442A7">
        <w:rPr>
          <w:rFonts w:ascii="等线" w:hAnsi="等线"/>
          <w:color w:val="000000" w:themeColor="text1"/>
          <w:szCs w:val="21"/>
        </w:rPr>
        <w:sym w:font="Symbol" w:char="F0D0"/>
      </w:r>
      <w:r w:rsidR="00B43893" w:rsidRPr="002442A7">
        <w:rPr>
          <w:rFonts w:ascii="等线" w:hAnsi="等线"/>
          <w:color w:val="000000" w:themeColor="text1"/>
          <w:szCs w:val="21"/>
        </w:rPr>
        <w:t>D=180</w:t>
      </w:r>
      <w:r w:rsidR="00B43893" w:rsidRPr="002442A7">
        <w:rPr>
          <w:rFonts w:ascii="等线" w:hAnsi="等线"/>
          <w:color w:val="000000" w:themeColor="text1"/>
          <w:szCs w:val="21"/>
        </w:rPr>
        <w:sym w:font="Symbol" w:char="F0B0"/>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color w:val="000000" w:themeColor="text1"/>
          <w:szCs w:val="21"/>
        </w:rPr>
        <w:t>AE=AD+BE</w:t>
      </w:r>
    </w:p>
    <w:p w14:paraId="60C960DF" w14:textId="0AE04F45" w:rsidR="00E03825" w:rsidRDefault="00E03825" w:rsidP="00E03825">
      <w:pPr>
        <w:pStyle w:val="11"/>
        <w:spacing w:line="0" w:lineRule="atLeast"/>
        <w:ind w:firstLineChars="0" w:firstLine="0"/>
        <w:rPr>
          <w:rFonts w:ascii="等线" w:hAnsi="等线"/>
          <w:color w:val="000000" w:themeColor="text1"/>
          <w:szCs w:val="21"/>
        </w:rPr>
      </w:pPr>
    </w:p>
    <w:p w14:paraId="5A4DC9D4" w14:textId="7544B9F5" w:rsidR="00E03825" w:rsidRDefault="00E03825" w:rsidP="00E03825">
      <w:pPr>
        <w:pStyle w:val="11"/>
        <w:spacing w:line="0" w:lineRule="atLeast"/>
        <w:ind w:firstLineChars="0" w:firstLine="0"/>
        <w:rPr>
          <w:rFonts w:ascii="等线" w:hAnsi="等线"/>
          <w:color w:val="000000" w:themeColor="text1"/>
          <w:szCs w:val="21"/>
        </w:rPr>
      </w:pPr>
    </w:p>
    <w:p w14:paraId="689ED414" w14:textId="303AE8A5" w:rsidR="00E03825" w:rsidRDefault="00E03825" w:rsidP="00E03825">
      <w:pPr>
        <w:pStyle w:val="11"/>
        <w:spacing w:line="0" w:lineRule="atLeast"/>
        <w:ind w:firstLineChars="0" w:firstLine="0"/>
        <w:rPr>
          <w:rFonts w:ascii="等线" w:hAnsi="等线"/>
          <w:color w:val="000000" w:themeColor="text1"/>
          <w:szCs w:val="21"/>
        </w:rPr>
      </w:pPr>
    </w:p>
    <w:p w14:paraId="5EFBD290" w14:textId="7DC9C93B" w:rsidR="00E03825" w:rsidRDefault="00E03825" w:rsidP="00E03825">
      <w:pPr>
        <w:pStyle w:val="11"/>
        <w:spacing w:line="0" w:lineRule="atLeast"/>
        <w:ind w:firstLineChars="0" w:firstLine="0"/>
        <w:rPr>
          <w:rFonts w:ascii="等线" w:hAnsi="等线"/>
          <w:color w:val="000000" w:themeColor="text1"/>
          <w:szCs w:val="21"/>
        </w:rPr>
      </w:pPr>
    </w:p>
    <w:p w14:paraId="4139E45B" w14:textId="64FA3DB7" w:rsidR="00E03825" w:rsidRDefault="00E03825" w:rsidP="00E03825">
      <w:pPr>
        <w:pStyle w:val="11"/>
        <w:spacing w:line="0" w:lineRule="atLeast"/>
        <w:ind w:firstLineChars="0" w:firstLine="0"/>
        <w:rPr>
          <w:rFonts w:ascii="等线" w:hAnsi="等线"/>
          <w:color w:val="000000" w:themeColor="text1"/>
          <w:szCs w:val="21"/>
        </w:rPr>
      </w:pPr>
    </w:p>
    <w:p w14:paraId="6F1E7A55" w14:textId="77777777" w:rsidR="00E03825" w:rsidRPr="002442A7" w:rsidRDefault="00E03825" w:rsidP="00E03825">
      <w:pPr>
        <w:pStyle w:val="11"/>
        <w:spacing w:line="0" w:lineRule="atLeast"/>
        <w:ind w:firstLineChars="0" w:firstLine="0"/>
        <w:rPr>
          <w:rFonts w:ascii="等线" w:hAnsi="等线"/>
          <w:color w:val="000000" w:themeColor="text1"/>
          <w:szCs w:val="21"/>
        </w:rPr>
      </w:pPr>
    </w:p>
    <w:p w14:paraId="407696C9" w14:textId="0FD1031B" w:rsidR="00B43893" w:rsidRPr="00E03825" w:rsidRDefault="00A57648" w:rsidP="00E03825">
      <w:pPr>
        <w:spacing w:line="0" w:lineRule="atLeast"/>
        <w:ind w:left="210" w:hangingChars="100" w:hanging="210"/>
        <w:jc w:val="lef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56192" behindDoc="1" locked="0" layoutInCell="1" allowOverlap="1" wp14:anchorId="5B2AB2B0" wp14:editId="62FF6927">
            <wp:simplePos x="0" y="0"/>
            <wp:positionH relativeFrom="margin">
              <wp:align>right</wp:align>
            </wp:positionH>
            <wp:positionV relativeFrom="paragraph">
              <wp:posOffset>10795</wp:posOffset>
            </wp:positionV>
            <wp:extent cx="1449070" cy="1226820"/>
            <wp:effectExtent l="0" t="0" r="0" b="0"/>
            <wp:wrapTight wrapText="bothSides">
              <wp:wrapPolygon edited="0">
                <wp:start x="0" y="0"/>
                <wp:lineTo x="0" y="21130"/>
                <wp:lineTo x="21297" y="21130"/>
                <wp:lineTo x="21297" y="0"/>
                <wp:lineTo x="0" y="0"/>
              </wp:wrapPolygon>
            </wp:wrapTight>
            <wp:docPr id="38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84" cstate="print">
                      <a:lum bright="-20000" contrast="40000"/>
                      <a:grayscl/>
                      <a:extLst>
                        <a:ext uri="{28A0092B-C50C-407E-A947-70E740481C1C}">
                          <a14:useLocalDpi xmlns:a14="http://schemas.microsoft.com/office/drawing/2010/main" val="0"/>
                        </a:ext>
                      </a:extLst>
                    </a:blip>
                    <a:srcRect l="29744" r="32849" b="11305"/>
                    <a:stretch>
                      <a:fillRect/>
                    </a:stretch>
                  </pic:blipFill>
                  <pic:spPr bwMode="auto">
                    <a:xfrm>
                      <a:off x="0" y="0"/>
                      <a:ext cx="144907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03825">
        <w:rPr>
          <w:rFonts w:ascii="等线" w:hAnsi="等线"/>
          <w:color w:val="000000" w:themeColor="text1"/>
          <w:szCs w:val="21"/>
        </w:rPr>
        <w:t>46.</w:t>
      </w:r>
      <w:r w:rsidR="00B43893" w:rsidRPr="00E03825">
        <w:rPr>
          <w:rFonts w:ascii="等线" w:hAnsi="等线" w:hint="eastAsia"/>
          <w:color w:val="000000" w:themeColor="text1"/>
          <w:szCs w:val="21"/>
        </w:rPr>
        <w:t>操作</w:t>
      </w:r>
      <w:r w:rsidR="00B6392C" w:rsidRPr="00E03825">
        <w:rPr>
          <w:rFonts w:ascii="等线" w:hAnsi="等线" w:hint="eastAsia"/>
          <w:color w:val="000000" w:themeColor="text1"/>
          <w:szCs w:val="21"/>
        </w:rPr>
        <w:t>:</w:t>
      </w:r>
      <w:r w:rsidR="00B43893" w:rsidRPr="00E03825">
        <w:rPr>
          <w:rFonts w:ascii="等线" w:hAnsi="等线" w:hint="eastAsia"/>
          <w:color w:val="000000" w:themeColor="text1"/>
          <w:szCs w:val="21"/>
        </w:rPr>
        <w:t>如图①</w:t>
      </w:r>
      <w:r w:rsidR="00EC7155" w:rsidRPr="00E03825">
        <w:rPr>
          <w:rFonts w:ascii="等线" w:hAnsi="等线" w:hint="eastAsia"/>
          <w:color w:val="000000" w:themeColor="text1"/>
          <w:szCs w:val="21"/>
        </w:rPr>
        <w:t>,</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ABC</w:t>
      </w:r>
      <w:r w:rsidR="00B43893" w:rsidRPr="00E03825">
        <w:rPr>
          <w:rFonts w:ascii="等线" w:hAnsi="等线" w:hint="eastAsia"/>
          <w:color w:val="000000" w:themeColor="text1"/>
          <w:szCs w:val="21"/>
        </w:rPr>
        <w:t>是正三角形</w:t>
      </w:r>
      <w:r w:rsidR="00EC7155" w:rsidRPr="00E03825">
        <w:rPr>
          <w:rFonts w:ascii="等线" w:hAnsi="等线" w:hint="eastAsia"/>
          <w:color w:val="000000" w:themeColor="text1"/>
          <w:szCs w:val="21"/>
        </w:rPr>
        <w:t>,</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BDC</w:t>
      </w:r>
      <w:r w:rsidR="00B43893" w:rsidRPr="00E03825">
        <w:rPr>
          <w:rFonts w:ascii="等线" w:hAnsi="等线" w:hint="eastAsia"/>
          <w:color w:val="000000" w:themeColor="text1"/>
          <w:szCs w:val="21"/>
        </w:rPr>
        <w:t>是顶角∠</w:t>
      </w:r>
      <w:r w:rsidR="00B43893" w:rsidRPr="00E03825">
        <w:rPr>
          <w:rFonts w:ascii="等线" w:hAnsi="等线"/>
          <w:color w:val="000000" w:themeColor="text1"/>
          <w:szCs w:val="21"/>
        </w:rPr>
        <w:t>BDC</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1</w:t>
      </w:r>
      <w:r w:rsidR="00547371" w:rsidRPr="00E03825">
        <w:rPr>
          <w:rFonts w:ascii="等线" w:hAnsi="等线"/>
          <w:color w:val="000000" w:themeColor="text1"/>
          <w:szCs w:val="21"/>
        </w:rPr>
        <w:t>3</w:t>
      </w:r>
      <w:r w:rsidR="00B43893" w:rsidRPr="00E03825">
        <w:rPr>
          <w:rFonts w:ascii="等线" w:hAnsi="等线"/>
          <w:color w:val="000000" w:themeColor="text1"/>
          <w:szCs w:val="21"/>
        </w:rPr>
        <w:t>0</w:t>
      </w:r>
      <w:r w:rsidR="00B43893" w:rsidRPr="00E03825">
        <w:rPr>
          <w:rFonts w:ascii="等线" w:hAnsi="等线" w:hint="eastAsia"/>
          <w:color w:val="000000" w:themeColor="text1"/>
          <w:szCs w:val="21"/>
        </w:rPr>
        <w:t>°的等腰三角形</w:t>
      </w:r>
      <w:r w:rsidR="00EC7155" w:rsidRPr="00E03825">
        <w:rPr>
          <w:rFonts w:ascii="等线" w:hAnsi="等线" w:hint="eastAsia"/>
          <w:color w:val="000000" w:themeColor="text1"/>
          <w:szCs w:val="21"/>
        </w:rPr>
        <w:t>,</w:t>
      </w:r>
      <w:r w:rsidR="00B43893" w:rsidRPr="00E03825">
        <w:rPr>
          <w:rFonts w:ascii="等线" w:hAnsi="等线" w:hint="eastAsia"/>
          <w:color w:val="000000" w:themeColor="text1"/>
          <w:szCs w:val="21"/>
        </w:rPr>
        <w:t>以</w:t>
      </w:r>
      <w:r w:rsidR="00B43893" w:rsidRPr="00E03825">
        <w:rPr>
          <w:rFonts w:ascii="等线" w:hAnsi="等线"/>
          <w:color w:val="000000" w:themeColor="text1"/>
          <w:szCs w:val="21"/>
        </w:rPr>
        <w:t>D</w:t>
      </w:r>
      <w:r w:rsidR="00B43893" w:rsidRPr="00E03825">
        <w:rPr>
          <w:rFonts w:ascii="等线" w:hAnsi="等线" w:hint="eastAsia"/>
          <w:color w:val="000000" w:themeColor="text1"/>
          <w:szCs w:val="21"/>
        </w:rPr>
        <w:t>为顶点作一个</w:t>
      </w:r>
      <w:r w:rsidR="00B43893" w:rsidRPr="00E03825">
        <w:rPr>
          <w:rFonts w:ascii="等线" w:hAnsi="等线"/>
          <w:color w:val="000000" w:themeColor="text1"/>
          <w:szCs w:val="21"/>
        </w:rPr>
        <w:t>60</w:t>
      </w:r>
      <w:r w:rsidR="00B43893" w:rsidRPr="00E03825">
        <w:rPr>
          <w:rFonts w:ascii="等线" w:hAnsi="等线" w:hint="eastAsia"/>
          <w:color w:val="000000" w:themeColor="text1"/>
          <w:szCs w:val="21"/>
        </w:rPr>
        <w:t>°角</w:t>
      </w:r>
      <w:r w:rsidR="00EC7155" w:rsidRPr="00E03825">
        <w:rPr>
          <w:rFonts w:ascii="等线" w:hAnsi="等线" w:hint="eastAsia"/>
          <w:color w:val="000000" w:themeColor="text1"/>
          <w:szCs w:val="21"/>
        </w:rPr>
        <w:t>,</w:t>
      </w:r>
      <w:r w:rsidR="00B43893" w:rsidRPr="00E03825">
        <w:rPr>
          <w:rFonts w:ascii="等线" w:hAnsi="等线" w:hint="eastAsia"/>
          <w:color w:val="000000" w:themeColor="text1"/>
          <w:szCs w:val="21"/>
        </w:rPr>
        <w:t>角的两边分别交</w:t>
      </w:r>
      <w:r w:rsidR="00B43893" w:rsidRPr="00E03825">
        <w:rPr>
          <w:rFonts w:ascii="等线" w:hAnsi="等线"/>
          <w:color w:val="000000" w:themeColor="text1"/>
          <w:szCs w:val="21"/>
        </w:rPr>
        <w:t>AB</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AC</w:t>
      </w:r>
      <w:proofErr w:type="gramStart"/>
      <w:r w:rsidR="00B43893" w:rsidRPr="00E03825">
        <w:rPr>
          <w:rFonts w:ascii="等线" w:hAnsi="等线" w:hint="eastAsia"/>
          <w:color w:val="000000" w:themeColor="text1"/>
          <w:szCs w:val="21"/>
        </w:rPr>
        <w:t>边于</w:t>
      </w:r>
      <w:proofErr w:type="gramEnd"/>
      <w:r w:rsidR="00B43893" w:rsidRPr="00E03825">
        <w:rPr>
          <w:rFonts w:ascii="等线" w:hAnsi="等线"/>
          <w:color w:val="000000" w:themeColor="text1"/>
          <w:szCs w:val="21"/>
        </w:rPr>
        <w:t>M</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N</w:t>
      </w:r>
      <w:r w:rsidR="00B43893" w:rsidRPr="00E03825">
        <w:rPr>
          <w:rFonts w:ascii="等线" w:hAnsi="等线" w:hint="eastAsia"/>
          <w:color w:val="000000" w:themeColor="text1"/>
          <w:szCs w:val="21"/>
        </w:rPr>
        <w:t>两点</w:t>
      </w:r>
      <w:r w:rsidR="00EC7155" w:rsidRPr="00E03825">
        <w:rPr>
          <w:rFonts w:ascii="等线" w:hAnsi="等线" w:hint="eastAsia"/>
          <w:color w:val="000000" w:themeColor="text1"/>
          <w:szCs w:val="21"/>
        </w:rPr>
        <w:t>,</w:t>
      </w:r>
      <w:r w:rsidR="00B43893" w:rsidRPr="00E03825">
        <w:rPr>
          <w:rFonts w:ascii="等线" w:hAnsi="等线" w:hint="eastAsia"/>
          <w:color w:val="000000" w:themeColor="text1"/>
          <w:szCs w:val="21"/>
        </w:rPr>
        <w:t>连接</w:t>
      </w:r>
      <w:r w:rsidR="00B43893" w:rsidRPr="00E03825">
        <w:rPr>
          <w:rFonts w:ascii="等线" w:hAnsi="等线"/>
          <w:color w:val="000000" w:themeColor="text1"/>
          <w:szCs w:val="21"/>
        </w:rPr>
        <w:t>MN</w:t>
      </w:r>
      <w:r w:rsidR="00B43893" w:rsidRPr="00E03825">
        <w:rPr>
          <w:rFonts w:ascii="等线" w:hAnsi="等线" w:hint="eastAsia"/>
          <w:color w:val="000000" w:themeColor="text1"/>
          <w:szCs w:val="21"/>
        </w:rPr>
        <w:t>．</w:t>
      </w:r>
    </w:p>
    <w:p w14:paraId="20837836" w14:textId="3130A61B" w:rsidR="00B43893" w:rsidRPr="002442A7" w:rsidRDefault="00E03825" w:rsidP="00E03825">
      <w:pPr>
        <w:spacing w:line="0" w:lineRule="atLeast"/>
        <w:ind w:firstLineChars="100" w:firstLine="210"/>
        <w:jc w:val="left"/>
        <w:rPr>
          <w:rFonts w:ascii="等线" w:hAnsi="等线"/>
          <w:color w:val="000000" w:themeColor="text1"/>
          <w:szCs w:val="21"/>
        </w:rPr>
      </w:pPr>
      <w:r>
        <w:rPr>
          <w:rFonts w:ascii="等线" w:hAnsi="等线" w:hint="eastAsia"/>
          <w:color w:val="000000" w:themeColor="text1"/>
          <w:szCs w:val="21"/>
        </w:rPr>
        <w:t>请</w:t>
      </w:r>
      <w:r w:rsidR="00B43893" w:rsidRPr="00E03825">
        <w:rPr>
          <w:rFonts w:ascii="等线" w:hAnsi="等线" w:hint="eastAsia"/>
          <w:color w:val="000000" w:themeColor="text1"/>
          <w:szCs w:val="21"/>
        </w:rPr>
        <w:t>探究</w:t>
      </w:r>
      <w:r w:rsidR="00B6392C" w:rsidRPr="00E03825">
        <w:rPr>
          <w:rFonts w:ascii="等线" w:hAnsi="等线" w:hint="eastAsia"/>
          <w:color w:val="000000" w:themeColor="text1"/>
          <w:szCs w:val="21"/>
        </w:rPr>
        <w:t>:</w:t>
      </w:r>
      <w:r w:rsidR="00B43893" w:rsidRPr="00E03825">
        <w:rPr>
          <w:rFonts w:ascii="等线" w:hAnsi="等线" w:hint="eastAsia"/>
          <w:color w:val="000000" w:themeColor="text1"/>
          <w:szCs w:val="21"/>
        </w:rPr>
        <w:t>线段</w:t>
      </w:r>
      <w:r w:rsidR="00B43893" w:rsidRPr="00E03825">
        <w:rPr>
          <w:rFonts w:ascii="等线" w:hAnsi="等线"/>
          <w:color w:val="000000" w:themeColor="text1"/>
          <w:szCs w:val="21"/>
        </w:rPr>
        <w:t>BM</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MN</w:t>
      </w:r>
      <w:r w:rsidR="00B43893" w:rsidRPr="00E03825">
        <w:rPr>
          <w:rFonts w:ascii="等线" w:hAnsi="等线" w:hint="eastAsia"/>
          <w:color w:val="000000" w:themeColor="text1"/>
          <w:szCs w:val="21"/>
        </w:rPr>
        <w:t>、</w:t>
      </w:r>
      <w:r w:rsidR="00B43893" w:rsidRPr="00E03825">
        <w:rPr>
          <w:rFonts w:ascii="等线" w:hAnsi="等线"/>
          <w:color w:val="000000" w:themeColor="text1"/>
          <w:szCs w:val="21"/>
        </w:rPr>
        <w:t>NC</w:t>
      </w:r>
      <w:r w:rsidR="00B43893" w:rsidRPr="00E03825">
        <w:rPr>
          <w:rFonts w:ascii="等线" w:hAnsi="等线" w:hint="eastAsia"/>
          <w:color w:val="000000" w:themeColor="text1"/>
          <w:szCs w:val="21"/>
        </w:rPr>
        <w:t>之间的关系</w:t>
      </w:r>
      <w:r w:rsidR="00EC7155" w:rsidRPr="00E03825">
        <w:rPr>
          <w:rFonts w:ascii="等线" w:hAnsi="等线" w:hint="eastAsia"/>
          <w:color w:val="000000" w:themeColor="text1"/>
          <w:szCs w:val="21"/>
        </w:rPr>
        <w:t>,</w:t>
      </w:r>
      <w:r w:rsidR="00B43893" w:rsidRPr="00E03825">
        <w:rPr>
          <w:rFonts w:ascii="等线" w:hAnsi="等线" w:hint="eastAsia"/>
          <w:color w:val="000000" w:themeColor="text1"/>
          <w:szCs w:val="21"/>
        </w:rPr>
        <w:t>并加以证明．</w:t>
      </w:r>
      <w:r w:rsidR="00B43893" w:rsidRPr="002442A7">
        <w:rPr>
          <w:rFonts w:ascii="等线" w:hAnsi="等线" w:hint="eastAsia"/>
          <w:color w:val="000000" w:themeColor="text1"/>
          <w:position w:val="-4"/>
          <w:szCs w:val="21"/>
        </w:rPr>
        <w:object w:dxaOrig="180" w:dyaOrig="281" w14:anchorId="36DAEC69">
          <v:shape id="图片 494" o:spid="_x0000_i1026" type="#_x0000_t75" style="width:8.5pt;height:14.4pt;mso-position-horizontal-relative:page;mso-position-vertical-relative:page" o:ole="">
            <v:imagedata r:id="rId85" o:title=""/>
          </v:shape>
          <o:OLEObject Type="Embed" ProgID="Equation.DSMT4" ShapeID="图片 494" DrawAspect="Content" ObjectID="_1711642711" r:id="rId86"/>
        </w:object>
      </w:r>
    </w:p>
    <w:p w14:paraId="6EA76543" w14:textId="77777777" w:rsidR="00B43893" w:rsidRPr="002442A7" w:rsidRDefault="00B43893">
      <w:pPr>
        <w:spacing w:line="0" w:lineRule="atLeast"/>
        <w:jc w:val="left"/>
        <w:rPr>
          <w:rFonts w:ascii="等线" w:hAnsi="等线"/>
          <w:color w:val="000000" w:themeColor="text1"/>
          <w:szCs w:val="21"/>
        </w:rPr>
      </w:pPr>
    </w:p>
    <w:p w14:paraId="5D2F0CE9" w14:textId="77777777" w:rsidR="00E03825" w:rsidRDefault="00E03825">
      <w:pPr>
        <w:spacing w:line="0" w:lineRule="atLeast"/>
        <w:jc w:val="left"/>
        <w:rPr>
          <w:rFonts w:ascii="等线" w:hAnsi="等线"/>
          <w:color w:val="000000" w:themeColor="text1"/>
          <w:szCs w:val="21"/>
        </w:rPr>
      </w:pPr>
    </w:p>
    <w:p w14:paraId="6C978421" w14:textId="77777777" w:rsidR="00E03825" w:rsidRDefault="00E03825">
      <w:pPr>
        <w:spacing w:line="0" w:lineRule="atLeast"/>
        <w:jc w:val="left"/>
        <w:rPr>
          <w:rFonts w:ascii="等线" w:hAnsi="等线"/>
          <w:color w:val="000000" w:themeColor="text1"/>
          <w:szCs w:val="21"/>
        </w:rPr>
      </w:pPr>
    </w:p>
    <w:p w14:paraId="304C119F" w14:textId="4EBC4166" w:rsidR="00B43893" w:rsidRPr="002442A7" w:rsidRDefault="00E03825">
      <w:pPr>
        <w:spacing w:line="0" w:lineRule="atLeast"/>
        <w:jc w:val="left"/>
        <w:rPr>
          <w:rFonts w:ascii="等线" w:hAnsi="等线"/>
          <w:color w:val="000000" w:themeColor="text1"/>
          <w:szCs w:val="21"/>
        </w:rPr>
      </w:pPr>
      <w:r>
        <w:rPr>
          <w:rFonts w:ascii="等线" w:hAnsi="等线"/>
          <w:noProof/>
          <w:color w:val="000000" w:themeColor="text1"/>
          <w:szCs w:val="21"/>
        </w:rPr>
        <mc:AlternateContent>
          <mc:Choice Requires="wpi">
            <w:drawing>
              <wp:anchor distT="0" distB="0" distL="114300" distR="114300" simplePos="0" relativeHeight="251756544" behindDoc="0" locked="0" layoutInCell="1" allowOverlap="1" wp14:anchorId="6B555DA6" wp14:editId="4CC8E2C6">
                <wp:simplePos x="0" y="0"/>
                <wp:positionH relativeFrom="column">
                  <wp:posOffset>6002175</wp:posOffset>
                </wp:positionH>
                <wp:positionV relativeFrom="paragraph">
                  <wp:posOffset>128806</wp:posOffset>
                </wp:positionV>
                <wp:extent cx="218160" cy="6840"/>
                <wp:effectExtent l="76200" t="76200" r="86995" b="107950"/>
                <wp:wrapNone/>
                <wp:docPr id="5" name="墨迹 5"/>
                <wp:cNvGraphicFramePr/>
                <a:graphic xmlns:a="http://schemas.openxmlformats.org/drawingml/2006/main">
                  <a:graphicData uri="http://schemas.microsoft.com/office/word/2010/wordprocessingInk">
                    <w14:contentPart bwMode="auto" r:id="rId87">
                      <w14:nvContentPartPr>
                        <w14:cNvContentPartPr/>
                      </w14:nvContentPartPr>
                      <w14:xfrm>
                        <a:off x="0" y="0"/>
                        <a:ext cx="218160" cy="6840"/>
                      </w14:xfrm>
                    </w14:contentPart>
                  </a:graphicData>
                </a:graphic>
              </wp:anchor>
            </w:drawing>
          </mc:Choice>
          <mc:Fallback>
            <w:pict>
              <v:shape w14:anchorId="2C0838A0" id="墨迹 5" o:spid="_x0000_s1026" type="#_x0000_t75" style="position:absolute;left:0;text-align:left;margin-left:469.8pt;margin-top:7.35pt;width:22.85pt;height:6.2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">
                <v:imagedata r:id="rId102" o:title=""/>
              </v:shape>
            </w:pict>
          </mc:Fallback>
        </mc:AlternateContent>
      </w:r>
    </w:p>
    <w:p w14:paraId="714CE0D1" w14:textId="7C2ED01C" w:rsidR="00B43893" w:rsidRPr="002442A7" w:rsidRDefault="00B43893">
      <w:pPr>
        <w:spacing w:line="0" w:lineRule="atLeast"/>
        <w:rPr>
          <w:rFonts w:ascii="等线" w:hAnsi="等线"/>
          <w:color w:val="000000" w:themeColor="text1"/>
          <w:szCs w:val="21"/>
        </w:rPr>
      </w:pPr>
    </w:p>
    <w:p w14:paraId="2C044E3E" w14:textId="77777777" w:rsidR="00E03825" w:rsidRDefault="00E03825">
      <w:pPr>
        <w:spacing w:line="0" w:lineRule="atLeas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57216" behindDoc="0" locked="0" layoutInCell="1" allowOverlap="1" wp14:anchorId="07AC37C3" wp14:editId="6A8D6DDA">
            <wp:simplePos x="0" y="0"/>
            <wp:positionH relativeFrom="margin">
              <wp:align>right</wp:align>
            </wp:positionH>
            <wp:positionV relativeFrom="paragraph">
              <wp:posOffset>7718</wp:posOffset>
            </wp:positionV>
            <wp:extent cx="1028700" cy="101536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1028700" cy="1015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47.</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已知E是正方形ABCD的边CD的中点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点F在BC上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且∠DAE=∠FA</w:t>
      </w:r>
    </w:p>
    <w:p w14:paraId="644A36C9" w14:textId="04E6F9A8" w:rsidR="00B43893" w:rsidRPr="002442A7" w:rsidRDefault="00B43893" w:rsidP="00E03825">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求证</w:t>
      </w:r>
      <w:r w:rsidR="00B6392C">
        <w:rPr>
          <w:rFonts w:ascii="等线" w:hAnsi="等线" w:hint="eastAsia"/>
          <w:color w:val="000000" w:themeColor="text1"/>
          <w:szCs w:val="21"/>
        </w:rPr>
        <w:t>:</w:t>
      </w:r>
      <w:r w:rsidRPr="002442A7">
        <w:rPr>
          <w:rFonts w:ascii="等线" w:hAnsi="等线" w:hint="eastAsia"/>
          <w:color w:val="000000" w:themeColor="text1"/>
          <w:szCs w:val="21"/>
        </w:rPr>
        <w:t>AF=AD-CF</w:t>
      </w:r>
    </w:p>
    <w:p w14:paraId="0E24B150" w14:textId="77777777" w:rsidR="00B43893" w:rsidRPr="002442A7" w:rsidRDefault="00B43893">
      <w:pPr>
        <w:spacing w:line="0" w:lineRule="atLeast"/>
        <w:rPr>
          <w:rFonts w:ascii="等线" w:hAnsi="等线"/>
          <w:color w:val="000000" w:themeColor="text1"/>
          <w:szCs w:val="21"/>
        </w:rPr>
      </w:pPr>
    </w:p>
    <w:p w14:paraId="30B2F9F1" w14:textId="77777777" w:rsidR="00B43893" w:rsidRPr="00E03825" w:rsidRDefault="00B43893">
      <w:pPr>
        <w:spacing w:line="0" w:lineRule="atLeast"/>
        <w:rPr>
          <w:rFonts w:ascii="等线" w:hAnsi="等线"/>
          <w:color w:val="000000" w:themeColor="text1"/>
          <w:szCs w:val="21"/>
        </w:rPr>
      </w:pPr>
    </w:p>
    <w:p w14:paraId="5D2B6F03" w14:textId="77777777" w:rsidR="00B43893" w:rsidRPr="002442A7" w:rsidRDefault="00B43893">
      <w:pPr>
        <w:spacing w:line="0" w:lineRule="atLeast"/>
        <w:rPr>
          <w:rFonts w:ascii="等线" w:hAnsi="等线"/>
          <w:color w:val="000000" w:themeColor="text1"/>
          <w:szCs w:val="21"/>
        </w:rPr>
      </w:pPr>
    </w:p>
    <w:p w14:paraId="664EA579" w14:textId="12A62E28" w:rsidR="00B43893" w:rsidRDefault="00B43893" w:rsidP="00E03825">
      <w:pPr>
        <w:spacing w:line="0" w:lineRule="atLeast"/>
        <w:rPr>
          <w:rFonts w:ascii="等线" w:hAnsi="等线"/>
          <w:color w:val="000000" w:themeColor="text1"/>
          <w:szCs w:val="21"/>
        </w:rPr>
      </w:pPr>
    </w:p>
    <w:p w14:paraId="370FFE97" w14:textId="28E6EA6F" w:rsidR="00E03825" w:rsidRPr="002442A7" w:rsidRDefault="00E03825" w:rsidP="00E03825">
      <w:pPr>
        <w:spacing w:line="0" w:lineRule="atLeast"/>
        <w:rPr>
          <w:rFonts w:ascii="等线" w:hAnsi="等线"/>
          <w:color w:val="000000" w:themeColor="text1"/>
          <w:szCs w:val="21"/>
        </w:rPr>
      </w:pPr>
    </w:p>
    <w:p w14:paraId="7FC0EAD8" w14:textId="77777777" w:rsidR="00E03825" w:rsidRDefault="00E03825">
      <w:pPr>
        <w:spacing w:line="0" w:lineRule="atLeas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58240" behindDoc="0" locked="0" layoutInCell="1" allowOverlap="1" wp14:anchorId="67673200" wp14:editId="566D70F9">
            <wp:simplePos x="0" y="0"/>
            <wp:positionH relativeFrom="margin">
              <wp:align>right</wp:align>
            </wp:positionH>
            <wp:positionV relativeFrom="paragraph">
              <wp:posOffset>7424</wp:posOffset>
            </wp:positionV>
            <wp:extent cx="1141637" cy="1276350"/>
            <wp:effectExtent l="0" t="0" r="0" b="0"/>
            <wp:wrapSquare wrapText="bothSides"/>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141637"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48.</w:t>
      </w:r>
      <w:r w:rsidR="00B43893" w:rsidRPr="002442A7">
        <w:rPr>
          <w:rFonts w:ascii="等线" w:hAnsi="等线" w:hint="eastAsia"/>
          <w:color w:val="000000" w:themeColor="text1"/>
          <w:szCs w:val="21"/>
        </w:rPr>
        <w:t>如图所示</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已知△ABC中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D是CB延长线上一点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∠ADB=60°</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E是AD上一点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且DE=DB</w:t>
      </w:r>
      <w:r w:rsidR="00EC7155">
        <w:rPr>
          <w:rFonts w:ascii="等线" w:hAnsi="等线" w:hint="eastAsia"/>
          <w:color w:val="000000" w:themeColor="text1"/>
          <w:szCs w:val="21"/>
        </w:rPr>
        <w:t>,</w:t>
      </w:r>
    </w:p>
    <w:p w14:paraId="722EF58F" w14:textId="5131D4E3" w:rsidR="00B43893" w:rsidRPr="002442A7" w:rsidRDefault="00B43893" w:rsidP="00E03825">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求证</w:t>
      </w:r>
      <w:r w:rsidR="00B6392C">
        <w:rPr>
          <w:rFonts w:ascii="等线" w:hAnsi="等线" w:hint="eastAsia"/>
          <w:color w:val="000000" w:themeColor="text1"/>
          <w:szCs w:val="21"/>
        </w:rPr>
        <w:t>:</w:t>
      </w:r>
      <w:r w:rsidRPr="002442A7">
        <w:rPr>
          <w:rFonts w:ascii="等线" w:hAnsi="等线" w:hint="eastAsia"/>
          <w:color w:val="000000" w:themeColor="text1"/>
          <w:szCs w:val="21"/>
        </w:rPr>
        <w:t>AC=BE+BC</w:t>
      </w:r>
    </w:p>
    <w:p w14:paraId="0E8F70A7" w14:textId="7177CA90" w:rsidR="00B43893" w:rsidRPr="002442A7" w:rsidRDefault="00B43893">
      <w:pPr>
        <w:spacing w:line="0" w:lineRule="atLeast"/>
        <w:rPr>
          <w:rFonts w:ascii="等线" w:hAnsi="等线"/>
          <w:color w:val="000000" w:themeColor="text1"/>
          <w:szCs w:val="21"/>
        </w:rPr>
      </w:pPr>
    </w:p>
    <w:p w14:paraId="2FE17A54" w14:textId="77777777" w:rsidR="00B43893" w:rsidRPr="002442A7" w:rsidRDefault="00B43893">
      <w:pPr>
        <w:spacing w:line="0" w:lineRule="atLeast"/>
        <w:rPr>
          <w:rFonts w:ascii="等线" w:hAnsi="等线"/>
          <w:color w:val="000000" w:themeColor="text1"/>
          <w:szCs w:val="21"/>
        </w:rPr>
      </w:pPr>
    </w:p>
    <w:p w14:paraId="781EC32D" w14:textId="77777777" w:rsidR="00B43893" w:rsidRPr="002442A7" w:rsidRDefault="00B43893">
      <w:pPr>
        <w:spacing w:line="0" w:lineRule="atLeast"/>
        <w:rPr>
          <w:rFonts w:ascii="等线" w:hAnsi="等线"/>
          <w:color w:val="000000" w:themeColor="text1"/>
          <w:szCs w:val="21"/>
        </w:rPr>
      </w:pPr>
    </w:p>
    <w:p w14:paraId="4F328D4F" w14:textId="7D8BAE75" w:rsidR="00B43893" w:rsidRPr="002442A7" w:rsidRDefault="00B43893" w:rsidP="00E03825">
      <w:pPr>
        <w:tabs>
          <w:tab w:val="left" w:pos="2581"/>
        </w:tabs>
        <w:spacing w:line="0" w:lineRule="atLeast"/>
        <w:rPr>
          <w:rFonts w:ascii="等线" w:hAnsi="等线"/>
          <w:color w:val="000000" w:themeColor="text1"/>
          <w:szCs w:val="21"/>
        </w:rPr>
      </w:pPr>
    </w:p>
    <w:p w14:paraId="6163E232" w14:textId="54DB0BBE" w:rsidR="00B43893" w:rsidRPr="002442A7" w:rsidRDefault="00B43893">
      <w:pPr>
        <w:tabs>
          <w:tab w:val="left" w:pos="2581"/>
        </w:tabs>
        <w:spacing w:line="0" w:lineRule="atLeast"/>
        <w:rPr>
          <w:rFonts w:ascii="等线" w:hAnsi="等线"/>
          <w:color w:val="000000" w:themeColor="text1"/>
          <w:szCs w:val="21"/>
        </w:rPr>
      </w:pPr>
    </w:p>
    <w:p w14:paraId="4FE9717A" w14:textId="59C508BD" w:rsidR="00B43893" w:rsidRPr="002442A7" w:rsidRDefault="00B43893">
      <w:pPr>
        <w:tabs>
          <w:tab w:val="left" w:pos="2581"/>
        </w:tabs>
        <w:spacing w:line="0" w:lineRule="atLeast"/>
        <w:rPr>
          <w:rFonts w:ascii="等线" w:hAnsi="等线"/>
          <w:color w:val="000000" w:themeColor="text1"/>
          <w:szCs w:val="21"/>
        </w:rPr>
      </w:pPr>
    </w:p>
    <w:p w14:paraId="49B342F1" w14:textId="057F9662" w:rsidR="00B43893" w:rsidRPr="002442A7" w:rsidRDefault="00E03825">
      <w:pPr>
        <w:pStyle w:val="af0"/>
        <w:snapToGrid w:val="0"/>
        <w:spacing w:line="0" w:lineRule="atLeast"/>
        <w:rPr>
          <w:rFonts w:ascii="等线" w:hAnsi="等线" w:cs="宋体"/>
          <w:color w:val="000000" w:themeColor="text1"/>
          <w:sz w:val="21"/>
          <w:szCs w:val="21"/>
        </w:rPr>
      </w:pPr>
      <w:r w:rsidRPr="002442A7">
        <w:rPr>
          <w:rFonts w:ascii="等线" w:hAnsi="等线" w:hint="eastAsia"/>
          <w:noProof/>
          <w:color w:val="000000" w:themeColor="text1"/>
          <w:szCs w:val="21"/>
        </w:rPr>
        <w:drawing>
          <wp:anchor distT="0" distB="0" distL="114300" distR="114300" simplePos="0" relativeHeight="251659264" behindDoc="0" locked="0" layoutInCell="1" allowOverlap="1" wp14:anchorId="069C0E29" wp14:editId="2985654B">
            <wp:simplePos x="0" y="0"/>
            <wp:positionH relativeFrom="margin">
              <wp:align>right</wp:align>
            </wp:positionH>
            <wp:positionV relativeFrom="paragraph">
              <wp:posOffset>37661</wp:posOffset>
            </wp:positionV>
            <wp:extent cx="1447800" cy="141478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1447800" cy="1414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 w:val="21"/>
          <w:szCs w:val="21"/>
        </w:rPr>
        <w:t>49.</w:t>
      </w:r>
      <w:r w:rsidR="00B43893" w:rsidRPr="002442A7">
        <w:rPr>
          <w:rFonts w:ascii="等线" w:hAnsi="等线" w:cs="宋体" w:hint="eastAsia"/>
          <w:color w:val="000000" w:themeColor="text1"/>
          <w:sz w:val="21"/>
          <w:szCs w:val="21"/>
        </w:rPr>
        <w:t>在△ABC中</w:t>
      </w:r>
      <w:r w:rsidR="00EC7155">
        <w:rPr>
          <w:rFonts w:ascii="等线" w:hAnsi="等线" w:cs="宋体" w:hint="eastAsia"/>
          <w:color w:val="000000" w:themeColor="text1"/>
          <w:sz w:val="21"/>
          <w:szCs w:val="21"/>
        </w:rPr>
        <w:t>,</w:t>
      </w:r>
      <w:r w:rsidR="00B43893" w:rsidRPr="002442A7">
        <w:rPr>
          <w:rFonts w:ascii="等线" w:hAnsi="等线" w:cs="宋体" w:hint="eastAsia"/>
          <w:color w:val="000000" w:themeColor="text1"/>
          <w:sz w:val="21"/>
          <w:szCs w:val="21"/>
        </w:rPr>
        <w:t>BD=DC</w:t>
      </w:r>
      <w:r w:rsidR="00EC7155">
        <w:rPr>
          <w:rFonts w:ascii="等线" w:hAnsi="等线" w:cs="宋体" w:hint="eastAsia"/>
          <w:color w:val="000000" w:themeColor="text1"/>
          <w:sz w:val="21"/>
          <w:szCs w:val="21"/>
        </w:rPr>
        <w:t>,</w:t>
      </w:r>
      <w:r w:rsidR="00B43893" w:rsidRPr="002442A7">
        <w:rPr>
          <w:rFonts w:ascii="等线" w:hAnsi="等线" w:cs="宋体" w:hint="eastAsia"/>
          <w:color w:val="000000" w:themeColor="text1"/>
          <w:sz w:val="21"/>
          <w:szCs w:val="21"/>
        </w:rPr>
        <w:t>ED⊥DF</w:t>
      </w:r>
      <w:r w:rsidR="00F3367A">
        <w:rPr>
          <w:rFonts w:ascii="等线" w:hAnsi="等线" w:cs="宋体" w:hint="eastAsia"/>
          <w:color w:val="000000" w:themeColor="text1"/>
          <w:sz w:val="21"/>
          <w:szCs w:val="21"/>
        </w:rPr>
        <w:t>,</w:t>
      </w:r>
      <w:r w:rsidR="00B43893" w:rsidRPr="002442A7">
        <w:rPr>
          <w:rFonts w:ascii="等线" w:hAnsi="等线" w:cs="宋体" w:hint="eastAsia"/>
          <w:color w:val="000000" w:themeColor="text1"/>
          <w:sz w:val="21"/>
          <w:szCs w:val="21"/>
        </w:rPr>
        <w:t>求证</w:t>
      </w:r>
      <w:r w:rsidR="00B6392C">
        <w:rPr>
          <w:rFonts w:ascii="等线" w:hAnsi="等线" w:cs="宋体" w:hint="eastAsia"/>
          <w:color w:val="000000" w:themeColor="text1"/>
          <w:sz w:val="21"/>
          <w:szCs w:val="21"/>
        </w:rPr>
        <w:t>:</w:t>
      </w:r>
      <w:r w:rsidR="00B43893" w:rsidRPr="002442A7">
        <w:rPr>
          <w:rFonts w:ascii="等线" w:hAnsi="等线" w:cs="宋体" w:hint="eastAsia"/>
          <w:color w:val="000000" w:themeColor="text1"/>
          <w:sz w:val="21"/>
          <w:szCs w:val="21"/>
        </w:rPr>
        <w:t>BE＋CF＞EF</w:t>
      </w:r>
    </w:p>
    <w:p w14:paraId="7D1BE76C" w14:textId="77777777" w:rsidR="00B43893" w:rsidRPr="002442A7" w:rsidRDefault="00B43893">
      <w:pPr>
        <w:pStyle w:val="aff"/>
        <w:spacing w:line="0" w:lineRule="atLeast"/>
        <w:ind w:firstLineChars="0" w:firstLine="0"/>
        <w:rPr>
          <w:rFonts w:ascii="等线" w:hAnsi="等线"/>
          <w:color w:val="000000" w:themeColor="text1"/>
          <w:szCs w:val="21"/>
        </w:rPr>
      </w:pPr>
    </w:p>
    <w:p w14:paraId="328A0C34" w14:textId="77777777" w:rsidR="00B43893" w:rsidRPr="002442A7" w:rsidRDefault="00B43893">
      <w:pPr>
        <w:pStyle w:val="aff"/>
        <w:spacing w:line="0" w:lineRule="atLeast"/>
        <w:ind w:firstLineChars="0" w:firstLine="0"/>
        <w:rPr>
          <w:rFonts w:ascii="等线" w:hAnsi="等线"/>
          <w:color w:val="000000" w:themeColor="text1"/>
          <w:szCs w:val="21"/>
        </w:rPr>
      </w:pPr>
    </w:p>
    <w:p w14:paraId="0B184776" w14:textId="7F7ED8AB" w:rsidR="00B43893" w:rsidRDefault="00B43893" w:rsidP="00F3367A">
      <w:pPr>
        <w:pStyle w:val="aff"/>
        <w:tabs>
          <w:tab w:val="left" w:pos="2131"/>
        </w:tabs>
        <w:spacing w:line="0" w:lineRule="atLeast"/>
        <w:ind w:firstLineChars="0" w:firstLine="0"/>
        <w:rPr>
          <w:rFonts w:ascii="等线" w:hAnsi="等线"/>
          <w:color w:val="000000" w:themeColor="text1"/>
          <w:szCs w:val="21"/>
        </w:rPr>
      </w:pPr>
    </w:p>
    <w:p w14:paraId="404B2224" w14:textId="77777777" w:rsidR="00F3367A" w:rsidRPr="002442A7" w:rsidRDefault="00F3367A" w:rsidP="00F3367A">
      <w:pPr>
        <w:pStyle w:val="aff"/>
        <w:tabs>
          <w:tab w:val="left" w:pos="2131"/>
        </w:tabs>
        <w:spacing w:line="0" w:lineRule="atLeast"/>
        <w:ind w:firstLineChars="0" w:firstLine="0"/>
        <w:rPr>
          <w:rFonts w:ascii="等线" w:hAnsi="等线"/>
          <w:color w:val="000000" w:themeColor="text1"/>
          <w:szCs w:val="21"/>
        </w:rPr>
      </w:pPr>
    </w:p>
    <w:p w14:paraId="11A36C3B" w14:textId="0293ED50" w:rsidR="00B43893" w:rsidRDefault="00B43893">
      <w:pPr>
        <w:pStyle w:val="aff"/>
        <w:tabs>
          <w:tab w:val="left" w:pos="2131"/>
        </w:tabs>
        <w:spacing w:line="0" w:lineRule="atLeast"/>
        <w:ind w:firstLineChars="0" w:firstLine="0"/>
        <w:rPr>
          <w:rFonts w:ascii="等线" w:hAnsi="等线"/>
          <w:color w:val="000000" w:themeColor="text1"/>
          <w:szCs w:val="21"/>
        </w:rPr>
      </w:pPr>
    </w:p>
    <w:p w14:paraId="0003CD37" w14:textId="77777777" w:rsidR="00F3367A" w:rsidRPr="002442A7" w:rsidRDefault="00F3367A">
      <w:pPr>
        <w:pStyle w:val="aff"/>
        <w:tabs>
          <w:tab w:val="left" w:pos="2131"/>
        </w:tabs>
        <w:spacing w:line="0" w:lineRule="atLeast"/>
        <w:ind w:firstLineChars="0" w:firstLine="0"/>
        <w:rPr>
          <w:rFonts w:ascii="等线" w:hAnsi="等线"/>
          <w:color w:val="000000" w:themeColor="text1"/>
          <w:szCs w:val="21"/>
        </w:rPr>
      </w:pPr>
    </w:p>
    <w:p w14:paraId="457BDDD6" w14:textId="77777777" w:rsidR="00B43893" w:rsidRPr="002442A7" w:rsidRDefault="00B43893">
      <w:pPr>
        <w:pStyle w:val="aff"/>
        <w:tabs>
          <w:tab w:val="left" w:pos="2131"/>
        </w:tabs>
        <w:spacing w:line="0" w:lineRule="atLeast"/>
        <w:ind w:firstLineChars="0" w:firstLine="0"/>
        <w:rPr>
          <w:rFonts w:ascii="等线" w:hAnsi="等线"/>
          <w:color w:val="000000" w:themeColor="text1"/>
          <w:szCs w:val="21"/>
        </w:rPr>
      </w:pPr>
    </w:p>
    <w:p w14:paraId="3BFA42BE" w14:textId="6EFA0BA5" w:rsidR="00B43893" w:rsidRPr="002442A7" w:rsidRDefault="00B43893" w:rsidP="00F3367A">
      <w:pPr>
        <w:spacing w:line="0" w:lineRule="atLeast"/>
        <w:rPr>
          <w:rFonts w:ascii="等线" w:hAnsi="等线"/>
          <w:bCs/>
          <w:color w:val="000000" w:themeColor="text1"/>
          <w:szCs w:val="21"/>
        </w:rPr>
      </w:pPr>
    </w:p>
    <w:p w14:paraId="3F33721A" w14:textId="77777777" w:rsidR="008701B1" w:rsidRDefault="008701B1" w:rsidP="00BD75C0">
      <w:pPr>
        <w:spacing w:line="0" w:lineRule="atLeast"/>
        <w:ind w:left="210" w:hangingChars="100" w:hanging="210"/>
        <w:rPr>
          <w:rFonts w:ascii="等线" w:hAnsi="等线"/>
          <w:bCs/>
          <w:color w:val="000000" w:themeColor="text1"/>
          <w:szCs w:val="21"/>
        </w:rPr>
      </w:pPr>
    </w:p>
    <w:p w14:paraId="0ADF515D" w14:textId="5331F93D" w:rsidR="00B43893" w:rsidRPr="00BD75C0" w:rsidRDefault="00F3367A" w:rsidP="00BD75C0">
      <w:pPr>
        <w:spacing w:line="0" w:lineRule="atLeast"/>
        <w:ind w:left="210" w:hangingChars="100" w:hanging="210"/>
        <w:rPr>
          <w:rFonts w:ascii="等线" w:hAnsi="等线"/>
          <w:bCs/>
          <w:i/>
          <w:iCs/>
          <w:color w:val="000000" w:themeColor="text1"/>
          <w:sz w:val="18"/>
          <w:szCs w:val="18"/>
        </w:rPr>
      </w:pPr>
      <w:r>
        <w:rPr>
          <w:rFonts w:ascii="等线" w:hAnsi="等线" w:hint="eastAsia"/>
          <w:bCs/>
          <w:color w:val="000000" w:themeColor="text1"/>
          <w:szCs w:val="21"/>
        </w:rPr>
        <w:lastRenderedPageBreak/>
        <w:t>5</w:t>
      </w:r>
      <w:r>
        <w:rPr>
          <w:rFonts w:ascii="等线" w:hAnsi="等线"/>
          <w:bCs/>
          <w:color w:val="000000" w:themeColor="text1"/>
          <w:szCs w:val="21"/>
        </w:rPr>
        <w:t>0.</w:t>
      </w:r>
      <w:r w:rsidR="00B43893" w:rsidRPr="002442A7">
        <w:rPr>
          <w:rFonts w:ascii="等线" w:hAnsi="等线" w:hint="eastAsia"/>
          <w:bCs/>
          <w:color w:val="000000" w:themeColor="text1"/>
          <w:szCs w:val="21"/>
        </w:rPr>
        <w:t>已知</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如图</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三角形ABC是等腰直角三角形</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∠ACB=90°</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F是AB的中点</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直线l经过点C</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分别过点A、B作l的垂线</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即AD⊥CE</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BE⊥CE</w:t>
      </w:r>
      <w:r w:rsidR="002D41A7">
        <w:rPr>
          <w:rFonts w:ascii="等线" w:hAnsi="等线"/>
          <w:bCs/>
          <w:color w:val="000000" w:themeColor="text1"/>
          <w:szCs w:val="21"/>
        </w:rPr>
        <w:t xml:space="preserve"> </w:t>
      </w:r>
      <w:r w:rsidR="00BD75C0" w:rsidRPr="00BD75C0">
        <w:rPr>
          <w:rFonts w:ascii="等线" w:hAnsi="等线" w:hint="eastAsia"/>
          <w:bCs/>
          <w:i/>
          <w:iCs/>
          <w:color w:val="000000" w:themeColor="text1"/>
          <w:sz w:val="18"/>
          <w:szCs w:val="18"/>
        </w:rPr>
        <w:t xml:space="preserve"> /</w:t>
      </w:r>
      <w:r w:rsidR="00BD75C0" w:rsidRPr="00BD75C0">
        <w:rPr>
          <w:rFonts w:ascii="等线" w:hAnsi="等线"/>
          <w:bCs/>
          <w:i/>
          <w:iCs/>
          <w:color w:val="000000" w:themeColor="text1"/>
          <w:sz w:val="18"/>
          <w:szCs w:val="18"/>
        </w:rPr>
        <w:t>/</w:t>
      </w:r>
      <w:r w:rsidR="00BD75C0" w:rsidRPr="00BD75C0">
        <w:rPr>
          <w:rFonts w:ascii="等线" w:hAnsi="等线" w:hint="eastAsia"/>
          <w:bCs/>
          <w:i/>
          <w:iCs/>
          <w:color w:val="000000" w:themeColor="text1"/>
          <w:sz w:val="18"/>
          <w:szCs w:val="18"/>
        </w:rPr>
        <w:t>此题答案在附页</w:t>
      </w:r>
    </w:p>
    <w:p w14:paraId="34410433" w14:textId="3BF274F1" w:rsidR="00B43893" w:rsidRPr="002442A7" w:rsidRDefault="00F3367A" w:rsidP="00F3367A">
      <w:pPr>
        <w:spacing w:line="0" w:lineRule="atLeast"/>
        <w:ind w:firstLineChars="100" w:firstLine="210"/>
        <w:rPr>
          <w:rFonts w:ascii="等线" w:hAnsi="等线"/>
          <w:bCs/>
          <w:color w:val="000000" w:themeColor="text1"/>
          <w:szCs w:val="21"/>
        </w:rPr>
      </w:pPr>
      <w:r>
        <w:rPr>
          <w:rFonts w:ascii="等线" w:hAnsi="等线" w:hint="eastAsia"/>
          <w:bCs/>
          <w:color w:val="000000" w:themeColor="text1"/>
          <w:szCs w:val="21"/>
        </w:rPr>
        <w:t>(</w:t>
      </w:r>
      <w:r>
        <w:rPr>
          <w:rFonts w:ascii="等线" w:hAnsi="等线"/>
          <w:bCs/>
          <w:color w:val="000000" w:themeColor="text1"/>
          <w:szCs w:val="21"/>
        </w:rPr>
        <w:t>1)</w:t>
      </w:r>
      <w:r w:rsidR="00B43893" w:rsidRPr="002442A7">
        <w:rPr>
          <w:rFonts w:ascii="等线" w:hAnsi="等线" w:hint="eastAsia"/>
          <w:bCs/>
          <w:color w:val="000000" w:themeColor="text1"/>
          <w:szCs w:val="21"/>
        </w:rPr>
        <w:t>如图1</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当CE位于点F的右侧时</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求证</w:t>
      </w:r>
      <w:r w:rsidR="00B6392C">
        <w:rPr>
          <w:rFonts w:ascii="等线" w:hAnsi="等线" w:hint="eastAsia"/>
          <w:bCs/>
          <w:color w:val="000000" w:themeColor="text1"/>
          <w:szCs w:val="21"/>
        </w:rPr>
        <w:t>:</w:t>
      </w:r>
      <w:r w:rsidR="00B43893" w:rsidRPr="002442A7">
        <w:rPr>
          <w:rFonts w:ascii="等线" w:hAnsi="等线" w:hint="eastAsia"/>
          <w:bCs/>
          <w:color w:val="000000" w:themeColor="text1"/>
          <w:szCs w:val="21"/>
        </w:rPr>
        <w:t>△ADC≌△CEB；</w:t>
      </w:r>
    </w:p>
    <w:p w14:paraId="3D4AE0D5" w14:textId="31ABC030" w:rsidR="00B43893" w:rsidRPr="002442A7" w:rsidRDefault="00F3367A" w:rsidP="00F3367A">
      <w:pPr>
        <w:spacing w:line="0" w:lineRule="atLeast"/>
        <w:ind w:firstLineChars="100" w:firstLine="210"/>
        <w:rPr>
          <w:rFonts w:ascii="等线" w:hAnsi="等线"/>
          <w:bCs/>
          <w:color w:val="000000" w:themeColor="text1"/>
          <w:szCs w:val="21"/>
        </w:rPr>
      </w:pPr>
      <w:r>
        <w:rPr>
          <w:rFonts w:ascii="等线" w:hAnsi="等线"/>
          <w:bCs/>
          <w:color w:val="000000" w:themeColor="text1"/>
          <w:szCs w:val="21"/>
        </w:rPr>
        <w:t>(2)</w:t>
      </w:r>
      <w:r w:rsidR="00B43893" w:rsidRPr="002442A7">
        <w:rPr>
          <w:rFonts w:ascii="等线" w:hAnsi="等线" w:hint="eastAsia"/>
          <w:bCs/>
          <w:color w:val="000000" w:themeColor="text1"/>
          <w:szCs w:val="21"/>
        </w:rPr>
        <w:t>如图</w:t>
      </w:r>
      <w:r w:rsidR="00547371" w:rsidRPr="002442A7">
        <w:rPr>
          <w:rFonts w:ascii="等线" w:hAnsi="等线" w:hint="eastAsia"/>
          <w:bCs/>
          <w:color w:val="000000" w:themeColor="text1"/>
          <w:szCs w:val="21"/>
        </w:rPr>
        <w:t>3</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当CE位于点F的左侧时</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求证</w:t>
      </w:r>
      <w:r w:rsidR="00B6392C">
        <w:rPr>
          <w:rFonts w:ascii="等线" w:hAnsi="等线" w:hint="eastAsia"/>
          <w:bCs/>
          <w:color w:val="000000" w:themeColor="text1"/>
          <w:szCs w:val="21"/>
        </w:rPr>
        <w:t>:</w:t>
      </w:r>
      <w:r w:rsidR="00B43893" w:rsidRPr="002442A7">
        <w:rPr>
          <w:rFonts w:ascii="等线" w:hAnsi="等线" w:hint="eastAsia"/>
          <w:bCs/>
          <w:color w:val="000000" w:themeColor="text1"/>
          <w:szCs w:val="21"/>
        </w:rPr>
        <w:t>ED=BE-AD；</w:t>
      </w:r>
    </w:p>
    <w:p w14:paraId="73184F55" w14:textId="3956583F" w:rsidR="00F3367A" w:rsidRDefault="00F3367A" w:rsidP="00F3367A">
      <w:pPr>
        <w:spacing w:line="0" w:lineRule="atLeast"/>
        <w:ind w:firstLineChars="100" w:firstLine="210"/>
        <w:rPr>
          <w:rFonts w:ascii="等线" w:hAnsi="等线"/>
          <w:bCs/>
          <w:color w:val="000000" w:themeColor="text1"/>
          <w:szCs w:val="21"/>
        </w:rPr>
      </w:pPr>
      <w:r>
        <w:rPr>
          <w:rFonts w:ascii="等线" w:hAnsi="等线" w:hint="eastAsia"/>
          <w:bCs/>
          <w:color w:val="000000" w:themeColor="text1"/>
          <w:szCs w:val="21"/>
        </w:rPr>
        <w:t>(</w:t>
      </w:r>
      <w:r>
        <w:rPr>
          <w:rFonts w:ascii="等线" w:hAnsi="等线"/>
          <w:bCs/>
          <w:color w:val="000000" w:themeColor="text1"/>
          <w:szCs w:val="21"/>
        </w:rPr>
        <w:t>3)</w:t>
      </w:r>
      <w:r w:rsidR="00B43893" w:rsidRPr="002442A7">
        <w:rPr>
          <w:rFonts w:ascii="等线" w:hAnsi="等线" w:hint="eastAsia"/>
          <w:bCs/>
          <w:color w:val="000000" w:themeColor="text1"/>
          <w:szCs w:val="21"/>
        </w:rPr>
        <w:t>如图3</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当CE在△ABC的</w:t>
      </w:r>
      <w:proofErr w:type="gramStart"/>
      <w:r w:rsidR="00B43893" w:rsidRPr="002442A7">
        <w:rPr>
          <w:rFonts w:ascii="等线" w:hAnsi="等线" w:hint="eastAsia"/>
          <w:bCs/>
          <w:color w:val="000000" w:themeColor="text1"/>
          <w:szCs w:val="21"/>
        </w:rPr>
        <w:t>外部时</w:t>
      </w:r>
      <w:proofErr w:type="gramEnd"/>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试猜想ED、AD、BE之间的数量关系</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并证明你的猜想．</w:t>
      </w:r>
    </w:p>
    <w:p w14:paraId="7F18301A" w14:textId="753F5FB1" w:rsidR="00BD75C0" w:rsidRDefault="00BD75C0" w:rsidP="00F3367A">
      <w:pPr>
        <w:spacing w:line="0" w:lineRule="atLeast"/>
        <w:ind w:firstLineChars="100" w:firstLine="210"/>
        <w:rPr>
          <w:rFonts w:ascii="等线" w:hAnsi="等线"/>
          <w:bCs/>
          <w:color w:val="000000" w:themeColor="text1"/>
          <w:szCs w:val="21"/>
        </w:rPr>
      </w:pPr>
    </w:p>
    <w:p w14:paraId="6766F677" w14:textId="2FC1E72B" w:rsidR="00BD75C0" w:rsidRDefault="00BD75C0" w:rsidP="00F3367A">
      <w:pPr>
        <w:spacing w:line="0" w:lineRule="atLeast"/>
        <w:ind w:firstLineChars="100" w:firstLine="210"/>
        <w:rPr>
          <w:rFonts w:ascii="等线" w:hAnsi="等线"/>
          <w:bCs/>
          <w:color w:val="000000" w:themeColor="text1"/>
          <w:szCs w:val="21"/>
        </w:rPr>
      </w:pPr>
      <w:r w:rsidRPr="002442A7">
        <w:rPr>
          <w:rFonts w:ascii="等线" w:hAnsi="等线" w:cs="Arial"/>
          <w:noProof/>
          <w:color w:val="000000" w:themeColor="text1"/>
          <w:szCs w:val="21"/>
        </w:rPr>
        <w:drawing>
          <wp:anchor distT="0" distB="0" distL="114300" distR="114300" simplePos="0" relativeHeight="251757568" behindDoc="0" locked="0" layoutInCell="1" allowOverlap="1" wp14:anchorId="132323BE" wp14:editId="3CCE236E">
            <wp:simplePos x="0" y="0"/>
            <wp:positionH relativeFrom="margin">
              <wp:align>right</wp:align>
            </wp:positionH>
            <wp:positionV relativeFrom="paragraph">
              <wp:posOffset>21590</wp:posOffset>
            </wp:positionV>
            <wp:extent cx="3173730" cy="1099185"/>
            <wp:effectExtent l="0" t="0" r="7620" b="5715"/>
            <wp:wrapSquare wrapText="bothSides"/>
            <wp:docPr id="114" name="图片 498"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8" descr="菁优网"/>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7373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C0225E" w14:textId="76F34E55" w:rsidR="00BD75C0" w:rsidRDefault="00BD75C0" w:rsidP="00F3367A">
      <w:pPr>
        <w:spacing w:line="0" w:lineRule="atLeast"/>
        <w:ind w:firstLineChars="100" w:firstLine="210"/>
        <w:rPr>
          <w:rFonts w:ascii="等线" w:hAnsi="等线"/>
          <w:bCs/>
          <w:color w:val="000000" w:themeColor="text1"/>
          <w:szCs w:val="21"/>
        </w:rPr>
      </w:pPr>
    </w:p>
    <w:p w14:paraId="6F10F914" w14:textId="566A1501" w:rsidR="00BD75C0" w:rsidRDefault="00BD75C0" w:rsidP="00F3367A">
      <w:pPr>
        <w:spacing w:line="0" w:lineRule="atLeast"/>
        <w:ind w:firstLineChars="100" w:firstLine="210"/>
        <w:rPr>
          <w:rFonts w:ascii="等线" w:hAnsi="等线"/>
          <w:bCs/>
          <w:color w:val="000000" w:themeColor="text1"/>
          <w:szCs w:val="21"/>
        </w:rPr>
      </w:pPr>
    </w:p>
    <w:p w14:paraId="3EB4A746" w14:textId="3381EF17" w:rsidR="00BD75C0" w:rsidRDefault="00BD75C0" w:rsidP="00F3367A">
      <w:pPr>
        <w:spacing w:line="0" w:lineRule="atLeast"/>
        <w:ind w:firstLineChars="100" w:firstLine="210"/>
        <w:rPr>
          <w:rFonts w:ascii="等线" w:hAnsi="等线"/>
          <w:bCs/>
          <w:color w:val="000000" w:themeColor="text1"/>
          <w:szCs w:val="21"/>
        </w:rPr>
      </w:pPr>
    </w:p>
    <w:p w14:paraId="1ABE03D9" w14:textId="06A6620B" w:rsidR="00BD75C0" w:rsidRDefault="00BD75C0" w:rsidP="00F3367A">
      <w:pPr>
        <w:spacing w:line="0" w:lineRule="atLeast"/>
        <w:ind w:firstLineChars="100" w:firstLine="210"/>
        <w:rPr>
          <w:rFonts w:ascii="等线" w:hAnsi="等线"/>
          <w:bCs/>
          <w:color w:val="000000" w:themeColor="text1"/>
          <w:szCs w:val="21"/>
        </w:rPr>
      </w:pPr>
    </w:p>
    <w:p w14:paraId="380BFB0A" w14:textId="77777777" w:rsidR="00BD75C0" w:rsidRDefault="00BD75C0" w:rsidP="00F3367A">
      <w:pPr>
        <w:spacing w:line="0" w:lineRule="atLeast"/>
        <w:ind w:firstLineChars="100" w:firstLine="210"/>
        <w:rPr>
          <w:rFonts w:ascii="等线" w:hAnsi="等线"/>
          <w:bCs/>
          <w:color w:val="000000" w:themeColor="text1"/>
          <w:szCs w:val="21"/>
        </w:rPr>
      </w:pPr>
    </w:p>
    <w:p w14:paraId="518C8160" w14:textId="77777777" w:rsidR="00BD75C0" w:rsidRPr="002442A7" w:rsidRDefault="00BD75C0" w:rsidP="00F3367A">
      <w:pPr>
        <w:spacing w:line="0" w:lineRule="atLeast"/>
        <w:ind w:firstLineChars="100" w:firstLine="210"/>
        <w:rPr>
          <w:rFonts w:ascii="等线" w:hAnsi="等线"/>
          <w:bCs/>
          <w:color w:val="000000" w:themeColor="text1"/>
          <w:szCs w:val="21"/>
        </w:rPr>
      </w:pPr>
    </w:p>
    <w:p w14:paraId="722457F2" w14:textId="7EDB4287" w:rsidR="00B43893" w:rsidRPr="002442A7" w:rsidRDefault="00BD75C0">
      <w:pPr>
        <w:spacing w:line="0" w:lineRule="atLeast"/>
        <w:rPr>
          <w:rFonts w:ascii="等线" w:hAnsi="等线"/>
          <w:bCs/>
          <w:color w:val="000000" w:themeColor="text1"/>
          <w:szCs w:val="21"/>
        </w:rPr>
      </w:pPr>
      <w:r w:rsidRPr="002442A7">
        <w:rPr>
          <w:rFonts w:ascii="等线" w:hAnsi="等线"/>
          <w:noProof/>
          <w:color w:val="000000" w:themeColor="text1"/>
          <w:szCs w:val="21"/>
        </w:rPr>
        <w:drawing>
          <wp:anchor distT="0" distB="0" distL="114300" distR="114300" simplePos="0" relativeHeight="251758592" behindDoc="0" locked="0" layoutInCell="1" allowOverlap="1" wp14:anchorId="2B2FA9FB" wp14:editId="3C94212A">
            <wp:simplePos x="0" y="0"/>
            <wp:positionH relativeFrom="margin">
              <wp:align>right</wp:align>
            </wp:positionH>
            <wp:positionV relativeFrom="paragraph">
              <wp:posOffset>6985</wp:posOffset>
            </wp:positionV>
            <wp:extent cx="1847850" cy="914400"/>
            <wp:effectExtent l="0" t="0" r="0" b="0"/>
            <wp:wrapSquare wrapText="bothSides"/>
            <wp:docPr id="115" name="图片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847850" cy="914400"/>
                    </a:xfrm>
                    <a:prstGeom prst="rect">
                      <a:avLst/>
                    </a:prstGeom>
                    <a:noFill/>
                    <a:ln>
                      <a:noFill/>
                    </a:ln>
                  </pic:spPr>
                </pic:pic>
              </a:graphicData>
            </a:graphic>
          </wp:anchor>
        </w:drawing>
      </w:r>
      <w:r>
        <w:rPr>
          <w:rFonts w:ascii="等线" w:hAnsi="等线"/>
          <w:bCs/>
          <w:color w:val="000000" w:themeColor="text1"/>
          <w:szCs w:val="21"/>
        </w:rPr>
        <w:t>51</w:t>
      </w:r>
      <w:r w:rsidR="00B43893" w:rsidRPr="002442A7">
        <w:rPr>
          <w:rFonts w:ascii="等线" w:hAnsi="等线" w:hint="eastAsia"/>
          <w:bCs/>
          <w:color w:val="000000" w:themeColor="text1"/>
          <w:szCs w:val="21"/>
        </w:rPr>
        <w:t>.如图1、图</w:t>
      </w:r>
      <w:r w:rsidR="00547371" w:rsidRPr="002442A7">
        <w:rPr>
          <w:rFonts w:ascii="等线" w:hAnsi="等线" w:hint="eastAsia"/>
          <w:bCs/>
          <w:color w:val="000000" w:themeColor="text1"/>
          <w:szCs w:val="21"/>
        </w:rPr>
        <w:t>3</w:t>
      </w:r>
      <w:r w:rsidR="00B43893" w:rsidRPr="002442A7">
        <w:rPr>
          <w:rFonts w:ascii="等线" w:hAnsi="等线" w:hint="eastAsia"/>
          <w:bCs/>
          <w:color w:val="000000" w:themeColor="text1"/>
          <w:szCs w:val="21"/>
        </w:rPr>
        <w:t>、图3</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△AOB</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△COD均是等腰直角三角形</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∠AOB＝∠COD＝90</w:t>
      </w:r>
      <w:r w:rsidR="00B43893" w:rsidRPr="002442A7">
        <w:rPr>
          <w:rFonts w:ascii="等线" w:hAnsi="等线"/>
          <w:bCs/>
          <w:color w:val="000000" w:themeColor="text1"/>
          <w:szCs w:val="21"/>
        </w:rPr>
        <w:t>º</w:t>
      </w:r>
      <w:r w:rsidR="00EC7155">
        <w:rPr>
          <w:rFonts w:ascii="等线" w:hAnsi="等线" w:hint="eastAsia"/>
          <w:bCs/>
          <w:color w:val="000000" w:themeColor="text1"/>
          <w:szCs w:val="21"/>
        </w:rPr>
        <w:t>,</w:t>
      </w:r>
    </w:p>
    <w:p w14:paraId="774EE39C" w14:textId="7A92FE41" w:rsidR="00B43893" w:rsidRPr="002442A7" w:rsidRDefault="00BD75C0" w:rsidP="00BD75C0">
      <w:pPr>
        <w:spacing w:line="0" w:lineRule="atLeast"/>
        <w:ind w:firstLineChars="100" w:firstLine="210"/>
        <w:rPr>
          <w:rFonts w:ascii="等线" w:hAnsi="等线"/>
          <w:bCs/>
          <w:color w:val="000000" w:themeColor="text1"/>
          <w:szCs w:val="21"/>
        </w:rPr>
      </w:pPr>
      <w:r>
        <w:rPr>
          <w:rFonts w:ascii="等线" w:hAnsi="等线" w:hint="eastAsia"/>
          <w:bCs/>
          <w:color w:val="000000" w:themeColor="text1"/>
          <w:szCs w:val="21"/>
        </w:rPr>
        <w:t>(</w:t>
      </w:r>
      <w:r>
        <w:rPr>
          <w:rFonts w:ascii="等线" w:hAnsi="等线"/>
          <w:bCs/>
          <w:color w:val="000000" w:themeColor="text1"/>
          <w:szCs w:val="21"/>
        </w:rPr>
        <w:t>1)</w:t>
      </w:r>
      <w:r w:rsidR="00B43893" w:rsidRPr="002442A7">
        <w:rPr>
          <w:rFonts w:ascii="等线" w:hAnsi="等线" w:hint="eastAsia"/>
          <w:bCs/>
          <w:color w:val="000000" w:themeColor="text1"/>
          <w:szCs w:val="21"/>
        </w:rPr>
        <w:t>在图1中</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AC与BD相等吗</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有怎样的位置关系？请说明理由</w:t>
      </w:r>
      <w:r w:rsidR="00EC7155">
        <w:rPr>
          <w:rFonts w:ascii="等线" w:hAnsi="等线" w:hint="eastAsia"/>
          <w:bCs/>
          <w:color w:val="000000" w:themeColor="text1"/>
          <w:szCs w:val="21"/>
        </w:rPr>
        <w:t>.</w:t>
      </w:r>
    </w:p>
    <w:p w14:paraId="287ECBE3" w14:textId="4463D14C" w:rsidR="00B43893" w:rsidRPr="002442A7" w:rsidRDefault="00BD75C0" w:rsidP="00BD75C0">
      <w:pPr>
        <w:spacing w:line="0" w:lineRule="atLeast"/>
        <w:ind w:leftChars="100" w:left="420" w:hangingChars="100" w:hanging="210"/>
        <w:rPr>
          <w:rFonts w:ascii="等线" w:hAnsi="等线"/>
          <w:bCs/>
          <w:color w:val="000000" w:themeColor="text1"/>
          <w:szCs w:val="21"/>
        </w:rPr>
      </w:pPr>
      <w:r>
        <w:rPr>
          <w:rFonts w:ascii="等线" w:hAnsi="等线" w:hint="eastAsia"/>
          <w:bCs/>
          <w:color w:val="000000" w:themeColor="text1"/>
          <w:szCs w:val="21"/>
        </w:rPr>
        <w:t>(</w:t>
      </w:r>
      <w:r>
        <w:rPr>
          <w:rFonts w:ascii="等线" w:hAnsi="等线"/>
          <w:bCs/>
          <w:color w:val="000000" w:themeColor="text1"/>
          <w:szCs w:val="21"/>
        </w:rPr>
        <w:t>2)</w:t>
      </w:r>
      <w:r w:rsidR="00B43893" w:rsidRPr="002442A7">
        <w:rPr>
          <w:rFonts w:ascii="等线" w:hAnsi="等线" w:hint="eastAsia"/>
          <w:bCs/>
          <w:color w:val="000000" w:themeColor="text1"/>
          <w:szCs w:val="21"/>
        </w:rPr>
        <w:t>若△COD绕点O顺时针旋转一定角度后</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到达图</w:t>
      </w:r>
      <w:r w:rsidR="00547371" w:rsidRPr="002442A7">
        <w:rPr>
          <w:rFonts w:ascii="等线" w:hAnsi="等线" w:hint="eastAsia"/>
          <w:bCs/>
          <w:color w:val="000000" w:themeColor="text1"/>
          <w:szCs w:val="21"/>
        </w:rPr>
        <w:t>3</w:t>
      </w:r>
      <w:r w:rsidR="00B43893" w:rsidRPr="002442A7">
        <w:rPr>
          <w:rFonts w:ascii="等线" w:hAnsi="等线" w:hint="eastAsia"/>
          <w:bCs/>
          <w:color w:val="000000" w:themeColor="text1"/>
          <w:szCs w:val="21"/>
        </w:rPr>
        <w:t>的位置</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请问AC与BD还相等吗</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还具有那种位置关系吗？为什么？</w:t>
      </w:r>
    </w:p>
    <w:p w14:paraId="4AED1D1D" w14:textId="5F082C36" w:rsidR="00B43893" w:rsidRPr="00BD75C0" w:rsidRDefault="00BD75C0" w:rsidP="00BD75C0">
      <w:pPr>
        <w:spacing w:line="0" w:lineRule="atLeast"/>
        <w:ind w:leftChars="100" w:left="420" w:hangingChars="100" w:hanging="210"/>
        <w:rPr>
          <w:rFonts w:ascii="等线" w:hAnsi="等线"/>
          <w:bCs/>
          <w:color w:val="000000" w:themeColor="text1"/>
          <w:szCs w:val="21"/>
        </w:rPr>
      </w:pPr>
      <w:r>
        <w:rPr>
          <w:rFonts w:ascii="等线" w:hAnsi="等线"/>
          <w:bCs/>
          <w:color w:val="000000" w:themeColor="text1"/>
          <w:szCs w:val="21"/>
        </w:rPr>
        <w:t>(3)</w:t>
      </w:r>
      <w:r w:rsidR="00B43893" w:rsidRPr="002442A7">
        <w:rPr>
          <w:rFonts w:ascii="等线" w:hAnsi="等线" w:hint="eastAsia"/>
          <w:bCs/>
          <w:color w:val="000000" w:themeColor="text1"/>
          <w:szCs w:val="21"/>
        </w:rPr>
        <w:t>若△COD绕点O顺时针旋转一定角度后</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到达图3的位置</w:t>
      </w:r>
      <w:r w:rsidR="00EC7155">
        <w:rPr>
          <w:rFonts w:ascii="等线" w:hAnsi="等线" w:hint="eastAsia"/>
          <w:bCs/>
          <w:color w:val="000000" w:themeColor="text1"/>
          <w:szCs w:val="21"/>
        </w:rPr>
        <w:t>,</w:t>
      </w:r>
      <w:r w:rsidR="00B43893" w:rsidRPr="002442A7">
        <w:rPr>
          <w:rFonts w:ascii="等线" w:hAnsi="等线" w:hint="eastAsia"/>
          <w:bCs/>
          <w:color w:val="000000" w:themeColor="text1"/>
          <w:szCs w:val="21"/>
        </w:rPr>
        <w:t>请问AC与BD还相等吗？还具有上问中的位置关系吗？为什么？</w:t>
      </w:r>
      <w:r w:rsidR="002D41A7">
        <w:rPr>
          <w:rFonts w:ascii="等线" w:hAnsi="等线" w:hint="eastAsia"/>
          <w:bCs/>
          <w:color w:val="000000" w:themeColor="text1"/>
          <w:szCs w:val="21"/>
        </w:rPr>
        <w:t xml:space="preserve"> </w:t>
      </w:r>
      <w:r w:rsidRPr="00BD75C0">
        <w:rPr>
          <w:rFonts w:ascii="等线" w:hAnsi="等线"/>
          <w:bCs/>
          <w:i/>
          <w:iCs/>
          <w:color w:val="000000" w:themeColor="text1"/>
          <w:sz w:val="18"/>
          <w:szCs w:val="18"/>
        </w:rPr>
        <w:t>//</w:t>
      </w:r>
      <w:r w:rsidRPr="00BD75C0">
        <w:rPr>
          <w:rFonts w:ascii="等线" w:hAnsi="等线" w:hint="eastAsia"/>
          <w:bCs/>
          <w:i/>
          <w:iCs/>
          <w:color w:val="000000" w:themeColor="text1"/>
          <w:sz w:val="18"/>
          <w:szCs w:val="18"/>
        </w:rPr>
        <w:t>此题答案在附页</w:t>
      </w:r>
    </w:p>
    <w:p w14:paraId="54CEE383" w14:textId="77777777" w:rsidR="00BD75C0" w:rsidRPr="002442A7" w:rsidRDefault="00BD75C0">
      <w:pPr>
        <w:spacing w:line="0" w:lineRule="atLeast"/>
        <w:rPr>
          <w:rFonts w:ascii="等线" w:hAnsi="等线"/>
          <w:bCs/>
          <w:color w:val="000000" w:themeColor="text1"/>
          <w:szCs w:val="21"/>
        </w:rPr>
      </w:pPr>
    </w:p>
    <w:p w14:paraId="0582BC6D" w14:textId="77777777" w:rsidR="00B43893" w:rsidRPr="002442A7" w:rsidRDefault="00B43893">
      <w:pPr>
        <w:spacing w:line="0" w:lineRule="atLeast"/>
        <w:rPr>
          <w:rFonts w:ascii="等线" w:hAnsi="等线"/>
          <w:bCs/>
          <w:color w:val="000000" w:themeColor="text1"/>
          <w:szCs w:val="21"/>
        </w:rPr>
      </w:pPr>
    </w:p>
    <w:p w14:paraId="038361BE" w14:textId="77777777" w:rsidR="00B43893" w:rsidRPr="002442A7" w:rsidRDefault="00B43893">
      <w:pPr>
        <w:spacing w:line="0" w:lineRule="atLeast"/>
        <w:rPr>
          <w:rFonts w:ascii="等线" w:hAnsi="等线"/>
          <w:bCs/>
          <w:color w:val="000000" w:themeColor="text1"/>
          <w:szCs w:val="21"/>
        </w:rPr>
      </w:pPr>
    </w:p>
    <w:p w14:paraId="624955B7" w14:textId="77777777" w:rsidR="00B43893" w:rsidRPr="002442A7" w:rsidRDefault="00B43893">
      <w:pPr>
        <w:spacing w:line="0" w:lineRule="atLeast"/>
        <w:rPr>
          <w:rFonts w:ascii="等线" w:hAnsi="等线"/>
          <w:bCs/>
          <w:color w:val="000000" w:themeColor="text1"/>
          <w:szCs w:val="21"/>
        </w:rPr>
      </w:pPr>
    </w:p>
    <w:p w14:paraId="326A4751" w14:textId="77777777" w:rsidR="00B43893" w:rsidRPr="002442A7" w:rsidRDefault="00B43893">
      <w:pPr>
        <w:spacing w:line="0" w:lineRule="atLeast"/>
        <w:rPr>
          <w:rFonts w:ascii="等线" w:hAnsi="等线"/>
          <w:bCs/>
          <w:color w:val="000000" w:themeColor="text1"/>
          <w:szCs w:val="21"/>
        </w:rPr>
      </w:pPr>
    </w:p>
    <w:p w14:paraId="19B7FD60" w14:textId="77777777" w:rsidR="00B43893" w:rsidRPr="002442A7" w:rsidRDefault="00B43893">
      <w:pPr>
        <w:spacing w:line="0" w:lineRule="atLeast"/>
        <w:rPr>
          <w:rFonts w:ascii="等线" w:hAnsi="等线"/>
          <w:color w:val="000000" w:themeColor="text1"/>
          <w:szCs w:val="21"/>
        </w:rPr>
      </w:pPr>
    </w:p>
    <w:p w14:paraId="6040383A" w14:textId="77777777" w:rsidR="00B43893" w:rsidRPr="002442A7" w:rsidRDefault="00B43893">
      <w:pPr>
        <w:spacing w:line="0" w:lineRule="atLeast"/>
        <w:rPr>
          <w:rFonts w:ascii="等线" w:hAnsi="等线"/>
          <w:color w:val="000000" w:themeColor="text1"/>
          <w:szCs w:val="21"/>
        </w:rPr>
      </w:pPr>
    </w:p>
    <w:p w14:paraId="1AB9FE6A" w14:textId="743CE41D" w:rsidR="00B43893" w:rsidRPr="002442A7" w:rsidRDefault="00BD75C0" w:rsidP="00BD75C0">
      <w:pPr>
        <w:spacing w:line="0" w:lineRule="atLeast"/>
        <w:ind w:leftChars="2" w:left="214" w:hangingChars="100" w:hanging="210"/>
        <w:rPr>
          <w:rFonts w:ascii="等线" w:hAnsi="等线"/>
          <w:bCs/>
          <w:color w:val="000000" w:themeColor="text1"/>
          <w:szCs w:val="21"/>
        </w:rPr>
      </w:pPr>
      <w:r>
        <w:rPr>
          <w:rFonts w:ascii="等线" w:hAnsi="等线"/>
          <w:bCs/>
          <w:color w:val="000000" w:themeColor="text1"/>
          <w:szCs w:val="21"/>
        </w:rPr>
        <w:t>52.</w:t>
      </w:r>
      <w:r w:rsidR="00B43893" w:rsidRPr="00BD75C0">
        <w:rPr>
          <w:rFonts w:ascii="等线" w:hAnsi="等线" w:hint="eastAsia"/>
          <w:bCs/>
          <w:color w:val="000000" w:themeColor="text1"/>
          <w:szCs w:val="21"/>
        </w:rPr>
        <w:t>如图</w:t>
      </w:r>
      <w:r w:rsidR="00B43893" w:rsidRPr="00BD75C0">
        <w:rPr>
          <w:rFonts w:ascii="等线" w:hAnsi="等线" w:cs="宋体" w:hint="eastAsia"/>
          <w:bCs/>
          <w:color w:val="000000" w:themeColor="text1"/>
          <w:kern w:val="0"/>
          <w:szCs w:val="21"/>
        </w:rPr>
        <w:t>①</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已知在△ABC中</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AB=AC</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P是△ABC内部任意一点</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将AP绕A顺时针旋转至AQ</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使∠QAP=∠BAC</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连接BQ、CP</w:t>
      </w:r>
      <w:r w:rsidR="00EC7155" w:rsidRPr="00BD75C0">
        <w:rPr>
          <w:rFonts w:ascii="等线" w:hAnsi="等线" w:hint="eastAsia"/>
          <w:bCs/>
          <w:color w:val="000000" w:themeColor="text1"/>
          <w:szCs w:val="21"/>
        </w:rPr>
        <w:t>,</w:t>
      </w:r>
      <w:r w:rsidR="00B43893" w:rsidRPr="00BD75C0">
        <w:rPr>
          <w:rFonts w:ascii="等线" w:hAnsi="等线" w:hint="eastAsia"/>
          <w:bCs/>
          <w:color w:val="000000" w:themeColor="text1"/>
          <w:szCs w:val="21"/>
        </w:rPr>
        <w:t>则BQ=CP</w:t>
      </w:r>
      <w:r w:rsidR="002D41A7">
        <w:rPr>
          <w:rFonts w:ascii="等线" w:hAnsi="等线"/>
          <w:bCs/>
          <w:color w:val="000000" w:themeColor="text1"/>
          <w:szCs w:val="21"/>
        </w:rPr>
        <w:t xml:space="preserve"> </w:t>
      </w:r>
      <w:r w:rsidR="002D41A7" w:rsidRPr="002D41A7">
        <w:rPr>
          <w:rFonts w:ascii="等线" w:hAnsi="等线"/>
          <w:bCs/>
          <w:i/>
          <w:iCs/>
          <w:color w:val="000000" w:themeColor="text1"/>
          <w:sz w:val="18"/>
          <w:szCs w:val="18"/>
        </w:rPr>
        <w:t>//</w:t>
      </w:r>
      <w:r w:rsidR="002D41A7" w:rsidRPr="002D41A7">
        <w:rPr>
          <w:rFonts w:ascii="等线" w:hAnsi="等线" w:hint="eastAsia"/>
          <w:bCs/>
          <w:i/>
          <w:iCs/>
          <w:color w:val="000000" w:themeColor="text1"/>
          <w:sz w:val="18"/>
          <w:szCs w:val="18"/>
        </w:rPr>
        <w:t>此题答案在附页</w:t>
      </w:r>
    </w:p>
    <w:p w14:paraId="1226848D" w14:textId="3E75CE20" w:rsidR="002D41A7" w:rsidRDefault="002D41A7" w:rsidP="00BD75C0">
      <w:pPr>
        <w:spacing w:line="0" w:lineRule="atLeast"/>
        <w:ind w:leftChars="114" w:left="239"/>
        <w:rPr>
          <w:rFonts w:ascii="等线" w:hAnsi="等线"/>
          <w:bCs/>
          <w:color w:val="000000" w:themeColor="text1"/>
          <w:szCs w:val="21"/>
        </w:rPr>
      </w:pPr>
      <w:r w:rsidRPr="002442A7">
        <w:rPr>
          <w:rFonts w:ascii="等线" w:hAnsi="等线"/>
          <w:noProof/>
          <w:color w:val="000000" w:themeColor="text1"/>
          <w:szCs w:val="21"/>
        </w:rPr>
        <w:drawing>
          <wp:anchor distT="0" distB="0" distL="114300" distR="114300" simplePos="0" relativeHeight="251759616" behindDoc="0" locked="0" layoutInCell="1" allowOverlap="1" wp14:anchorId="70C53AF5" wp14:editId="50D1F0A6">
            <wp:simplePos x="0" y="0"/>
            <wp:positionH relativeFrom="margin">
              <wp:align>right</wp:align>
            </wp:positionH>
            <wp:positionV relativeFrom="paragraph">
              <wp:posOffset>8255</wp:posOffset>
            </wp:positionV>
            <wp:extent cx="1876425" cy="952500"/>
            <wp:effectExtent l="0" t="0" r="9525" b="0"/>
            <wp:wrapSquare wrapText="bothSides"/>
            <wp:docPr id="116" name="图片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1"/>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876425" cy="952500"/>
                    </a:xfrm>
                    <a:prstGeom prst="rect">
                      <a:avLst/>
                    </a:prstGeom>
                    <a:noFill/>
                    <a:ln>
                      <a:noFill/>
                    </a:ln>
                  </pic:spPr>
                </pic:pic>
              </a:graphicData>
            </a:graphic>
          </wp:anchor>
        </w:drawing>
      </w:r>
      <w:r>
        <w:rPr>
          <w:rFonts w:ascii="等线" w:hAnsi="等线" w:hint="eastAsia"/>
          <w:bCs/>
          <w:color w:val="000000" w:themeColor="text1"/>
          <w:szCs w:val="21"/>
        </w:rPr>
        <w:t>(</w:t>
      </w:r>
      <w:r>
        <w:rPr>
          <w:rFonts w:ascii="等线" w:hAnsi="等线"/>
          <w:bCs/>
          <w:color w:val="000000" w:themeColor="text1"/>
          <w:szCs w:val="21"/>
        </w:rPr>
        <w:t>1)</w:t>
      </w:r>
      <w:r>
        <w:rPr>
          <w:rFonts w:ascii="等线" w:hAnsi="等线" w:hint="eastAsia"/>
          <w:bCs/>
          <w:color w:val="000000" w:themeColor="text1"/>
          <w:szCs w:val="21"/>
        </w:rPr>
        <w:t>据</w:t>
      </w:r>
      <w:r w:rsidR="00B43893" w:rsidRPr="002D41A7">
        <w:rPr>
          <w:rFonts w:ascii="等线" w:hAnsi="等线" w:hint="eastAsia"/>
          <w:bCs/>
          <w:color w:val="000000" w:themeColor="text1"/>
          <w:szCs w:val="21"/>
        </w:rPr>
        <w:t>图</w:t>
      </w:r>
      <w:r w:rsidR="00B43893" w:rsidRPr="002D41A7">
        <w:rPr>
          <w:rFonts w:ascii="等线" w:hAnsi="等线" w:cs="宋体" w:hint="eastAsia"/>
          <w:bCs/>
          <w:color w:val="000000" w:themeColor="text1"/>
          <w:kern w:val="0"/>
          <w:szCs w:val="21"/>
        </w:rPr>
        <w:t>①</w:t>
      </w:r>
      <w:r w:rsidR="00B43893" w:rsidRPr="002D41A7">
        <w:rPr>
          <w:rFonts w:ascii="等线" w:hAnsi="等线" w:hint="eastAsia"/>
          <w:bCs/>
          <w:color w:val="000000" w:themeColor="text1"/>
          <w:szCs w:val="21"/>
        </w:rPr>
        <w:t>证</w:t>
      </w:r>
      <w:r>
        <w:rPr>
          <w:rFonts w:ascii="等线" w:hAnsi="等线" w:hint="eastAsia"/>
          <w:bCs/>
          <w:color w:val="000000" w:themeColor="text1"/>
          <w:szCs w:val="21"/>
        </w:rPr>
        <w:t>明</w:t>
      </w:r>
      <w:r w:rsidR="00B43893" w:rsidRPr="002D41A7">
        <w:rPr>
          <w:rFonts w:ascii="等线" w:hAnsi="等线" w:hint="eastAsia"/>
          <w:bCs/>
          <w:color w:val="000000" w:themeColor="text1"/>
          <w:szCs w:val="21"/>
        </w:rPr>
        <w:t>BQ=CP</w:t>
      </w:r>
    </w:p>
    <w:p w14:paraId="6C61DDDB" w14:textId="0A9CAB5A" w:rsidR="00B43893" w:rsidRPr="002442A7" w:rsidRDefault="002D41A7" w:rsidP="00BD75C0">
      <w:pPr>
        <w:spacing w:line="0" w:lineRule="atLeast"/>
        <w:ind w:leftChars="114" w:left="239"/>
        <w:rPr>
          <w:rFonts w:ascii="等线" w:hAnsi="等线"/>
          <w:bCs/>
          <w:color w:val="000000" w:themeColor="text1"/>
          <w:szCs w:val="21"/>
        </w:rPr>
      </w:pPr>
      <w:r>
        <w:rPr>
          <w:rFonts w:ascii="等线" w:hAnsi="等线" w:hint="eastAsia"/>
          <w:bCs/>
          <w:color w:val="000000" w:themeColor="text1"/>
          <w:szCs w:val="21"/>
        </w:rPr>
        <w:t>(</w:t>
      </w:r>
      <w:r>
        <w:rPr>
          <w:rFonts w:ascii="等线" w:hAnsi="等线"/>
          <w:bCs/>
          <w:color w:val="000000" w:themeColor="text1"/>
          <w:szCs w:val="21"/>
        </w:rPr>
        <w:t>2)</w:t>
      </w:r>
      <w:r w:rsidR="00B43893" w:rsidRPr="002D41A7">
        <w:rPr>
          <w:rFonts w:ascii="等线" w:hAnsi="等线" w:hint="eastAsia"/>
          <w:bCs/>
          <w:color w:val="000000" w:themeColor="text1"/>
          <w:szCs w:val="21"/>
        </w:rPr>
        <w:t>将点P移到等腰三角形ABC之外</w:t>
      </w:r>
      <w:r>
        <w:rPr>
          <w:rFonts w:ascii="等线" w:hAnsi="等线" w:hint="eastAsia"/>
          <w:bCs/>
          <w:color w:val="000000" w:themeColor="text1"/>
          <w:szCs w:val="21"/>
        </w:rPr>
        <w:t>(如图</w:t>
      </w:r>
      <w:r w:rsidRPr="002D41A7">
        <w:rPr>
          <w:rFonts w:ascii="等线" w:hAnsi="等线" w:cs="宋体" w:hint="eastAsia"/>
          <w:bCs/>
          <w:color w:val="000000" w:themeColor="text1"/>
          <w:kern w:val="0"/>
          <w:szCs w:val="21"/>
        </w:rPr>
        <w:t>②</w:t>
      </w:r>
      <w:r>
        <w:rPr>
          <w:rFonts w:ascii="等线" w:hAnsi="等线"/>
          <w:bCs/>
          <w:color w:val="000000" w:themeColor="text1"/>
          <w:szCs w:val="21"/>
        </w:rPr>
        <w:t>)</w:t>
      </w:r>
      <w:r w:rsidR="00EC7155" w:rsidRPr="002D41A7">
        <w:rPr>
          <w:rFonts w:ascii="等线" w:hAnsi="等线" w:hint="eastAsia"/>
          <w:bCs/>
          <w:color w:val="000000" w:themeColor="text1"/>
          <w:szCs w:val="21"/>
        </w:rPr>
        <w:t>,</w:t>
      </w:r>
      <w:r w:rsidR="00B43893" w:rsidRPr="002D41A7">
        <w:rPr>
          <w:rFonts w:ascii="等线" w:hAnsi="等线" w:hint="eastAsia"/>
          <w:bCs/>
          <w:color w:val="000000" w:themeColor="text1"/>
          <w:szCs w:val="21"/>
        </w:rPr>
        <w:t>原题中的条件不变</w:t>
      </w:r>
      <w:r w:rsidR="00EC7155" w:rsidRPr="002D41A7">
        <w:rPr>
          <w:rFonts w:ascii="等线" w:hAnsi="等线" w:hint="eastAsia"/>
          <w:bCs/>
          <w:color w:val="000000" w:themeColor="text1"/>
          <w:szCs w:val="21"/>
        </w:rPr>
        <w:t>,</w:t>
      </w:r>
      <w:r w:rsidR="00B43893" w:rsidRPr="002D41A7">
        <w:rPr>
          <w:rFonts w:ascii="等线" w:hAnsi="等线" w:hint="eastAsia"/>
          <w:bCs/>
          <w:color w:val="000000" w:themeColor="text1"/>
          <w:szCs w:val="21"/>
        </w:rPr>
        <w:t>BQ=CP仍然成立</w:t>
      </w:r>
      <w:r w:rsidR="00EC7155" w:rsidRPr="002D41A7">
        <w:rPr>
          <w:rFonts w:ascii="等线" w:hAnsi="等线" w:hint="eastAsia"/>
          <w:bCs/>
          <w:color w:val="000000" w:themeColor="text1"/>
          <w:szCs w:val="21"/>
        </w:rPr>
        <w:t>,</w:t>
      </w:r>
      <w:r w:rsidR="00B43893" w:rsidRPr="002D41A7">
        <w:rPr>
          <w:rFonts w:ascii="等线" w:hAnsi="等线" w:hint="eastAsia"/>
          <w:bCs/>
          <w:color w:val="000000" w:themeColor="text1"/>
          <w:szCs w:val="21"/>
        </w:rPr>
        <w:t>请证明</w:t>
      </w:r>
    </w:p>
    <w:p w14:paraId="018900FD" w14:textId="40CC1417" w:rsidR="00B43893" w:rsidRPr="002442A7" w:rsidRDefault="00B43893">
      <w:pPr>
        <w:spacing w:line="0" w:lineRule="atLeast"/>
        <w:rPr>
          <w:rFonts w:ascii="等线" w:hAnsi="等线"/>
          <w:bCs/>
          <w:color w:val="000000" w:themeColor="text1"/>
          <w:szCs w:val="21"/>
        </w:rPr>
      </w:pPr>
    </w:p>
    <w:p w14:paraId="7FF7A912" w14:textId="2109E859" w:rsidR="00B43893" w:rsidRDefault="00B43893">
      <w:pPr>
        <w:spacing w:line="0" w:lineRule="atLeast"/>
        <w:rPr>
          <w:rFonts w:ascii="等线" w:hAnsi="等线"/>
          <w:bCs/>
          <w:color w:val="000000" w:themeColor="text1"/>
          <w:szCs w:val="21"/>
        </w:rPr>
      </w:pPr>
    </w:p>
    <w:p w14:paraId="14236238" w14:textId="7C0C9F80" w:rsidR="002D41A7" w:rsidRDefault="002D41A7">
      <w:pPr>
        <w:spacing w:line="0" w:lineRule="atLeast"/>
        <w:rPr>
          <w:rFonts w:ascii="等线" w:hAnsi="等线"/>
          <w:bCs/>
          <w:color w:val="000000" w:themeColor="text1"/>
          <w:szCs w:val="21"/>
        </w:rPr>
      </w:pPr>
    </w:p>
    <w:p w14:paraId="5B1E1C76" w14:textId="77777777" w:rsidR="00B43893" w:rsidRPr="002442A7" w:rsidRDefault="00B43893">
      <w:pPr>
        <w:spacing w:line="0" w:lineRule="atLeast"/>
        <w:rPr>
          <w:rFonts w:ascii="等线" w:hAnsi="等线"/>
          <w:color w:val="000000" w:themeColor="text1"/>
          <w:szCs w:val="21"/>
        </w:rPr>
      </w:pPr>
    </w:p>
    <w:p w14:paraId="26618E96" w14:textId="77777777" w:rsidR="00B43893" w:rsidRPr="002442A7" w:rsidRDefault="00B43893">
      <w:pPr>
        <w:spacing w:line="0" w:lineRule="atLeast"/>
        <w:rPr>
          <w:rFonts w:ascii="等线" w:hAnsi="等线"/>
          <w:bCs/>
          <w:color w:val="000000" w:themeColor="text1"/>
          <w:szCs w:val="21"/>
        </w:rPr>
      </w:pPr>
    </w:p>
    <w:p w14:paraId="4856EFEC" w14:textId="71FFB05D" w:rsidR="00E86160" w:rsidRDefault="00B43893">
      <w:pPr>
        <w:spacing w:line="0" w:lineRule="atLeast"/>
        <w:rPr>
          <w:rFonts w:ascii="等线" w:hAnsi="等线"/>
          <w:bCs/>
          <w:color w:val="000000" w:themeColor="text1"/>
          <w:szCs w:val="21"/>
        </w:rPr>
      </w:pPr>
      <w:r w:rsidRPr="002442A7">
        <w:rPr>
          <w:rFonts w:ascii="等线" w:hAnsi="等线" w:hint="eastAsia"/>
          <w:bCs/>
          <w:color w:val="000000" w:themeColor="text1"/>
          <w:szCs w:val="21"/>
        </w:rPr>
        <w:t>5</w:t>
      </w:r>
      <w:r w:rsidR="002D41A7">
        <w:rPr>
          <w:rFonts w:ascii="等线" w:hAnsi="等线"/>
          <w:bCs/>
          <w:color w:val="000000" w:themeColor="text1"/>
          <w:szCs w:val="21"/>
        </w:rPr>
        <w:t>3.</w:t>
      </w:r>
      <w:r w:rsidR="00E86160" w:rsidRPr="00E86160">
        <w:rPr>
          <w:rFonts w:ascii="等线" w:hAnsi="等线" w:hint="eastAsia"/>
          <w:bCs/>
          <w:color w:val="000000" w:themeColor="text1"/>
          <w:szCs w:val="21"/>
        </w:rPr>
        <w:t>将一张透明的平行四边形胶片沿对角线剪开,得到图①中的两张三角形胶片△ABC与△DEF,且△ABC≌△DEF.将这两张三角形胶片的顶点B与顶点E重合,把△DEF绕点B顺时针方向旋转,这时AC与DF相交于点O</w:t>
      </w:r>
      <w:r w:rsidR="00E86160" w:rsidRPr="00E86160">
        <w:rPr>
          <w:rFonts w:ascii="等线" w:hAnsi="等线"/>
          <w:bCs/>
          <w:i/>
          <w:iCs/>
          <w:color w:val="000000" w:themeColor="text1"/>
          <w:sz w:val="18"/>
          <w:szCs w:val="18"/>
        </w:rPr>
        <w:t xml:space="preserve"> //</w:t>
      </w:r>
      <w:r w:rsidR="00E86160" w:rsidRPr="00E86160">
        <w:rPr>
          <w:rFonts w:ascii="等线" w:hAnsi="等线" w:hint="eastAsia"/>
          <w:bCs/>
          <w:i/>
          <w:iCs/>
          <w:color w:val="000000" w:themeColor="text1"/>
          <w:sz w:val="18"/>
          <w:szCs w:val="18"/>
        </w:rPr>
        <w:t>此题答案在附页</w:t>
      </w:r>
    </w:p>
    <w:p w14:paraId="722A5D83" w14:textId="6D5DB7E3" w:rsidR="00E86160" w:rsidRPr="00E86160" w:rsidRDefault="00E86160" w:rsidP="00E86160">
      <w:pPr>
        <w:spacing w:line="0" w:lineRule="atLeast"/>
        <w:rPr>
          <w:rFonts w:ascii="等线" w:hAnsi="等线"/>
          <w:bCs/>
          <w:color w:val="000000" w:themeColor="text1"/>
          <w:szCs w:val="21"/>
        </w:rPr>
      </w:pPr>
      <w:r w:rsidRPr="00E86160">
        <w:rPr>
          <w:rFonts w:ascii="等线" w:hAnsi="等线" w:hint="eastAsia"/>
          <w:bCs/>
          <w:color w:val="000000" w:themeColor="text1"/>
          <w:szCs w:val="21"/>
        </w:rPr>
        <w:t>(1)当△DEF旋转至如图②位置,点B(E),C,D在同一直线上时,∠AFD与∠DCA的数量关系是     ．</w:t>
      </w:r>
    </w:p>
    <w:p w14:paraId="3CB9146A" w14:textId="7C538E4C" w:rsidR="00B43893" w:rsidRPr="002442A7" w:rsidRDefault="00E86160" w:rsidP="00E86160">
      <w:pPr>
        <w:spacing w:line="0" w:lineRule="atLeast"/>
        <w:rPr>
          <w:rFonts w:ascii="等线" w:hAnsi="等线"/>
          <w:color w:val="000000" w:themeColor="text1"/>
          <w:szCs w:val="21"/>
        </w:rPr>
      </w:pPr>
      <w:r w:rsidRPr="00E86160">
        <w:rPr>
          <w:rFonts w:ascii="等线" w:hAnsi="等线" w:hint="eastAsia"/>
          <w:bCs/>
          <w:color w:val="000000" w:themeColor="text1"/>
          <w:szCs w:val="21"/>
        </w:rPr>
        <w:t>(2)当△DEF继续旋转至如图③位置时,(1)中的结论还成立吗?AO与DO存在怎样的数量关系？请说明理由．</w:t>
      </w:r>
    </w:p>
    <w:p w14:paraId="2350F8B5" w14:textId="02E6CE5E" w:rsidR="00B43893" w:rsidRPr="002442A7" w:rsidRDefault="00B43893">
      <w:pPr>
        <w:spacing w:line="0" w:lineRule="atLeast"/>
        <w:rPr>
          <w:rFonts w:ascii="等线" w:hAnsi="等线"/>
          <w:color w:val="000000" w:themeColor="text1"/>
          <w:szCs w:val="21"/>
        </w:rPr>
      </w:pPr>
    </w:p>
    <w:p w14:paraId="722AD769" w14:textId="0B89C30B" w:rsidR="00E86160" w:rsidRDefault="00E86160">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760640" behindDoc="0" locked="0" layoutInCell="1" allowOverlap="1" wp14:anchorId="64ED889E" wp14:editId="46B46FFC">
            <wp:simplePos x="0" y="0"/>
            <wp:positionH relativeFrom="column">
              <wp:posOffset>3571875</wp:posOffset>
            </wp:positionH>
            <wp:positionV relativeFrom="paragraph">
              <wp:posOffset>6985</wp:posOffset>
            </wp:positionV>
            <wp:extent cx="2164080" cy="932180"/>
            <wp:effectExtent l="0" t="0" r="7620" b="1270"/>
            <wp:wrapSquare wrapText="bothSides"/>
            <wp:docPr id="128" name="图片 5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513" descr="图示&#10;&#10;描述已自动生成"/>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16408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42A7">
        <w:rPr>
          <w:rFonts w:ascii="等线" w:hAnsi="等线"/>
          <w:noProof/>
          <w:color w:val="000000" w:themeColor="text1"/>
          <w:szCs w:val="21"/>
        </w:rPr>
        <w:drawing>
          <wp:anchor distT="0" distB="0" distL="114300" distR="114300" simplePos="0" relativeHeight="251761664" behindDoc="0" locked="0" layoutInCell="1" allowOverlap="1" wp14:anchorId="732F6A5D" wp14:editId="0AB8727A">
            <wp:simplePos x="0" y="0"/>
            <wp:positionH relativeFrom="margin">
              <wp:align>right</wp:align>
            </wp:positionH>
            <wp:positionV relativeFrom="paragraph">
              <wp:posOffset>3810</wp:posOffset>
            </wp:positionV>
            <wp:extent cx="1158240" cy="766445"/>
            <wp:effectExtent l="0" t="0" r="3810" b="0"/>
            <wp:wrapSquare wrapText="bothSides"/>
            <wp:docPr id="135" name="图片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58240" cy="766445"/>
                    </a:xfrm>
                    <a:prstGeom prst="rect">
                      <a:avLst/>
                    </a:prstGeom>
                    <a:noFill/>
                    <a:ln>
                      <a:noFill/>
                    </a:ln>
                  </pic:spPr>
                </pic:pic>
              </a:graphicData>
            </a:graphic>
            <wp14:sizeRelH relativeFrom="margin">
              <wp14:pctWidth>0</wp14:pctWidth>
            </wp14:sizeRelH>
          </wp:anchor>
        </w:drawing>
      </w:r>
    </w:p>
    <w:p w14:paraId="74620C32" w14:textId="4AE43DF1" w:rsidR="00B43893" w:rsidRPr="002442A7" w:rsidRDefault="00B43893">
      <w:pPr>
        <w:spacing w:line="0" w:lineRule="atLeast"/>
        <w:rPr>
          <w:rFonts w:ascii="等线" w:hAnsi="等线"/>
          <w:color w:val="000000" w:themeColor="text1"/>
          <w:szCs w:val="21"/>
        </w:rPr>
      </w:pPr>
    </w:p>
    <w:p w14:paraId="624F6B6D" w14:textId="77777777" w:rsidR="00E86160" w:rsidRDefault="00E86160">
      <w:pPr>
        <w:spacing w:line="0" w:lineRule="atLeast"/>
        <w:rPr>
          <w:rFonts w:ascii="等线" w:hAnsi="等线"/>
          <w:color w:val="000000" w:themeColor="text1"/>
          <w:szCs w:val="21"/>
        </w:rPr>
      </w:pPr>
    </w:p>
    <w:p w14:paraId="74FF82D5" w14:textId="77777777" w:rsidR="00E86160" w:rsidRDefault="00E86160">
      <w:pPr>
        <w:spacing w:line="0" w:lineRule="atLeast"/>
        <w:rPr>
          <w:rFonts w:ascii="等线" w:hAnsi="等线"/>
          <w:color w:val="000000" w:themeColor="text1"/>
          <w:szCs w:val="21"/>
        </w:rPr>
      </w:pPr>
    </w:p>
    <w:p w14:paraId="23F04B3D" w14:textId="77777777" w:rsidR="00E86160" w:rsidRDefault="00E86160">
      <w:pPr>
        <w:spacing w:line="0" w:lineRule="atLeast"/>
        <w:rPr>
          <w:rFonts w:ascii="等线" w:hAnsi="等线"/>
          <w:color w:val="000000" w:themeColor="text1"/>
          <w:szCs w:val="21"/>
        </w:rPr>
      </w:pPr>
    </w:p>
    <w:p w14:paraId="46EAFBA6" w14:textId="77777777" w:rsidR="00E86160" w:rsidRDefault="00E86160">
      <w:pPr>
        <w:spacing w:line="0" w:lineRule="atLeast"/>
        <w:rPr>
          <w:rFonts w:ascii="等线" w:hAnsi="等线"/>
          <w:color w:val="000000" w:themeColor="text1"/>
          <w:szCs w:val="21"/>
        </w:rPr>
      </w:pPr>
    </w:p>
    <w:p w14:paraId="026188E6" w14:textId="77777777" w:rsidR="00E86160" w:rsidRDefault="00E86160">
      <w:pPr>
        <w:spacing w:line="0" w:lineRule="atLeast"/>
        <w:rPr>
          <w:rFonts w:ascii="等线" w:hAnsi="等线"/>
          <w:color w:val="000000" w:themeColor="text1"/>
          <w:szCs w:val="21"/>
        </w:rPr>
      </w:pPr>
    </w:p>
    <w:p w14:paraId="53CAC8DD" w14:textId="77777777" w:rsidR="00E86160" w:rsidRDefault="00E86160">
      <w:pPr>
        <w:spacing w:line="0" w:lineRule="atLeast"/>
        <w:rPr>
          <w:rFonts w:ascii="等线" w:hAnsi="等线"/>
          <w:color w:val="000000" w:themeColor="text1"/>
          <w:szCs w:val="21"/>
        </w:rPr>
      </w:pPr>
    </w:p>
    <w:p w14:paraId="71EB3CB1" w14:textId="65E8D589" w:rsidR="00B43893" w:rsidRDefault="00B43893" w:rsidP="00E86160">
      <w:pPr>
        <w:spacing w:line="0" w:lineRule="atLeast"/>
        <w:rPr>
          <w:rFonts w:ascii="等线" w:hAnsi="等线"/>
          <w:color w:val="000000" w:themeColor="text1"/>
          <w:szCs w:val="21"/>
        </w:rPr>
      </w:pPr>
    </w:p>
    <w:p w14:paraId="3054E321" w14:textId="439A3437" w:rsidR="00E86160" w:rsidRDefault="00E86160" w:rsidP="00E86160">
      <w:pPr>
        <w:spacing w:line="0" w:lineRule="atLeast"/>
        <w:rPr>
          <w:rFonts w:ascii="等线" w:hAnsi="等线"/>
          <w:color w:val="000000" w:themeColor="text1"/>
          <w:szCs w:val="21"/>
        </w:rPr>
      </w:pPr>
    </w:p>
    <w:p w14:paraId="0DD209E9" w14:textId="4DD2E0A6" w:rsidR="00E86160" w:rsidRDefault="00E86160" w:rsidP="00E86160">
      <w:pPr>
        <w:spacing w:line="0" w:lineRule="atLeast"/>
        <w:rPr>
          <w:rFonts w:ascii="等线" w:hAnsi="等线"/>
          <w:color w:val="000000" w:themeColor="text1"/>
          <w:szCs w:val="21"/>
        </w:rPr>
      </w:pPr>
    </w:p>
    <w:p w14:paraId="2E011234" w14:textId="7A241CD2" w:rsidR="00E86160" w:rsidRDefault="00E86160" w:rsidP="00E86160">
      <w:pPr>
        <w:spacing w:line="0" w:lineRule="atLeast"/>
        <w:rPr>
          <w:rFonts w:ascii="等线" w:hAnsi="等线"/>
          <w:color w:val="000000" w:themeColor="text1"/>
          <w:szCs w:val="21"/>
        </w:rPr>
      </w:pPr>
    </w:p>
    <w:p w14:paraId="56728C83" w14:textId="038570E9" w:rsidR="00E86160" w:rsidRDefault="00E86160" w:rsidP="00E86160">
      <w:pPr>
        <w:spacing w:line="0" w:lineRule="atLeast"/>
        <w:rPr>
          <w:rFonts w:ascii="等线" w:hAnsi="等线"/>
          <w:color w:val="000000" w:themeColor="text1"/>
          <w:szCs w:val="21"/>
        </w:rPr>
      </w:pPr>
    </w:p>
    <w:p w14:paraId="31493CAA" w14:textId="77777777" w:rsidR="00E86160" w:rsidRPr="002442A7" w:rsidRDefault="00E86160" w:rsidP="00E86160">
      <w:pPr>
        <w:spacing w:line="0" w:lineRule="atLeast"/>
        <w:rPr>
          <w:rFonts w:ascii="等线" w:hAnsi="等线"/>
          <w:color w:val="000000" w:themeColor="text1"/>
          <w:szCs w:val="21"/>
        </w:rPr>
      </w:pPr>
    </w:p>
    <w:p w14:paraId="466C07AC" w14:textId="77777777" w:rsidR="00E86160" w:rsidRDefault="00E86160" w:rsidP="00E86160">
      <w:pPr>
        <w:spacing w:line="0" w:lineRule="atLeast"/>
        <w:rPr>
          <w:rFonts w:ascii="等线" w:hAnsi="等线"/>
          <w:color w:val="000000" w:themeColor="text1"/>
          <w:szCs w:val="21"/>
        </w:rPr>
      </w:pPr>
      <w:r w:rsidRPr="002442A7">
        <w:rPr>
          <w:rFonts w:ascii="等线" w:hAnsi="等线"/>
          <w:noProof/>
          <w:color w:val="000000" w:themeColor="text1"/>
          <w:szCs w:val="21"/>
        </w:rPr>
        <w:lastRenderedPageBreak/>
        <w:drawing>
          <wp:anchor distT="0" distB="0" distL="114300" distR="114300" simplePos="0" relativeHeight="251763712" behindDoc="1" locked="0" layoutInCell="1" allowOverlap="1" wp14:anchorId="394AC3DE" wp14:editId="4B8615D0">
            <wp:simplePos x="0" y="0"/>
            <wp:positionH relativeFrom="margin">
              <wp:align>right</wp:align>
            </wp:positionH>
            <wp:positionV relativeFrom="paragraph">
              <wp:posOffset>5715</wp:posOffset>
            </wp:positionV>
            <wp:extent cx="1343025" cy="1485900"/>
            <wp:effectExtent l="0" t="0" r="0" b="0"/>
            <wp:wrapSquare wrapText="bothSides"/>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11">
                      <a:grayscl/>
                      <a:extLst>
                        <a:ext uri="{28A0092B-C50C-407E-A947-70E740481C1C}">
                          <a14:useLocalDpi xmlns:a14="http://schemas.microsoft.com/office/drawing/2010/main" val="0"/>
                        </a:ext>
                      </a:extLst>
                    </a:blip>
                    <a:srcRect/>
                    <a:stretch>
                      <a:fillRect/>
                    </a:stretch>
                  </pic:blipFill>
                  <pic:spPr bwMode="auto">
                    <a:xfrm>
                      <a:off x="0" y="0"/>
                      <a:ext cx="134302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hint="eastAsia"/>
          <w:color w:val="000000" w:themeColor="text1"/>
          <w:szCs w:val="21"/>
        </w:rPr>
        <w:t>5</w:t>
      </w:r>
      <w:r>
        <w:rPr>
          <w:rFonts w:ascii="等线" w:hAnsi="等线"/>
          <w:color w:val="000000" w:themeColor="text1"/>
          <w:szCs w:val="21"/>
        </w:rPr>
        <w:t>4.</w:t>
      </w:r>
      <w:r w:rsidR="00B43893" w:rsidRPr="002442A7">
        <w:rPr>
          <w:rFonts w:ascii="等线" w:hAnsi="等线" w:hint="eastAsia"/>
          <w:color w:val="000000" w:themeColor="text1"/>
          <w:szCs w:val="21"/>
        </w:rPr>
        <w:t>正方形ABCD中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E为BC上的一点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F为CD上的一点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BE+DF=EF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w:t>
      </w:r>
      <w:r w:rsidR="00B43893" w:rsidRPr="002442A7">
        <w:rPr>
          <w:rFonts w:ascii="等线" w:hAnsi="等线"/>
          <w:color w:val="000000" w:themeColor="text1"/>
          <w:szCs w:val="21"/>
        </w:rPr>
        <w:t>∠</w:t>
      </w:r>
      <w:r w:rsidR="00B43893" w:rsidRPr="002442A7">
        <w:rPr>
          <w:rFonts w:ascii="等线" w:hAnsi="等线" w:hint="eastAsia"/>
          <w:color w:val="000000" w:themeColor="text1"/>
          <w:szCs w:val="21"/>
        </w:rPr>
        <w:t>EAF的度数</w:t>
      </w:r>
    </w:p>
    <w:p w14:paraId="6884599E" w14:textId="120E374C" w:rsidR="00B43893" w:rsidRPr="00E86160" w:rsidRDefault="00E86160" w:rsidP="00E86160">
      <w:pPr>
        <w:spacing w:line="0" w:lineRule="atLeast"/>
        <w:ind w:firstLineChars="100" w:firstLine="180"/>
        <w:rPr>
          <w:rFonts w:ascii="等线" w:hAnsi="等线"/>
          <w:i/>
          <w:iCs/>
          <w:color w:val="000000" w:themeColor="text1"/>
          <w:sz w:val="18"/>
          <w:szCs w:val="18"/>
        </w:rPr>
      </w:pPr>
      <w:r w:rsidRPr="00E86160">
        <w:rPr>
          <w:rFonts w:ascii="等线" w:hAnsi="等线"/>
          <w:i/>
          <w:iCs/>
          <w:noProof/>
          <w:color w:val="000000" w:themeColor="text1"/>
          <w:sz w:val="18"/>
          <w:szCs w:val="18"/>
        </w:rPr>
        <w:t>//</w:t>
      </w:r>
      <w:r w:rsidRPr="00E86160">
        <w:rPr>
          <w:rFonts w:ascii="等线" w:hAnsi="等线" w:hint="eastAsia"/>
          <w:i/>
          <w:iCs/>
          <w:noProof/>
          <w:color w:val="000000" w:themeColor="text1"/>
          <w:sz w:val="18"/>
          <w:szCs w:val="18"/>
        </w:rPr>
        <w:t>此题答案在附页</w:t>
      </w:r>
    </w:p>
    <w:p w14:paraId="386F0466" w14:textId="77777777" w:rsidR="00B43893" w:rsidRPr="002442A7" w:rsidRDefault="00B43893">
      <w:pPr>
        <w:spacing w:line="0" w:lineRule="atLeast"/>
        <w:rPr>
          <w:rFonts w:ascii="等线" w:hAnsi="等线"/>
          <w:color w:val="000000" w:themeColor="text1"/>
          <w:szCs w:val="21"/>
        </w:rPr>
      </w:pPr>
      <w:r w:rsidRPr="002442A7">
        <w:rPr>
          <w:rFonts w:ascii="等线" w:hAnsi="等线" w:hint="eastAsia"/>
          <w:color w:val="000000" w:themeColor="text1"/>
          <w:szCs w:val="21"/>
        </w:rPr>
        <w:t xml:space="preserve">                                                 </w:t>
      </w:r>
    </w:p>
    <w:p w14:paraId="16089C84" w14:textId="77777777" w:rsidR="00B43893" w:rsidRPr="002442A7" w:rsidRDefault="00B43893">
      <w:pPr>
        <w:spacing w:line="0" w:lineRule="atLeast"/>
        <w:rPr>
          <w:rFonts w:ascii="等线" w:hAnsi="等线"/>
          <w:color w:val="000000" w:themeColor="text1"/>
          <w:szCs w:val="21"/>
        </w:rPr>
      </w:pPr>
    </w:p>
    <w:p w14:paraId="63693729" w14:textId="77777777" w:rsidR="00B43893" w:rsidRPr="002442A7" w:rsidRDefault="00B43893">
      <w:pPr>
        <w:spacing w:line="0" w:lineRule="atLeast"/>
        <w:rPr>
          <w:rFonts w:ascii="等线" w:hAnsi="等线"/>
          <w:color w:val="000000" w:themeColor="text1"/>
          <w:szCs w:val="21"/>
        </w:rPr>
      </w:pPr>
    </w:p>
    <w:p w14:paraId="56761D79" w14:textId="77777777" w:rsidR="00B43893" w:rsidRPr="002442A7" w:rsidRDefault="00B43893">
      <w:pPr>
        <w:spacing w:line="0" w:lineRule="atLeast"/>
        <w:rPr>
          <w:rFonts w:ascii="等线" w:hAnsi="等线"/>
          <w:color w:val="000000" w:themeColor="text1"/>
          <w:szCs w:val="21"/>
        </w:rPr>
      </w:pPr>
    </w:p>
    <w:p w14:paraId="0C559549" w14:textId="77777777" w:rsidR="00B43893" w:rsidRPr="002442A7" w:rsidRDefault="00B43893">
      <w:pPr>
        <w:spacing w:line="0" w:lineRule="atLeast"/>
        <w:rPr>
          <w:rFonts w:ascii="等线" w:hAnsi="等线"/>
          <w:color w:val="000000" w:themeColor="text1"/>
          <w:szCs w:val="21"/>
        </w:rPr>
      </w:pPr>
    </w:p>
    <w:p w14:paraId="4A4CBB54" w14:textId="77777777" w:rsidR="00B43893" w:rsidRPr="002442A7" w:rsidRDefault="00B43893">
      <w:pPr>
        <w:spacing w:line="0" w:lineRule="atLeast"/>
        <w:rPr>
          <w:rFonts w:ascii="等线" w:hAnsi="等线"/>
          <w:color w:val="000000" w:themeColor="text1"/>
          <w:szCs w:val="21"/>
        </w:rPr>
      </w:pPr>
    </w:p>
    <w:p w14:paraId="6C4CE26C" w14:textId="77777777" w:rsidR="00B43893" w:rsidRPr="002442A7" w:rsidRDefault="00B43893">
      <w:pPr>
        <w:spacing w:line="0" w:lineRule="atLeast"/>
        <w:rPr>
          <w:rFonts w:ascii="等线" w:hAnsi="等线"/>
          <w:color w:val="000000" w:themeColor="text1"/>
          <w:szCs w:val="21"/>
        </w:rPr>
      </w:pPr>
    </w:p>
    <w:p w14:paraId="7F2CEC64" w14:textId="00B17FA5" w:rsidR="00B43893" w:rsidRPr="002442A7" w:rsidRDefault="00B43893">
      <w:pPr>
        <w:spacing w:line="0" w:lineRule="atLeast"/>
        <w:rPr>
          <w:rFonts w:ascii="等线" w:hAnsi="等线"/>
          <w:color w:val="000000" w:themeColor="text1"/>
          <w:szCs w:val="21"/>
        </w:rPr>
      </w:pPr>
    </w:p>
    <w:p w14:paraId="7975B262" w14:textId="77777777" w:rsidR="00B43893" w:rsidRPr="002442A7" w:rsidRDefault="00122DC4">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61312" behindDoc="1" locked="0" layoutInCell="1" allowOverlap="1" wp14:anchorId="0E20AB5D" wp14:editId="5C9F541F">
            <wp:simplePos x="0" y="0"/>
            <wp:positionH relativeFrom="column">
              <wp:posOffset>5494655</wp:posOffset>
            </wp:positionH>
            <wp:positionV relativeFrom="paragraph">
              <wp:posOffset>53340</wp:posOffset>
            </wp:positionV>
            <wp:extent cx="1407160" cy="1396365"/>
            <wp:effectExtent l="0" t="0" r="0" b="0"/>
            <wp:wrapTight wrapText="bothSides">
              <wp:wrapPolygon edited="0">
                <wp:start x="7895" y="295"/>
                <wp:lineTo x="8480" y="5599"/>
                <wp:lineTo x="4386" y="10314"/>
                <wp:lineTo x="585" y="11198"/>
                <wp:lineTo x="877" y="12377"/>
                <wp:lineTo x="15791" y="15029"/>
                <wp:lineTo x="17253" y="19744"/>
                <wp:lineTo x="17253" y="20922"/>
                <wp:lineTo x="18422" y="20922"/>
                <wp:lineTo x="18422" y="19744"/>
                <wp:lineTo x="19884" y="19744"/>
                <wp:lineTo x="19592" y="18270"/>
                <wp:lineTo x="16960" y="15029"/>
                <wp:lineTo x="20177" y="13261"/>
                <wp:lineTo x="20469" y="12082"/>
                <wp:lineTo x="17545" y="10314"/>
                <wp:lineTo x="17838" y="9135"/>
                <wp:lineTo x="15206" y="6483"/>
                <wp:lineTo x="12866" y="5599"/>
                <wp:lineTo x="9357" y="295"/>
                <wp:lineTo x="7895" y="295"/>
              </wp:wrapPolygon>
            </wp:wrapTight>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12">
                      <a:grayscl/>
                      <a:extLst>
                        <a:ext uri="{28A0092B-C50C-407E-A947-70E740481C1C}">
                          <a14:useLocalDpi xmlns:a14="http://schemas.microsoft.com/office/drawing/2010/main" val="0"/>
                        </a:ext>
                      </a:extLst>
                    </a:blip>
                    <a:srcRect/>
                    <a:stretch>
                      <a:fillRect/>
                    </a:stretch>
                  </pic:blipFill>
                  <pic:spPr bwMode="auto">
                    <a:xfrm>
                      <a:off x="0" y="0"/>
                      <a:ext cx="1407160" cy="1396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955C2" w14:textId="7E619CF7" w:rsidR="00B43893" w:rsidRPr="002442A7" w:rsidRDefault="007236A7" w:rsidP="007236A7">
      <w:pPr>
        <w:spacing w:line="0" w:lineRule="atLeast"/>
        <w:rPr>
          <w:rFonts w:ascii="等线" w:hAnsi="等线"/>
          <w:color w:val="000000" w:themeColor="text1"/>
          <w:szCs w:val="21"/>
        </w:rPr>
      </w:pPr>
      <w:r>
        <w:rPr>
          <w:rFonts w:ascii="等线" w:hAnsi="等线" w:hint="eastAsia"/>
          <w:color w:val="000000" w:themeColor="text1"/>
          <w:szCs w:val="21"/>
        </w:rPr>
        <w:t>5</w:t>
      </w:r>
      <w:r>
        <w:rPr>
          <w:rFonts w:ascii="等线" w:hAnsi="等线"/>
          <w:color w:val="000000" w:themeColor="text1"/>
          <w:szCs w:val="21"/>
        </w:rPr>
        <w:t>5.</w:t>
      </w:r>
      <w:r w:rsidR="00B43893" w:rsidRPr="002442A7">
        <w:rPr>
          <w:rFonts w:ascii="等线" w:hAnsi="等线" w:hint="eastAsia"/>
          <w:color w:val="000000" w:themeColor="text1"/>
          <w:szCs w:val="21"/>
        </w:rPr>
        <w:t>D为等腰</w:t>
      </w:r>
      <w:r>
        <w:rPr>
          <w:rFonts w:ascii="等线" w:hAnsi="等线"/>
          <w:color w:val="000000" w:themeColor="text1"/>
          <w:szCs w:val="21"/>
        </w:rPr>
        <w:t>R</w:t>
      </w:r>
      <w:r>
        <w:rPr>
          <w:rFonts w:ascii="等线" w:hAnsi="等线" w:hint="eastAsia"/>
          <w:color w:val="000000" w:themeColor="text1"/>
          <w:szCs w:val="21"/>
        </w:rPr>
        <w:t>t</w:t>
      </w:r>
      <w:r>
        <w:rPr>
          <w:rFonts w:ascii="等线" w:hAnsi="等线" w:hint="eastAsia"/>
          <w:bCs/>
          <w:color w:val="000000" w:themeColor="text1"/>
          <w:szCs w:val="21"/>
        </w:rPr>
        <w:t>△A</w:t>
      </w:r>
      <w:r>
        <w:rPr>
          <w:rFonts w:ascii="等线" w:hAnsi="等线"/>
          <w:bCs/>
          <w:color w:val="000000" w:themeColor="text1"/>
          <w:szCs w:val="21"/>
        </w:rPr>
        <w:t>BC</w:t>
      </w:r>
      <w:r w:rsidR="00B43893" w:rsidRPr="002442A7">
        <w:rPr>
          <w:rFonts w:ascii="等线" w:hAnsi="等线" w:hint="eastAsia"/>
          <w:color w:val="000000" w:themeColor="text1"/>
          <w:szCs w:val="21"/>
        </w:rPr>
        <w:t>斜边AB的中点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DM⊥DN,DM,DN分别交BC,CA于点E,F</w:t>
      </w:r>
      <w:r w:rsidR="00EC7155">
        <w:rPr>
          <w:rFonts w:ascii="等线" w:hAnsi="等线" w:hint="eastAsia"/>
          <w:color w:val="000000" w:themeColor="text1"/>
          <w:szCs w:val="21"/>
        </w:rPr>
        <w:t>.</w:t>
      </w:r>
      <w:r>
        <w:rPr>
          <w:rFonts w:ascii="等线" w:hAnsi="等线"/>
          <w:color w:val="000000" w:themeColor="text1"/>
          <w:szCs w:val="21"/>
        </w:rPr>
        <w:t xml:space="preserve"> </w:t>
      </w:r>
      <w:r w:rsidRPr="007236A7">
        <w:rPr>
          <w:rFonts w:ascii="等线" w:hAnsi="等线"/>
          <w:i/>
          <w:iCs/>
          <w:color w:val="000000" w:themeColor="text1"/>
          <w:sz w:val="18"/>
          <w:szCs w:val="18"/>
        </w:rPr>
        <w:t>//</w:t>
      </w:r>
      <w:r w:rsidRPr="007236A7">
        <w:rPr>
          <w:rFonts w:ascii="等线" w:hAnsi="等线" w:hint="eastAsia"/>
          <w:i/>
          <w:iCs/>
          <w:color w:val="000000" w:themeColor="text1"/>
          <w:sz w:val="18"/>
          <w:szCs w:val="18"/>
        </w:rPr>
        <w:t>此题答案在附页</w:t>
      </w:r>
    </w:p>
    <w:p w14:paraId="1F6BCC92" w14:textId="1DB5A59E" w:rsidR="00B43893" w:rsidRPr="002442A7" w:rsidRDefault="007236A7" w:rsidP="007236A7">
      <w:pPr>
        <w:spacing w:line="0" w:lineRule="atLeast"/>
        <w:ind w:firstLineChars="100" w:firstLine="210"/>
        <w:rPr>
          <w:rFonts w:ascii="等线" w:hAnsi="等线"/>
          <w:color w:val="000000" w:themeColor="text1"/>
          <w:szCs w:val="21"/>
        </w:rPr>
      </w:pPr>
      <w:r>
        <w:rPr>
          <w:rFonts w:ascii="等线" w:hAnsi="等线"/>
          <w:color w:val="000000" w:themeColor="text1"/>
          <w:szCs w:val="21"/>
        </w:rPr>
        <w:t>(1)</w:t>
      </w:r>
      <w:r>
        <w:rPr>
          <w:rFonts w:ascii="等线" w:hAnsi="等线" w:hint="eastAsia"/>
          <w:color w:val="000000" w:themeColor="text1"/>
          <w:szCs w:val="21"/>
        </w:rPr>
        <w:t>当∠</w:t>
      </w:r>
      <w:r>
        <w:rPr>
          <w:rFonts w:ascii="等线" w:hAnsi="等线"/>
          <w:color w:val="000000" w:themeColor="text1"/>
          <w:szCs w:val="21"/>
        </w:rPr>
        <w:t>MDN</w:t>
      </w:r>
      <w:r w:rsidR="00B43893" w:rsidRPr="002442A7">
        <w:rPr>
          <w:rFonts w:ascii="等线" w:hAnsi="等线" w:hint="eastAsia"/>
          <w:color w:val="000000" w:themeColor="text1"/>
          <w:szCs w:val="21"/>
        </w:rPr>
        <w:t>绕点D转动时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求证DE=DF</w:t>
      </w:r>
      <w:r w:rsidR="00EC7155">
        <w:rPr>
          <w:rFonts w:ascii="等线" w:hAnsi="等线" w:hint="eastAsia"/>
          <w:color w:val="000000" w:themeColor="text1"/>
          <w:szCs w:val="21"/>
        </w:rPr>
        <w:t>.</w:t>
      </w:r>
    </w:p>
    <w:p w14:paraId="0593AF65" w14:textId="22530ACB" w:rsidR="00B43893" w:rsidRPr="002442A7" w:rsidRDefault="007236A7" w:rsidP="007236A7">
      <w:pPr>
        <w:spacing w:line="0" w:lineRule="atLeast"/>
        <w:ind w:firstLineChars="100" w:firstLine="210"/>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若AB=</w:t>
      </w:r>
      <w:r w:rsidR="00547371" w:rsidRPr="002442A7">
        <w:rPr>
          <w:rFonts w:ascii="等线" w:hAnsi="等线" w:hint="eastAsia"/>
          <w:color w:val="000000" w:themeColor="text1"/>
          <w:szCs w:val="21"/>
        </w:rPr>
        <w:t>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求四边形DECF的面积</w:t>
      </w:r>
      <w:r w:rsidR="00EC7155">
        <w:rPr>
          <w:rFonts w:ascii="等线" w:hAnsi="等线" w:hint="eastAsia"/>
          <w:color w:val="000000" w:themeColor="text1"/>
          <w:szCs w:val="21"/>
        </w:rPr>
        <w:t>.</w:t>
      </w:r>
    </w:p>
    <w:p w14:paraId="0DBC6B91" w14:textId="77777777" w:rsidR="00B43893" w:rsidRPr="002442A7" w:rsidRDefault="00B43893" w:rsidP="007236A7">
      <w:pPr>
        <w:spacing w:line="0" w:lineRule="atLeast"/>
        <w:rPr>
          <w:rFonts w:ascii="等线" w:hAnsi="等线"/>
          <w:color w:val="000000" w:themeColor="text1"/>
          <w:szCs w:val="21"/>
        </w:rPr>
      </w:pPr>
    </w:p>
    <w:p w14:paraId="15B2B400" w14:textId="77777777" w:rsidR="00B43893" w:rsidRPr="002442A7" w:rsidRDefault="00B43893" w:rsidP="007236A7">
      <w:pPr>
        <w:spacing w:line="0" w:lineRule="atLeast"/>
        <w:rPr>
          <w:rFonts w:ascii="等线" w:hAnsi="等线" w:cs="宋体"/>
          <w:color w:val="000000" w:themeColor="text1"/>
          <w:szCs w:val="21"/>
        </w:rPr>
      </w:pPr>
    </w:p>
    <w:p w14:paraId="03B02C89" w14:textId="77777777" w:rsidR="00B43893" w:rsidRPr="002442A7" w:rsidRDefault="00B43893">
      <w:pPr>
        <w:spacing w:line="0" w:lineRule="atLeast"/>
        <w:ind w:left="315" w:hangingChars="150" w:hanging="315"/>
        <w:rPr>
          <w:rFonts w:ascii="等线" w:hAnsi="等线" w:cs="宋体"/>
          <w:color w:val="000000" w:themeColor="text1"/>
          <w:szCs w:val="21"/>
        </w:rPr>
      </w:pPr>
    </w:p>
    <w:p w14:paraId="18A930A8" w14:textId="77777777" w:rsidR="00B43893" w:rsidRPr="002442A7" w:rsidRDefault="00B43893">
      <w:pPr>
        <w:spacing w:line="0" w:lineRule="atLeast"/>
        <w:ind w:left="315" w:hangingChars="150" w:hanging="315"/>
        <w:rPr>
          <w:rFonts w:ascii="等线" w:hAnsi="等线" w:cs="宋体"/>
          <w:color w:val="000000" w:themeColor="text1"/>
          <w:szCs w:val="21"/>
        </w:rPr>
      </w:pPr>
    </w:p>
    <w:p w14:paraId="2DBC48F1" w14:textId="77777777" w:rsidR="00B43893" w:rsidRPr="002442A7" w:rsidRDefault="00B43893">
      <w:pPr>
        <w:spacing w:line="0" w:lineRule="atLeast"/>
        <w:ind w:left="315" w:hangingChars="150" w:hanging="315"/>
        <w:rPr>
          <w:rFonts w:ascii="等线" w:hAnsi="等线" w:cs="宋体"/>
          <w:color w:val="000000" w:themeColor="text1"/>
          <w:szCs w:val="21"/>
        </w:rPr>
      </w:pPr>
    </w:p>
    <w:p w14:paraId="2B4709F6" w14:textId="77777777" w:rsidR="00B43893" w:rsidRPr="002442A7" w:rsidRDefault="00B43893">
      <w:pPr>
        <w:spacing w:line="0" w:lineRule="atLeast"/>
        <w:ind w:left="315" w:hangingChars="150" w:hanging="315"/>
        <w:rPr>
          <w:rFonts w:ascii="等线" w:hAnsi="等线" w:cs="宋体"/>
          <w:color w:val="000000" w:themeColor="text1"/>
          <w:szCs w:val="21"/>
        </w:rPr>
      </w:pPr>
    </w:p>
    <w:p w14:paraId="5F55F5FC" w14:textId="77777777" w:rsidR="00B43893" w:rsidRPr="002442A7" w:rsidRDefault="00B43893">
      <w:pPr>
        <w:spacing w:line="0" w:lineRule="atLeast"/>
        <w:ind w:left="315" w:hangingChars="150" w:hanging="315"/>
        <w:rPr>
          <w:rFonts w:ascii="等线" w:hAnsi="等线" w:cs="宋体"/>
          <w:color w:val="000000" w:themeColor="text1"/>
          <w:szCs w:val="21"/>
        </w:rPr>
      </w:pPr>
    </w:p>
    <w:p w14:paraId="7FCAB9A8" w14:textId="3AD10010" w:rsidR="00B43893" w:rsidRPr="00095EE4" w:rsidRDefault="007236A7" w:rsidP="007B4C61">
      <w:pPr>
        <w:spacing w:line="0" w:lineRule="atLeast"/>
        <w:ind w:left="210" w:hangingChars="100" w:hanging="210"/>
        <w:rPr>
          <w:rFonts w:ascii="等线" w:hAnsi="等线"/>
          <w:i/>
          <w:iCs/>
          <w:color w:val="000000" w:themeColor="text1"/>
          <w:sz w:val="18"/>
          <w:szCs w:val="18"/>
        </w:rPr>
      </w:pPr>
      <w:r>
        <w:rPr>
          <w:rFonts w:ascii="等线" w:hAnsi="等线" w:cs="宋体" w:hint="eastAsia"/>
          <w:color w:val="000000" w:themeColor="text1"/>
          <w:szCs w:val="21"/>
        </w:rPr>
        <w:t>5</w:t>
      </w:r>
      <w:r>
        <w:rPr>
          <w:rFonts w:ascii="等线" w:hAnsi="等线" w:cs="宋体"/>
          <w:color w:val="000000" w:themeColor="text1"/>
          <w:szCs w:val="21"/>
        </w:rPr>
        <w:t>6.</w:t>
      </w:r>
      <w:r w:rsidR="00B43893" w:rsidRPr="002442A7">
        <w:rPr>
          <w:rFonts w:ascii="等线" w:hAnsi="等线" w:cs="宋体" w:hint="eastAsia"/>
          <w:color w:val="000000" w:themeColor="text1"/>
          <w:szCs w:val="21"/>
        </w:rPr>
        <w:t>已知四边形</w:t>
      </w:r>
      <w:r>
        <w:rPr>
          <w:rFonts w:ascii="等线" w:hAnsi="等线" w:cs="宋体" w:hint="eastAsia"/>
          <w:color w:val="000000" w:themeColor="text1"/>
          <w:szCs w:val="21"/>
        </w:rPr>
        <w:t>A</w:t>
      </w:r>
      <w:r>
        <w:rPr>
          <w:rFonts w:ascii="等线" w:hAnsi="等线" w:cs="宋体"/>
          <w:color w:val="000000" w:themeColor="text1"/>
          <w:szCs w:val="21"/>
        </w:rPr>
        <w:t>BCD</w:t>
      </w:r>
      <w:r w:rsidR="00B43893" w:rsidRPr="002442A7">
        <w:rPr>
          <w:rFonts w:ascii="等线" w:hAnsi="等线" w:cs="宋体" w:hint="eastAsia"/>
          <w:color w:val="000000" w:themeColor="text1"/>
          <w:szCs w:val="21"/>
        </w:rPr>
        <w:t>中</w:t>
      </w:r>
      <w:r w:rsidR="00EC7155">
        <w:rPr>
          <w:rFonts w:ascii="等线" w:hAnsi="等线" w:cs="宋体" w:hint="eastAsia"/>
          <w:color w:val="000000" w:themeColor="text1"/>
          <w:szCs w:val="21"/>
        </w:rPr>
        <w:t>,</w:t>
      </w:r>
      <w:r>
        <w:rPr>
          <w:rFonts w:ascii="等线" w:hAnsi="等线" w:cs="宋体" w:hint="eastAsia"/>
          <w:color w:val="000000" w:themeColor="text1"/>
          <w:szCs w:val="21"/>
        </w:rPr>
        <w:t xml:space="preserve"> </w:t>
      </w:r>
      <w:r w:rsidRPr="007236A7">
        <w:rPr>
          <w:rFonts w:ascii="等线" w:hAnsi="等线" w:cs="宋体" w:hint="eastAsia"/>
          <w:color w:val="000000" w:themeColor="text1"/>
          <w:szCs w:val="21"/>
        </w:rPr>
        <w:t>AB⊥AD</w:t>
      </w:r>
      <w:r w:rsidRPr="007236A7">
        <w:rPr>
          <w:rFonts w:ascii="等线" w:hAnsi="等线" w:cs="宋体"/>
          <w:color w:val="000000" w:themeColor="text1"/>
          <w:szCs w:val="21"/>
        </w:rPr>
        <w:t>,BC</w:t>
      </w:r>
      <w:r w:rsidRPr="007236A7">
        <w:rPr>
          <w:rFonts w:ascii="等线" w:hAnsi="等线" w:cs="宋体" w:hint="eastAsia"/>
          <w:color w:val="000000" w:themeColor="text1"/>
          <w:szCs w:val="21"/>
        </w:rPr>
        <w:t>⊥</w:t>
      </w:r>
      <w:r w:rsidRPr="007236A7">
        <w:rPr>
          <w:rFonts w:ascii="等线" w:hAnsi="等线" w:cs="宋体"/>
          <w:color w:val="000000" w:themeColor="text1"/>
          <w:szCs w:val="21"/>
        </w:rPr>
        <w:t>CD,AB=BC,</w:t>
      </w:r>
      <w:r w:rsidRPr="007236A7">
        <w:rPr>
          <w:rFonts w:ascii="等线" w:hAnsi="等线" w:cs="宋体" w:hint="eastAsia"/>
          <w:color w:val="000000" w:themeColor="text1"/>
          <w:szCs w:val="21"/>
        </w:rPr>
        <w:t>∠</w:t>
      </w:r>
      <w:r w:rsidRPr="007236A7">
        <w:rPr>
          <w:rFonts w:ascii="等线" w:hAnsi="等线" w:cs="宋体"/>
          <w:color w:val="000000" w:themeColor="text1"/>
          <w:szCs w:val="21"/>
        </w:rPr>
        <w:t>ABC=120</w:t>
      </w:r>
      <w:r>
        <w:rPr>
          <w:rFonts w:ascii="MS Gothic" w:eastAsiaTheme="minorEastAsia" w:hAnsi="MS Gothic" w:cs="MS Gothic" w:hint="eastAsia"/>
          <w:color w:val="000000" w:themeColor="text1"/>
          <w:szCs w:val="21"/>
        </w:rPr>
        <w:t>°</w:t>
      </w:r>
      <w:r w:rsidRPr="007236A7">
        <w:rPr>
          <w:rFonts w:ascii="等线" w:hAnsi="等线" w:cs="宋体"/>
          <w:color w:val="000000" w:themeColor="text1"/>
          <w:szCs w:val="21"/>
        </w:rPr>
        <w:t>,</w:t>
      </w:r>
      <w:r w:rsidRPr="007236A7">
        <w:rPr>
          <w:rFonts w:ascii="等线" w:hAnsi="等线" w:cs="宋体" w:hint="eastAsia"/>
          <w:color w:val="000000" w:themeColor="text1"/>
          <w:szCs w:val="21"/>
        </w:rPr>
        <w:t>∠</w:t>
      </w:r>
      <w:r w:rsidRPr="007236A7">
        <w:rPr>
          <w:rFonts w:ascii="等线" w:hAnsi="等线" w:cs="宋体"/>
          <w:color w:val="000000" w:themeColor="text1"/>
          <w:szCs w:val="21"/>
        </w:rPr>
        <w:t>MBN=60</w:t>
      </w:r>
      <w:r>
        <w:rPr>
          <w:rFonts w:asciiTheme="minorEastAsia" w:eastAsiaTheme="minorEastAsia" w:hAnsiTheme="minorEastAsia" w:cs="MS Gothic" w:hint="eastAsia"/>
          <w:color w:val="000000" w:themeColor="text1"/>
          <w:szCs w:val="21"/>
        </w:rPr>
        <w:t>°</w:t>
      </w:r>
      <w:r w:rsidRPr="007236A7">
        <w:rPr>
          <w:rFonts w:ascii="等线" w:hAnsi="等线" w:cs="宋体"/>
          <w:color w:val="000000" w:themeColor="text1"/>
          <w:szCs w:val="21"/>
        </w:rPr>
        <w:t>,</w:t>
      </w:r>
      <w:r w:rsidRPr="007236A7">
        <w:rPr>
          <w:rFonts w:ascii="等线" w:hAnsi="等线" w:cs="宋体" w:hint="eastAsia"/>
          <w:color w:val="000000" w:themeColor="text1"/>
          <w:szCs w:val="21"/>
        </w:rPr>
        <w:t>∠</w:t>
      </w:r>
      <w:r w:rsidRPr="007236A7">
        <w:rPr>
          <w:rFonts w:ascii="等线" w:hAnsi="等线" w:cs="宋体"/>
          <w:color w:val="000000" w:themeColor="text1"/>
          <w:szCs w:val="21"/>
        </w:rPr>
        <w:t>MBN</w:t>
      </w:r>
      <w:r w:rsidR="00B43893" w:rsidRPr="002442A7">
        <w:rPr>
          <w:rFonts w:ascii="等线" w:hAnsi="等线" w:cs="宋体" w:hint="eastAsia"/>
          <w:color w:val="000000" w:themeColor="text1"/>
          <w:szCs w:val="21"/>
        </w:rPr>
        <w:t>绕</w:t>
      </w:r>
      <m:oMath>
        <m:r>
          <w:rPr>
            <w:rFonts w:ascii="Cambria Math" w:hAnsi="Cambria Math"/>
            <w:color w:val="000000" w:themeColor="text1"/>
            <w:szCs w:val="21"/>
          </w:rPr>
          <m:t>B</m:t>
        </m:r>
      </m:oMath>
      <w:r w:rsidR="00B43893" w:rsidRPr="002442A7">
        <w:rPr>
          <w:rFonts w:ascii="等线" w:hAnsi="等线" w:cs="宋体" w:hint="eastAsia"/>
          <w:color w:val="000000" w:themeColor="text1"/>
          <w:szCs w:val="21"/>
        </w:rPr>
        <w:t>点旋转</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它的两边分别交</w:t>
      </w:r>
      <w:r>
        <w:rPr>
          <w:rFonts w:ascii="等线" w:hAnsi="等线" w:cs="宋体" w:hint="eastAsia"/>
          <w:color w:val="000000" w:themeColor="text1"/>
          <w:szCs w:val="21"/>
        </w:rPr>
        <w:t>A</w:t>
      </w:r>
      <w:r>
        <w:rPr>
          <w:rFonts w:ascii="等线" w:hAnsi="等线" w:cs="宋体"/>
          <w:color w:val="000000" w:themeColor="text1"/>
          <w:szCs w:val="21"/>
        </w:rPr>
        <w:t>D,DC</w:t>
      </w:r>
      <w:r w:rsidR="007B4C61">
        <w:rPr>
          <w:rFonts w:ascii="等线" w:hAnsi="等线" w:cs="宋体" w:hint="eastAsia"/>
          <w:color w:val="000000" w:themeColor="text1"/>
          <w:szCs w:val="21"/>
        </w:rPr>
        <w:t>(</w:t>
      </w:r>
      <w:r w:rsidR="00B43893" w:rsidRPr="002442A7">
        <w:rPr>
          <w:rFonts w:ascii="等线" w:hAnsi="等线" w:cs="宋体" w:hint="eastAsia"/>
          <w:color w:val="000000" w:themeColor="text1"/>
          <w:szCs w:val="21"/>
        </w:rPr>
        <w:t>或它们的延长线</w:t>
      </w:r>
      <w:r w:rsidR="007B4C61">
        <w:rPr>
          <w:rFonts w:ascii="等线" w:hAnsi="等线" w:cs="宋体" w:hint="eastAsia"/>
          <w:color w:val="000000" w:themeColor="text1"/>
          <w:szCs w:val="21"/>
        </w:rPr>
        <w:t>)</w:t>
      </w:r>
      <w:r w:rsidR="00B43893" w:rsidRPr="002442A7">
        <w:rPr>
          <w:rFonts w:ascii="等线" w:hAnsi="等线" w:cs="宋体" w:hint="eastAsia"/>
          <w:color w:val="000000" w:themeColor="text1"/>
          <w:szCs w:val="21"/>
        </w:rPr>
        <w:t>于</w:t>
      </w:r>
      <w:r>
        <w:rPr>
          <w:rFonts w:ascii="等线" w:hAnsi="等线" w:cs="宋体" w:hint="eastAsia"/>
          <w:color w:val="000000" w:themeColor="text1"/>
          <w:szCs w:val="21"/>
        </w:rPr>
        <w:t>E</w:t>
      </w:r>
      <w:r>
        <w:rPr>
          <w:rFonts w:ascii="等线" w:hAnsi="等线" w:cs="宋体"/>
          <w:color w:val="000000" w:themeColor="text1"/>
          <w:szCs w:val="21"/>
        </w:rPr>
        <w:t>,F</w:t>
      </w:r>
      <w:r w:rsidR="00095EE4">
        <w:rPr>
          <w:rFonts w:ascii="等线" w:hAnsi="等线" w:cs="宋体"/>
          <w:color w:val="000000" w:themeColor="text1"/>
          <w:szCs w:val="21"/>
        </w:rPr>
        <w:t xml:space="preserve"> </w:t>
      </w:r>
      <w:r w:rsidR="00095EE4" w:rsidRPr="00095EE4">
        <w:rPr>
          <w:rFonts w:ascii="等线" w:hAnsi="等线" w:cs="宋体"/>
          <w:i/>
          <w:iCs/>
          <w:color w:val="000000" w:themeColor="text1"/>
          <w:sz w:val="18"/>
          <w:szCs w:val="18"/>
        </w:rPr>
        <w:t>//</w:t>
      </w:r>
      <w:r w:rsidR="00095EE4" w:rsidRPr="00095EE4">
        <w:rPr>
          <w:rFonts w:ascii="等线" w:hAnsi="等线" w:cs="宋体" w:hint="eastAsia"/>
          <w:i/>
          <w:iCs/>
          <w:color w:val="000000" w:themeColor="text1"/>
          <w:sz w:val="18"/>
          <w:szCs w:val="18"/>
        </w:rPr>
        <w:t>此题答案在附页</w:t>
      </w:r>
    </w:p>
    <w:p w14:paraId="34B6B452" w14:textId="77777777" w:rsidR="00095EE4" w:rsidRPr="00095EE4" w:rsidRDefault="00095EE4" w:rsidP="00095EE4">
      <w:pPr>
        <w:spacing w:line="0" w:lineRule="atLeast"/>
        <w:ind w:leftChars="100" w:left="210"/>
        <w:rPr>
          <w:rFonts w:ascii="等线" w:hAnsi="等线" w:cs="宋体"/>
          <w:color w:val="000000" w:themeColor="text1"/>
          <w:szCs w:val="21"/>
        </w:rPr>
      </w:pPr>
      <w:r w:rsidRPr="00095EE4">
        <w:rPr>
          <w:rFonts w:ascii="等线" w:hAnsi="等线" w:cs="宋体" w:hint="eastAsia"/>
          <w:color w:val="000000" w:themeColor="text1"/>
          <w:szCs w:val="21"/>
        </w:rPr>
        <w:t>当∠MBN绕B点旋转到AE=CF时（如图1）,</w:t>
      </w:r>
      <w:proofErr w:type="gramStart"/>
      <w:r w:rsidRPr="00095EE4">
        <w:rPr>
          <w:rFonts w:ascii="等线" w:hAnsi="等线" w:cs="宋体" w:hint="eastAsia"/>
          <w:color w:val="000000" w:themeColor="text1"/>
          <w:szCs w:val="21"/>
        </w:rPr>
        <w:t>易证</w:t>
      </w:r>
      <w:proofErr w:type="gramEnd"/>
      <w:r w:rsidRPr="00095EE4">
        <w:rPr>
          <w:rFonts w:ascii="等线" w:hAnsi="等线" w:cs="宋体" w:hint="eastAsia"/>
          <w:color w:val="000000" w:themeColor="text1"/>
          <w:szCs w:val="21"/>
        </w:rPr>
        <w:t>AE+CF=EF．</w:t>
      </w:r>
    </w:p>
    <w:p w14:paraId="29D58FF5" w14:textId="3B158323" w:rsidR="00B43893" w:rsidRPr="002442A7" w:rsidRDefault="00095EE4" w:rsidP="00095EE4">
      <w:pPr>
        <w:spacing w:line="0" w:lineRule="atLeast"/>
        <w:ind w:leftChars="100" w:left="210"/>
        <w:rPr>
          <w:rFonts w:ascii="等线" w:hAnsi="等线"/>
          <w:color w:val="000000" w:themeColor="text1"/>
          <w:szCs w:val="21"/>
        </w:rPr>
      </w:pPr>
      <w:r w:rsidRPr="00095EE4">
        <w:rPr>
          <w:rFonts w:ascii="等线" w:hAnsi="等线" w:cs="宋体" w:hint="eastAsia"/>
          <w:color w:val="000000" w:themeColor="text1"/>
          <w:szCs w:val="21"/>
        </w:rPr>
        <w:t>当∠MBN绕B点旋转到AE≠CF时</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在图</w:t>
      </w:r>
      <w:r w:rsidR="00547371" w:rsidRPr="002442A7">
        <w:rPr>
          <w:rFonts w:ascii="等线" w:hAnsi="等线"/>
          <w:color w:val="000000" w:themeColor="text1"/>
          <w:szCs w:val="21"/>
        </w:rPr>
        <w:t>3</w:t>
      </w:r>
      <w:r w:rsidR="00B43893" w:rsidRPr="002442A7">
        <w:rPr>
          <w:rFonts w:ascii="等线" w:hAnsi="等线" w:cs="宋体" w:hint="eastAsia"/>
          <w:color w:val="000000" w:themeColor="text1"/>
          <w:szCs w:val="21"/>
        </w:rPr>
        <w:t>和图</w:t>
      </w:r>
      <w:r w:rsidR="00B43893" w:rsidRPr="002442A7">
        <w:rPr>
          <w:rFonts w:ascii="等线" w:hAnsi="等线"/>
          <w:color w:val="000000" w:themeColor="text1"/>
          <w:szCs w:val="21"/>
        </w:rPr>
        <w:t>3</w:t>
      </w:r>
      <w:r w:rsidR="00B43893" w:rsidRPr="002442A7">
        <w:rPr>
          <w:rFonts w:ascii="等线" w:hAnsi="等线" w:cs="宋体" w:hint="eastAsia"/>
          <w:color w:val="000000" w:themeColor="text1"/>
          <w:szCs w:val="21"/>
        </w:rPr>
        <w:t>这两种情况下</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上述结论是否成立？若成立</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请给予证明；若不成立</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线段</w:t>
      </w:r>
      <w:r>
        <w:rPr>
          <w:rFonts w:ascii="等线" w:hAnsi="等线" w:cs="宋体"/>
          <w:color w:val="000000" w:themeColor="text1"/>
          <w:szCs w:val="21"/>
        </w:rPr>
        <w:t>AE,CF,EF</w:t>
      </w:r>
      <w:r w:rsidR="00B43893" w:rsidRPr="002442A7">
        <w:rPr>
          <w:rFonts w:ascii="等线" w:hAnsi="等线" w:cs="宋体" w:hint="eastAsia"/>
          <w:color w:val="000000" w:themeColor="text1"/>
          <w:szCs w:val="21"/>
        </w:rPr>
        <w:t>又有怎样的数量关系？请写出你的猜想</w:t>
      </w:r>
      <w:r w:rsidR="00EC7155">
        <w:rPr>
          <w:rFonts w:ascii="等线" w:hAnsi="等线" w:cs="宋体" w:hint="eastAsia"/>
          <w:color w:val="000000" w:themeColor="text1"/>
          <w:szCs w:val="21"/>
        </w:rPr>
        <w:t>,</w:t>
      </w:r>
      <w:r w:rsidR="00B43893" w:rsidRPr="002442A7">
        <w:rPr>
          <w:rFonts w:ascii="等线" w:hAnsi="等线" w:cs="宋体" w:hint="eastAsia"/>
          <w:color w:val="000000" w:themeColor="text1"/>
          <w:szCs w:val="21"/>
        </w:rPr>
        <w:t>不需证明．</w:t>
      </w:r>
    </w:p>
    <w:p w14:paraId="01007516" w14:textId="3FE460BD" w:rsidR="00B43893" w:rsidRPr="002442A7" w:rsidRDefault="00095EE4">
      <w:pPr>
        <w:spacing w:line="0" w:lineRule="atLeast"/>
        <w:rPr>
          <w:rFonts w:ascii="等线" w:hAnsi="等线"/>
          <w:color w:val="000000" w:themeColor="text1"/>
          <w:szCs w:val="21"/>
        </w:rPr>
      </w:pPr>
      <w:r w:rsidRPr="002442A7">
        <w:rPr>
          <w:rFonts w:ascii="等线" w:hAnsi="等线" w:hint="eastAsia"/>
          <w:noProof/>
          <w:color w:val="000000" w:themeColor="text1"/>
          <w:szCs w:val="21"/>
        </w:rPr>
        <mc:AlternateContent>
          <mc:Choice Requires="wpg">
            <w:drawing>
              <wp:anchor distT="0" distB="0" distL="114300" distR="114300" simplePos="0" relativeHeight="251663360" behindDoc="0" locked="0" layoutInCell="1" allowOverlap="1" wp14:anchorId="1043711E" wp14:editId="5BEB7851">
                <wp:simplePos x="0" y="0"/>
                <wp:positionH relativeFrom="margin">
                  <wp:posOffset>2692710</wp:posOffset>
                </wp:positionH>
                <wp:positionV relativeFrom="paragraph">
                  <wp:posOffset>26266</wp:posOffset>
                </wp:positionV>
                <wp:extent cx="4113740" cy="1547015"/>
                <wp:effectExtent l="0" t="0" r="1270" b="0"/>
                <wp:wrapNone/>
                <wp:docPr id="540"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3740" cy="1547015"/>
                          <a:chOff x="0" y="0"/>
                          <a:chExt cx="7145" cy="2345"/>
                        </a:xfrm>
                      </wpg:grpSpPr>
                      <wps:wsp>
                        <wps:cNvPr id="541" name="Text Box 390"/>
                        <wps:cNvSpPr txBox="1">
                          <a:spLocks noChangeArrowheads="1"/>
                        </wps:cNvSpPr>
                        <wps:spPr bwMode="auto">
                          <a:xfrm>
                            <a:off x="642" y="1709"/>
                            <a:ext cx="153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AEFAF" w14:textId="42EC1609" w:rsidR="005E791B" w:rsidRPr="00095EE4" w:rsidRDefault="005E791B">
                              <w:pPr>
                                <w:rPr>
                                  <w:rFonts w:ascii="等线" w:hAnsi="等线"/>
                                </w:rPr>
                              </w:pPr>
                              <w:r w:rsidRPr="00095EE4">
                                <w:rPr>
                                  <w:rFonts w:ascii="等线" w:hAnsi="等线" w:cs="宋体" w:hint="eastAsia"/>
                                </w:rPr>
                                <w:t>图</w:t>
                              </w:r>
                              <w:r w:rsidRPr="00095EE4">
                                <w:rPr>
                                  <w:rFonts w:ascii="等线" w:hAnsi="等线"/>
                                </w:rPr>
                                <w:t>1</w:t>
                              </w:r>
                            </w:p>
                          </w:txbxContent>
                        </wps:txbx>
                        <wps:bodyPr rot="0" vert="horz" wrap="square" lIns="0" tIns="0" rIns="0" bIns="0" anchor="t" anchorCtr="0" upright="1">
                          <a:noAutofit/>
                        </wps:bodyPr>
                      </wps:wsp>
                      <wpg:grpSp>
                        <wpg:cNvPr id="555" name="Group 391"/>
                        <wpg:cNvGrpSpPr>
                          <a:grpSpLocks/>
                        </wpg:cNvGrpSpPr>
                        <wpg:grpSpPr bwMode="auto">
                          <a:xfrm>
                            <a:off x="0" y="0"/>
                            <a:ext cx="1782" cy="1832"/>
                            <a:chOff x="0" y="0"/>
                            <a:chExt cx="1793" cy="1844"/>
                          </a:xfrm>
                        </wpg:grpSpPr>
                        <wpg:grpSp>
                          <wpg:cNvPr id="556" name="Group 392"/>
                          <wpg:cNvGrpSpPr>
                            <a:grpSpLocks/>
                          </wpg:cNvGrpSpPr>
                          <wpg:grpSpPr bwMode="auto">
                            <a:xfrm>
                              <a:off x="205" y="182"/>
                              <a:ext cx="1558" cy="1593"/>
                              <a:chOff x="0" y="0"/>
                              <a:chExt cx="2241" cy="2292"/>
                            </a:xfrm>
                          </wpg:grpSpPr>
                          <wps:wsp>
                            <wps:cNvPr id="557" name="Line 393"/>
                            <wps:cNvCnPr>
                              <a:cxnSpLocks noChangeShapeType="1"/>
                            </wps:cNvCnPr>
                            <wps:spPr bwMode="auto">
                              <a:xfrm>
                                <a:off x="65" y="628"/>
                                <a:ext cx="0"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Line 394"/>
                            <wps:cNvCnPr>
                              <a:cxnSpLocks noChangeShapeType="1"/>
                            </wps:cNvCnPr>
                            <wps:spPr bwMode="auto">
                              <a:xfrm>
                                <a:off x="65" y="1656"/>
                                <a:ext cx="177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 name="未知"/>
                            <wps:cNvSpPr>
                              <a:spLocks/>
                            </wps:cNvSpPr>
                            <wps:spPr bwMode="auto">
                              <a:xfrm rot="9037725">
                                <a:off x="871" y="144"/>
                                <a:ext cx="113" cy="113"/>
                              </a:xfrm>
                              <a:custGeom>
                                <a:avLst/>
                                <a:gdLst>
                                  <a:gd name="T0" fmla="*/ 0 w 420"/>
                                  <a:gd name="T1" fmla="*/ 0 h 427"/>
                                  <a:gd name="T2" fmla="*/ 420 w 420"/>
                                  <a:gd name="T3" fmla="*/ 0 h 427"/>
                                  <a:gd name="T4" fmla="*/ 420 w 420"/>
                                  <a:gd name="T5" fmla="*/ 427 h 427"/>
                                </a:gdLst>
                                <a:ahLst/>
                                <a:cxnLst>
                                  <a:cxn ang="0">
                                    <a:pos x="T0" y="T1"/>
                                  </a:cxn>
                                  <a:cxn ang="0">
                                    <a:pos x="T2" y="T3"/>
                                  </a:cxn>
                                  <a:cxn ang="0">
                                    <a:pos x="T4" y="T5"/>
                                  </a:cxn>
                                </a:cxnLst>
                                <a:rect l="0" t="0" r="r" b="b"/>
                                <a:pathLst>
                                  <a:path w="420" h="427">
                                    <a:moveTo>
                                      <a:pt x="0" y="0"/>
                                    </a:moveTo>
                                    <a:lnTo>
                                      <a:pt x="420" y="0"/>
                                    </a:lnTo>
                                    <a:lnTo>
                                      <a:pt x="420" y="42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0" name="未知"/>
                            <wps:cNvSpPr>
                              <a:spLocks/>
                            </wps:cNvSpPr>
                            <wps:spPr bwMode="auto">
                              <a:xfrm>
                                <a:off x="81" y="1543"/>
                                <a:ext cx="113" cy="113"/>
                              </a:xfrm>
                              <a:custGeom>
                                <a:avLst/>
                                <a:gdLst>
                                  <a:gd name="T0" fmla="*/ 0 w 420"/>
                                  <a:gd name="T1" fmla="*/ 0 h 427"/>
                                  <a:gd name="T2" fmla="*/ 420 w 420"/>
                                  <a:gd name="T3" fmla="*/ 0 h 427"/>
                                  <a:gd name="T4" fmla="*/ 420 w 420"/>
                                  <a:gd name="T5" fmla="*/ 427 h 427"/>
                                </a:gdLst>
                                <a:ahLst/>
                                <a:cxnLst>
                                  <a:cxn ang="0">
                                    <a:pos x="T0" y="T1"/>
                                  </a:cxn>
                                  <a:cxn ang="0">
                                    <a:pos x="T2" y="T3"/>
                                  </a:cxn>
                                  <a:cxn ang="0">
                                    <a:pos x="T4" y="T5"/>
                                  </a:cxn>
                                </a:cxnLst>
                                <a:rect l="0" t="0" r="r" b="b"/>
                                <a:pathLst>
                                  <a:path w="420" h="427">
                                    <a:moveTo>
                                      <a:pt x="0" y="0"/>
                                    </a:moveTo>
                                    <a:lnTo>
                                      <a:pt x="420" y="0"/>
                                    </a:lnTo>
                                    <a:lnTo>
                                      <a:pt x="420" y="42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Line 397"/>
                            <wps:cNvCnPr>
                              <a:cxnSpLocks noChangeShapeType="1"/>
                            </wps:cNvCnPr>
                            <wps:spPr bwMode="auto">
                              <a:xfrm rot="3600000">
                                <a:off x="505" y="-137"/>
                                <a:ext cx="1" cy="1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Line 398"/>
                            <wps:cNvCnPr>
                              <a:cxnSpLocks noChangeShapeType="1"/>
                            </wps:cNvCnPr>
                            <wps:spPr bwMode="auto">
                              <a:xfrm>
                                <a:off x="73" y="637"/>
                                <a:ext cx="216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3" name="Line 399"/>
                            <wps:cNvCnPr>
                              <a:cxnSpLocks noChangeShapeType="1"/>
                            </wps:cNvCnPr>
                            <wps:spPr bwMode="auto">
                              <a:xfrm rot="9000000">
                                <a:off x="1393" y="0"/>
                                <a:ext cx="2" cy="1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Line 400"/>
                            <wps:cNvCnPr>
                              <a:cxnSpLocks noChangeShapeType="1"/>
                            </wps:cNvCnPr>
                            <wps:spPr bwMode="auto">
                              <a:xfrm rot="9000000">
                                <a:off x="517" y="527"/>
                                <a:ext cx="2" cy="1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Line 401"/>
                            <wps:cNvCnPr>
                              <a:cxnSpLocks noChangeShapeType="1"/>
                            </wps:cNvCnPr>
                            <wps:spPr bwMode="auto">
                              <a:xfrm flipV="1">
                                <a:off x="665" y="643"/>
                                <a:ext cx="578" cy="10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6" name="Text Box 402"/>
                          <wps:cNvSpPr txBox="1">
                            <a:spLocks noChangeArrowheads="1"/>
                          </wps:cNvSpPr>
                          <wps:spPr bwMode="auto">
                            <a:xfrm>
                              <a:off x="690" y="0"/>
                              <a:ext cx="24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82A38" w14:textId="2CD87478" w:rsidR="005E791B" w:rsidRDefault="007B4C61">
                                <w:r>
                                  <w:rPr>
                                    <w:rFonts w:hint="eastAsia"/>
                                    <w:position w:val="-4"/>
                                  </w:rPr>
                                  <w:object w:dxaOrig="240" w:dyaOrig="252" w14:anchorId="7F32527F">
                                    <v:shape id="图片 553" o:spid="_x0000_i1028" type="#_x0000_t75" style="width:11.8pt;height:12.45pt;mso-position-horizontal-relative:page;mso-position-vertical-relative:page">
                                      <v:imagedata r:id="rId113" o:title=""/>
                                    </v:shape>
                                    <o:OLEObject Type="Embed" ProgID="Equation.DSMT4" ShapeID="图片 553" DrawAspect="Content" ObjectID="_1711642713" r:id="rId114"/>
                                  </w:object>
                                </w:r>
                              </w:p>
                            </w:txbxContent>
                          </wps:txbx>
                          <wps:bodyPr rot="0" vert="horz" wrap="square" lIns="0" tIns="0" rIns="0" bIns="0" anchor="t" anchorCtr="0" upright="1">
                            <a:noAutofit/>
                          </wps:bodyPr>
                        </wps:wsp>
                        <wps:wsp>
                          <wps:cNvPr id="567" name="Text Box 403"/>
                          <wps:cNvSpPr txBox="1">
                            <a:spLocks noChangeArrowheads="1"/>
                          </wps:cNvSpPr>
                          <wps:spPr bwMode="auto">
                            <a:xfrm>
                              <a:off x="30" y="465"/>
                              <a:ext cx="24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03332" w14:textId="52C13E08" w:rsidR="005E791B" w:rsidRDefault="00095EE4" w:rsidP="00095EE4">
                                <m:oMathPara>
                                  <m:oMath>
                                    <m:r>
                                      <w:rPr>
                                        <w:rFonts w:ascii="Cambria Math"/>
                                      </w:rPr>
                                      <m:t>B</m:t>
                                    </m:r>
                                  </m:oMath>
                                </m:oMathPara>
                              </w:p>
                            </w:txbxContent>
                          </wps:txbx>
                          <wps:bodyPr rot="0" vert="horz" wrap="square" lIns="0" tIns="0" rIns="0" bIns="0" anchor="t" anchorCtr="0" upright="1">
                            <a:noAutofit/>
                          </wps:bodyPr>
                        </wps:wsp>
                        <wps:wsp>
                          <wps:cNvPr id="568" name="Text Box 404"/>
                          <wps:cNvSpPr txBox="1">
                            <a:spLocks noChangeArrowheads="1"/>
                          </wps:cNvSpPr>
                          <wps:spPr bwMode="auto">
                            <a:xfrm>
                              <a:off x="0" y="1200"/>
                              <a:ext cx="24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98F28" w14:textId="1CC624C4" w:rsidR="005E791B" w:rsidRDefault="00095EE4" w:rsidP="00095EE4">
                                <m:oMathPara>
                                  <m:oMath>
                                    <m:r>
                                      <w:rPr>
                                        <w:rFonts w:ascii="Cambria Math"/>
                                      </w:rPr>
                                      <m:t>C</m:t>
                                    </m:r>
                                  </m:oMath>
                                </m:oMathPara>
                              </w:p>
                            </w:txbxContent>
                          </wps:txbx>
                          <wps:bodyPr rot="0" vert="horz" wrap="square" lIns="0" tIns="0" rIns="0" bIns="0" anchor="t" anchorCtr="0" upright="1">
                            <a:noAutofit/>
                          </wps:bodyPr>
                        </wps:wsp>
                        <wps:wsp>
                          <wps:cNvPr id="569" name="Text Box 405"/>
                          <wps:cNvSpPr txBox="1">
                            <a:spLocks noChangeArrowheads="1"/>
                          </wps:cNvSpPr>
                          <wps:spPr bwMode="auto">
                            <a:xfrm>
                              <a:off x="1485" y="1170"/>
                              <a:ext cx="263"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C590D" w14:textId="436E943D" w:rsidR="005E791B" w:rsidRDefault="00095EE4" w:rsidP="00095EE4">
                                <m:oMathPara>
                                  <m:oMath>
                                    <m:r>
                                      <w:rPr>
                                        <w:rFonts w:ascii="Cambria Math"/>
                                      </w:rPr>
                                      <m:t>D</m:t>
                                    </m:r>
                                  </m:oMath>
                                </m:oMathPara>
                              </w:p>
                            </w:txbxContent>
                          </wps:txbx>
                          <wps:bodyPr rot="0" vert="horz" wrap="square" lIns="0" tIns="0" rIns="0" bIns="0" anchor="t" anchorCtr="0" upright="1">
                            <a:noAutofit/>
                          </wps:bodyPr>
                        </wps:wsp>
                        <wps:wsp>
                          <wps:cNvPr id="570" name="Text Box 406"/>
                          <wps:cNvSpPr txBox="1">
                            <a:spLocks noChangeArrowheads="1"/>
                          </wps:cNvSpPr>
                          <wps:spPr bwMode="auto">
                            <a:xfrm>
                              <a:off x="1035" y="330"/>
                              <a:ext cx="24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03892" w14:textId="1F0BBC85" w:rsidR="005E791B" w:rsidRDefault="00095EE4" w:rsidP="00095EE4">
                                <m:oMathPara>
                                  <m:oMath>
                                    <m:r>
                                      <w:rPr>
                                        <w:rFonts w:ascii="Cambria Math"/>
                                      </w:rPr>
                                      <m:t>E</m:t>
                                    </m:r>
                                  </m:oMath>
                                </m:oMathPara>
                              </w:p>
                            </w:txbxContent>
                          </wps:txbx>
                          <wps:bodyPr rot="0" vert="horz" wrap="square" lIns="0" tIns="0" rIns="0" bIns="0" anchor="t" anchorCtr="0" upright="1">
                            <a:noAutofit/>
                          </wps:bodyPr>
                        </wps:wsp>
                        <wps:wsp>
                          <wps:cNvPr id="571" name="Text Box 407"/>
                          <wps:cNvSpPr txBox="1">
                            <a:spLocks noChangeArrowheads="1"/>
                          </wps:cNvSpPr>
                          <wps:spPr bwMode="auto">
                            <a:xfrm>
                              <a:off x="450" y="1320"/>
                              <a:ext cx="263"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9225EC" w14:textId="441B5562" w:rsidR="005E791B" w:rsidRDefault="00095EE4" w:rsidP="00095EE4">
                                <m:oMathPara>
                                  <m:oMath>
                                    <m:r>
                                      <w:rPr>
                                        <w:rFonts w:ascii="Cambria Math"/>
                                      </w:rPr>
                                      <m:t>F</m:t>
                                    </m:r>
                                  </m:oMath>
                                </m:oMathPara>
                              </w:p>
                            </w:txbxContent>
                          </wps:txbx>
                          <wps:bodyPr rot="0" vert="horz" wrap="square" lIns="0" tIns="0" rIns="0" bIns="0" anchor="t" anchorCtr="0" upright="1">
                            <a:noAutofit/>
                          </wps:bodyPr>
                        </wps:wsp>
                        <wps:wsp>
                          <wps:cNvPr id="572" name="Text Box 408"/>
                          <wps:cNvSpPr txBox="1">
                            <a:spLocks noChangeArrowheads="1"/>
                          </wps:cNvSpPr>
                          <wps:spPr bwMode="auto">
                            <a:xfrm>
                              <a:off x="1553" y="315"/>
                              <a:ext cx="240"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5F8EE" w14:textId="7B76745D" w:rsidR="005E791B" w:rsidRPr="00095EE4" w:rsidRDefault="00095EE4" w:rsidP="00095EE4">
                                <w:pPr>
                                  <w:rPr>
                                    <w:rFonts w:ascii="等线" w:hAnsi="等线"/>
                                  </w:rPr>
                                </w:pPr>
                                <m:oMathPara>
                                  <m:oMath>
                                    <m:r>
                                      <w:rPr>
                                        <w:rFonts w:ascii="Cambria Math" w:hAnsi="Cambria Math"/>
                                      </w:rPr>
                                      <m:t>M</m:t>
                                    </m:r>
                                  </m:oMath>
                                </m:oMathPara>
                              </w:p>
                            </w:txbxContent>
                          </wps:txbx>
                          <wps:bodyPr rot="0" vert="horz" wrap="square" lIns="0" tIns="0" rIns="0" bIns="0" anchor="t" anchorCtr="0" upright="1">
                            <a:noAutofit/>
                          </wps:bodyPr>
                        </wps:wsp>
                        <wps:wsp>
                          <wps:cNvPr id="573" name="Text Box 409"/>
                          <wps:cNvSpPr txBox="1">
                            <a:spLocks noChangeArrowheads="1"/>
                          </wps:cNvSpPr>
                          <wps:spPr bwMode="auto">
                            <a:xfrm>
                              <a:off x="869" y="1530"/>
                              <a:ext cx="29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D1B3F" w14:textId="3FB8839C" w:rsidR="005E791B" w:rsidRDefault="00095EE4" w:rsidP="00095EE4">
                                <m:oMathPara>
                                  <m:oMath>
                                    <m:r>
                                      <w:rPr>
                                        <w:rFonts w:ascii="Cambria Math"/>
                                      </w:rPr>
                                      <m:t>N</m:t>
                                    </m:r>
                                  </m:oMath>
                                </m:oMathPara>
                              </w:p>
                            </w:txbxContent>
                          </wps:txbx>
                          <wps:bodyPr rot="0" vert="horz" wrap="square" lIns="0" tIns="0" rIns="0" bIns="0" anchor="t" anchorCtr="0" upright="1">
                            <a:noAutofit/>
                          </wps:bodyPr>
                        </wps:wsp>
                      </wpg:grpSp>
                      <wps:wsp>
                        <wps:cNvPr id="574" name="Text Box 410"/>
                        <wps:cNvSpPr txBox="1">
                          <a:spLocks noChangeArrowheads="1"/>
                        </wps:cNvSpPr>
                        <wps:spPr bwMode="auto">
                          <a:xfrm>
                            <a:off x="3070" y="1744"/>
                            <a:ext cx="153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C5013" w14:textId="6DE68509" w:rsidR="005E791B" w:rsidRPr="00095EE4" w:rsidRDefault="005E791B">
                              <w:pPr>
                                <w:rPr>
                                  <w:rFonts w:ascii="等线" w:hAnsi="等线"/>
                                </w:rPr>
                              </w:pPr>
                              <w:r w:rsidRPr="00095EE4">
                                <w:rPr>
                                  <w:rFonts w:ascii="等线" w:hAnsi="等线" w:cs="宋体" w:hint="eastAsia"/>
                                </w:rPr>
                                <w:t>图</w:t>
                              </w:r>
                              <w:r w:rsidRPr="00095EE4">
                                <w:rPr>
                                  <w:rFonts w:ascii="等线" w:hAnsi="等线"/>
                                </w:rPr>
                                <w:t>2</w:t>
                              </w:r>
                            </w:p>
                          </w:txbxContent>
                        </wps:txbx>
                        <wps:bodyPr rot="0" vert="horz" wrap="square" lIns="0" tIns="0" rIns="0" bIns="0" anchor="t" anchorCtr="0" upright="1">
                          <a:noAutofit/>
                        </wps:bodyPr>
                      </wps:wsp>
                      <wpg:grpSp>
                        <wpg:cNvPr id="575" name="Group 411"/>
                        <wpg:cNvGrpSpPr>
                          <a:grpSpLocks/>
                        </wpg:cNvGrpSpPr>
                        <wpg:grpSpPr bwMode="auto">
                          <a:xfrm>
                            <a:off x="2333" y="0"/>
                            <a:ext cx="1811" cy="1832"/>
                            <a:chOff x="0" y="0"/>
                            <a:chExt cx="1823" cy="1844"/>
                          </a:xfrm>
                        </wpg:grpSpPr>
                        <wps:wsp>
                          <wps:cNvPr id="452" name="Line 412"/>
                          <wps:cNvCnPr>
                            <a:cxnSpLocks noChangeShapeType="1"/>
                          </wps:cNvCnPr>
                          <wps:spPr bwMode="auto">
                            <a:xfrm>
                              <a:off x="250" y="618"/>
                              <a:ext cx="0" cy="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Line 413"/>
                          <wps:cNvCnPr>
                            <a:cxnSpLocks noChangeShapeType="1"/>
                          </wps:cNvCnPr>
                          <wps:spPr bwMode="auto">
                            <a:xfrm>
                              <a:off x="250" y="1333"/>
                              <a:ext cx="123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4" name="未知"/>
                          <wps:cNvSpPr>
                            <a:spLocks/>
                          </wps:cNvSpPr>
                          <wps:spPr bwMode="auto">
                            <a:xfrm rot="9037725">
                              <a:off x="811" y="282"/>
                              <a:ext cx="78" cy="79"/>
                            </a:xfrm>
                            <a:custGeom>
                              <a:avLst/>
                              <a:gdLst>
                                <a:gd name="T0" fmla="*/ 0 w 420"/>
                                <a:gd name="T1" fmla="*/ 0 h 427"/>
                                <a:gd name="T2" fmla="*/ 420 w 420"/>
                                <a:gd name="T3" fmla="*/ 0 h 427"/>
                                <a:gd name="T4" fmla="*/ 420 w 420"/>
                                <a:gd name="T5" fmla="*/ 427 h 427"/>
                              </a:gdLst>
                              <a:ahLst/>
                              <a:cxnLst>
                                <a:cxn ang="0">
                                  <a:pos x="T0" y="T1"/>
                                </a:cxn>
                                <a:cxn ang="0">
                                  <a:pos x="T2" y="T3"/>
                                </a:cxn>
                                <a:cxn ang="0">
                                  <a:pos x="T4" y="T5"/>
                                </a:cxn>
                              </a:cxnLst>
                              <a:rect l="0" t="0" r="r" b="b"/>
                              <a:pathLst>
                                <a:path w="420" h="427">
                                  <a:moveTo>
                                    <a:pt x="0" y="0"/>
                                  </a:moveTo>
                                  <a:lnTo>
                                    <a:pt x="420" y="0"/>
                                  </a:lnTo>
                                  <a:lnTo>
                                    <a:pt x="420" y="42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未知"/>
                          <wps:cNvSpPr>
                            <a:spLocks/>
                          </wps:cNvSpPr>
                          <wps:spPr bwMode="auto">
                            <a:xfrm>
                              <a:off x="261" y="1254"/>
                              <a:ext cx="79" cy="79"/>
                            </a:xfrm>
                            <a:custGeom>
                              <a:avLst/>
                              <a:gdLst>
                                <a:gd name="T0" fmla="*/ 0 w 420"/>
                                <a:gd name="T1" fmla="*/ 0 h 427"/>
                                <a:gd name="T2" fmla="*/ 420 w 420"/>
                                <a:gd name="T3" fmla="*/ 0 h 427"/>
                                <a:gd name="T4" fmla="*/ 420 w 420"/>
                                <a:gd name="T5" fmla="*/ 427 h 427"/>
                              </a:gdLst>
                              <a:ahLst/>
                              <a:cxnLst>
                                <a:cxn ang="0">
                                  <a:pos x="T0" y="T1"/>
                                </a:cxn>
                                <a:cxn ang="0">
                                  <a:pos x="T2" y="T3"/>
                                </a:cxn>
                                <a:cxn ang="0">
                                  <a:pos x="T4" y="T5"/>
                                </a:cxn>
                              </a:cxnLst>
                              <a:rect l="0" t="0" r="r" b="b"/>
                              <a:pathLst>
                                <a:path w="420" h="427">
                                  <a:moveTo>
                                    <a:pt x="0" y="0"/>
                                  </a:moveTo>
                                  <a:lnTo>
                                    <a:pt x="420" y="0"/>
                                  </a:lnTo>
                                  <a:lnTo>
                                    <a:pt x="420" y="42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Line 416"/>
                          <wps:cNvCnPr>
                            <a:cxnSpLocks noChangeShapeType="1"/>
                          </wps:cNvCnPr>
                          <wps:spPr bwMode="auto">
                            <a:xfrm rot="3600000">
                              <a:off x="556" y="82"/>
                              <a:ext cx="0" cy="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7" name="Line 417"/>
                          <wps:cNvCnPr>
                            <a:cxnSpLocks noChangeShapeType="1"/>
                          </wps:cNvCnPr>
                          <wps:spPr bwMode="auto">
                            <a:xfrm>
                              <a:off x="256" y="625"/>
                              <a:ext cx="1507"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Line 418"/>
                          <wps:cNvCnPr>
                            <a:cxnSpLocks noChangeShapeType="1"/>
                          </wps:cNvCnPr>
                          <wps:spPr bwMode="auto">
                            <a:xfrm rot="9000000">
                              <a:off x="1173" y="182"/>
                              <a:ext cx="2" cy="1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Line 419"/>
                          <wps:cNvCnPr>
                            <a:cxnSpLocks noChangeShapeType="1"/>
                          </wps:cNvCnPr>
                          <wps:spPr bwMode="auto">
                            <a:xfrm rot="9000000">
                              <a:off x="564" y="548"/>
                              <a:ext cx="2" cy="12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Line 420"/>
                          <wps:cNvCnPr>
                            <a:cxnSpLocks noChangeShapeType="1"/>
                          </wps:cNvCnPr>
                          <wps:spPr bwMode="auto">
                            <a:xfrm flipV="1">
                              <a:off x="667" y="696"/>
                              <a:ext cx="440" cy="63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Text Box 421"/>
                          <wps:cNvSpPr txBox="1">
                            <a:spLocks noChangeArrowheads="1"/>
                          </wps:cNvSpPr>
                          <wps:spPr bwMode="auto">
                            <a:xfrm>
                              <a:off x="690" y="0"/>
                              <a:ext cx="24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43CD2" w14:textId="7B82E27A" w:rsidR="005E791B" w:rsidRDefault="00095EE4" w:rsidP="00095EE4">
                                <m:oMathPara>
                                  <m:oMath>
                                    <m:r>
                                      <w:rPr>
                                        <w:rFonts w:ascii="Cambria Math"/>
                                      </w:rPr>
                                      <m:t>A</m:t>
                                    </m:r>
                                  </m:oMath>
                                </m:oMathPara>
                              </w:p>
                            </w:txbxContent>
                          </wps:txbx>
                          <wps:bodyPr rot="0" vert="horz" wrap="square" lIns="0" tIns="0" rIns="0" bIns="0" anchor="t" anchorCtr="0" upright="1">
                            <a:noAutofit/>
                          </wps:bodyPr>
                        </wps:wsp>
                        <wps:wsp>
                          <wps:cNvPr id="462" name="Text Box 422"/>
                          <wps:cNvSpPr txBox="1">
                            <a:spLocks noChangeArrowheads="1"/>
                          </wps:cNvSpPr>
                          <wps:spPr bwMode="auto">
                            <a:xfrm>
                              <a:off x="30" y="465"/>
                              <a:ext cx="24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7814F" w14:textId="7058D937" w:rsidR="005E791B" w:rsidRDefault="00095EE4" w:rsidP="00095EE4">
                                <m:oMathPara>
                                  <m:oMath>
                                    <m:r>
                                      <w:rPr>
                                        <w:rFonts w:ascii="Cambria Math"/>
                                      </w:rPr>
                                      <m:t>B</m:t>
                                    </m:r>
                                  </m:oMath>
                                </m:oMathPara>
                              </w:p>
                            </w:txbxContent>
                          </wps:txbx>
                          <wps:bodyPr rot="0" vert="horz" wrap="square" lIns="0" tIns="0" rIns="0" bIns="0" anchor="t" anchorCtr="0" upright="1">
                            <a:noAutofit/>
                          </wps:bodyPr>
                        </wps:wsp>
                        <wps:wsp>
                          <wps:cNvPr id="463" name="Text Box 423"/>
                          <wps:cNvSpPr txBox="1">
                            <a:spLocks noChangeArrowheads="1"/>
                          </wps:cNvSpPr>
                          <wps:spPr bwMode="auto">
                            <a:xfrm>
                              <a:off x="0" y="1200"/>
                              <a:ext cx="24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25995" w14:textId="7118A62E" w:rsidR="005E791B" w:rsidRDefault="00095EE4" w:rsidP="00095EE4">
                                <m:oMathPara>
                                  <m:oMath>
                                    <m:r>
                                      <w:rPr>
                                        <w:rFonts w:ascii="Cambria Math"/>
                                      </w:rPr>
                                      <m:t>C</m:t>
                                    </m:r>
                                  </m:oMath>
                                </m:oMathPara>
                              </w:p>
                            </w:txbxContent>
                          </wps:txbx>
                          <wps:bodyPr rot="0" vert="horz" wrap="square" lIns="0" tIns="0" rIns="0" bIns="0" anchor="t" anchorCtr="0" upright="1">
                            <a:noAutofit/>
                          </wps:bodyPr>
                        </wps:wsp>
                        <wps:wsp>
                          <wps:cNvPr id="464" name="Text Box 424"/>
                          <wps:cNvSpPr txBox="1">
                            <a:spLocks noChangeArrowheads="1"/>
                          </wps:cNvSpPr>
                          <wps:spPr bwMode="auto">
                            <a:xfrm>
                              <a:off x="1485" y="1170"/>
                              <a:ext cx="26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40A42" w14:textId="3DFB7DD3" w:rsidR="005E791B" w:rsidRDefault="00095EE4" w:rsidP="00095EE4">
                                <m:oMathPara>
                                  <m:oMath>
                                    <m:r>
                                      <w:rPr>
                                        <w:rFonts w:ascii="Cambria Math"/>
                                      </w:rPr>
                                      <m:t>D</m:t>
                                    </m:r>
                                  </m:oMath>
                                </m:oMathPara>
                              </w:p>
                            </w:txbxContent>
                          </wps:txbx>
                          <wps:bodyPr rot="0" vert="horz" wrap="square" lIns="0" tIns="0" rIns="0" bIns="0" anchor="t" anchorCtr="0" upright="1">
                            <a:noAutofit/>
                          </wps:bodyPr>
                        </wps:wsp>
                        <wps:wsp>
                          <wps:cNvPr id="465" name="Text Box 425"/>
                          <wps:cNvSpPr txBox="1">
                            <a:spLocks noChangeArrowheads="1"/>
                          </wps:cNvSpPr>
                          <wps:spPr bwMode="auto">
                            <a:xfrm>
                              <a:off x="1079" y="398"/>
                              <a:ext cx="242"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06C7D" w14:textId="5A8D21E1" w:rsidR="005E791B" w:rsidRDefault="00095EE4" w:rsidP="00095EE4">
                                <m:oMathPara>
                                  <m:oMath>
                                    <m:r>
                                      <w:rPr>
                                        <w:rFonts w:ascii="Cambria Math"/>
                                      </w:rPr>
                                      <m:t>E</m:t>
                                    </m:r>
                                  </m:oMath>
                                </m:oMathPara>
                              </w:p>
                            </w:txbxContent>
                          </wps:txbx>
                          <wps:bodyPr rot="0" vert="horz" wrap="square" lIns="0" tIns="0" rIns="0" bIns="0" anchor="t" anchorCtr="0" upright="1">
                            <a:noAutofit/>
                          </wps:bodyPr>
                        </wps:wsp>
                        <wps:wsp>
                          <wps:cNvPr id="466" name="Text Box 426"/>
                          <wps:cNvSpPr txBox="1">
                            <a:spLocks noChangeArrowheads="1"/>
                          </wps:cNvSpPr>
                          <wps:spPr bwMode="auto">
                            <a:xfrm>
                              <a:off x="450" y="1320"/>
                              <a:ext cx="263"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79747" w14:textId="4A5830C3" w:rsidR="005E791B" w:rsidRDefault="00095EE4" w:rsidP="00095EE4">
                                <m:oMathPara>
                                  <m:oMath>
                                    <m:r>
                                      <w:rPr>
                                        <w:rFonts w:ascii="Cambria Math"/>
                                      </w:rPr>
                                      <m:t>F</m:t>
                                    </m:r>
                                  </m:oMath>
                                </m:oMathPara>
                              </w:p>
                            </w:txbxContent>
                          </wps:txbx>
                          <wps:bodyPr rot="0" vert="horz" wrap="square" lIns="0" tIns="0" rIns="0" bIns="0" anchor="t" anchorCtr="0" upright="1">
                            <a:noAutofit/>
                          </wps:bodyPr>
                        </wps:wsp>
                        <wps:wsp>
                          <wps:cNvPr id="467" name="Text Box 427"/>
                          <wps:cNvSpPr txBox="1">
                            <a:spLocks noChangeArrowheads="1"/>
                          </wps:cNvSpPr>
                          <wps:spPr bwMode="auto">
                            <a:xfrm>
                              <a:off x="1508" y="420"/>
                              <a:ext cx="315"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791E9" w14:textId="54D596BD" w:rsidR="005E791B" w:rsidRDefault="00095EE4" w:rsidP="00095EE4">
                                <m:oMathPara>
                                  <m:oMath>
                                    <m:r>
                                      <w:rPr>
                                        <w:rFonts w:ascii="Cambria Math"/>
                                      </w:rPr>
                                      <m:t>M</m:t>
                                    </m:r>
                                  </m:oMath>
                                </m:oMathPara>
                              </w:p>
                            </w:txbxContent>
                          </wps:txbx>
                          <wps:bodyPr rot="0" vert="horz" wrap="square" lIns="0" tIns="0" rIns="0" bIns="0" anchor="t" anchorCtr="0" upright="1">
                            <a:noAutofit/>
                          </wps:bodyPr>
                        </wps:wsp>
                        <wps:wsp>
                          <wps:cNvPr id="468" name="Text Box 428"/>
                          <wps:cNvSpPr txBox="1">
                            <a:spLocks noChangeArrowheads="1"/>
                          </wps:cNvSpPr>
                          <wps:spPr bwMode="auto">
                            <a:xfrm>
                              <a:off x="870" y="1530"/>
                              <a:ext cx="291" cy="3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A9E14" w14:textId="0DAF53B3" w:rsidR="005E791B" w:rsidRDefault="00095EE4" w:rsidP="00095EE4">
                                <m:oMathPara>
                                  <m:oMath>
                                    <m:r>
                                      <w:rPr>
                                        <w:rFonts w:ascii="Cambria Math"/>
                                      </w:rPr>
                                      <m:t>N</m:t>
                                    </m:r>
                                  </m:oMath>
                                </m:oMathPara>
                              </w:p>
                            </w:txbxContent>
                          </wps:txbx>
                          <wps:bodyPr rot="0" vert="horz" wrap="square" lIns="0" tIns="0" rIns="0" bIns="0" anchor="t" anchorCtr="0" upright="1">
                            <a:noAutofit/>
                          </wps:bodyPr>
                        </wps:wsp>
                      </wpg:grpSp>
                      <wps:wsp>
                        <wps:cNvPr id="469" name="Text Box 429"/>
                        <wps:cNvSpPr txBox="1">
                          <a:spLocks noChangeArrowheads="1"/>
                        </wps:cNvSpPr>
                        <wps:spPr bwMode="auto">
                          <a:xfrm>
                            <a:off x="5332" y="1744"/>
                            <a:ext cx="153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D3C4C" w14:textId="3E9784F9" w:rsidR="005E791B" w:rsidRPr="00095EE4" w:rsidRDefault="005E791B">
                              <w:pPr>
                                <w:rPr>
                                  <w:rFonts w:ascii="等线" w:hAnsi="等线"/>
                                </w:rPr>
                              </w:pPr>
                              <w:r w:rsidRPr="00095EE4">
                                <w:rPr>
                                  <w:rFonts w:ascii="等线" w:hAnsi="等线" w:cs="宋体" w:hint="eastAsia"/>
                                </w:rPr>
                                <w:t>图</w:t>
                              </w:r>
                              <w:r w:rsidRPr="00095EE4">
                                <w:rPr>
                                  <w:rFonts w:ascii="等线" w:hAnsi="等线"/>
                                </w:rPr>
                                <w:t>3</w:t>
                              </w:r>
                            </w:p>
                          </w:txbxContent>
                        </wps:txbx>
                        <wps:bodyPr rot="0" vert="horz" wrap="square" lIns="0" tIns="0" rIns="0" bIns="0" anchor="t" anchorCtr="0" upright="1">
                          <a:noAutofit/>
                        </wps:bodyPr>
                      </wps:wsp>
                      <wps:wsp>
                        <wps:cNvPr id="470" name="Line 430"/>
                        <wps:cNvCnPr>
                          <a:cxnSpLocks noChangeShapeType="1"/>
                        </wps:cNvCnPr>
                        <wps:spPr bwMode="auto">
                          <a:xfrm>
                            <a:off x="5102" y="618"/>
                            <a:ext cx="1" cy="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1" name="Line 431"/>
                        <wps:cNvCnPr>
                          <a:cxnSpLocks noChangeShapeType="1"/>
                        </wps:cNvCnPr>
                        <wps:spPr bwMode="auto">
                          <a:xfrm>
                            <a:off x="4600" y="1333"/>
                            <a:ext cx="173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2" name="未知"/>
                        <wps:cNvSpPr>
                          <a:spLocks/>
                        </wps:cNvSpPr>
                        <wps:spPr bwMode="auto">
                          <a:xfrm rot="9037725">
                            <a:off x="5663" y="282"/>
                            <a:ext cx="78" cy="79"/>
                          </a:xfrm>
                          <a:custGeom>
                            <a:avLst/>
                            <a:gdLst>
                              <a:gd name="T0" fmla="*/ 0 w 420"/>
                              <a:gd name="T1" fmla="*/ 0 h 427"/>
                              <a:gd name="T2" fmla="*/ 420 w 420"/>
                              <a:gd name="T3" fmla="*/ 0 h 427"/>
                              <a:gd name="T4" fmla="*/ 420 w 420"/>
                              <a:gd name="T5" fmla="*/ 427 h 427"/>
                            </a:gdLst>
                            <a:ahLst/>
                            <a:cxnLst>
                              <a:cxn ang="0">
                                <a:pos x="T0" y="T1"/>
                              </a:cxn>
                              <a:cxn ang="0">
                                <a:pos x="T2" y="T3"/>
                              </a:cxn>
                              <a:cxn ang="0">
                                <a:pos x="T4" y="T5"/>
                              </a:cxn>
                            </a:cxnLst>
                            <a:rect l="0" t="0" r="r" b="b"/>
                            <a:pathLst>
                              <a:path w="420" h="427">
                                <a:moveTo>
                                  <a:pt x="0" y="0"/>
                                </a:moveTo>
                                <a:lnTo>
                                  <a:pt x="420" y="0"/>
                                </a:lnTo>
                                <a:lnTo>
                                  <a:pt x="420" y="42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3" name="未知"/>
                        <wps:cNvSpPr>
                          <a:spLocks/>
                        </wps:cNvSpPr>
                        <wps:spPr bwMode="auto">
                          <a:xfrm>
                            <a:off x="5113" y="1254"/>
                            <a:ext cx="79" cy="79"/>
                          </a:xfrm>
                          <a:custGeom>
                            <a:avLst/>
                            <a:gdLst>
                              <a:gd name="T0" fmla="*/ 0 w 420"/>
                              <a:gd name="T1" fmla="*/ 0 h 427"/>
                              <a:gd name="T2" fmla="*/ 420 w 420"/>
                              <a:gd name="T3" fmla="*/ 0 h 427"/>
                              <a:gd name="T4" fmla="*/ 420 w 420"/>
                              <a:gd name="T5" fmla="*/ 427 h 427"/>
                            </a:gdLst>
                            <a:ahLst/>
                            <a:cxnLst>
                              <a:cxn ang="0">
                                <a:pos x="T0" y="T1"/>
                              </a:cxn>
                              <a:cxn ang="0">
                                <a:pos x="T2" y="T3"/>
                              </a:cxn>
                              <a:cxn ang="0">
                                <a:pos x="T4" y="T5"/>
                              </a:cxn>
                            </a:cxnLst>
                            <a:rect l="0" t="0" r="r" b="b"/>
                            <a:pathLst>
                              <a:path w="420" h="427">
                                <a:moveTo>
                                  <a:pt x="0" y="0"/>
                                </a:moveTo>
                                <a:lnTo>
                                  <a:pt x="420" y="0"/>
                                </a:lnTo>
                                <a:lnTo>
                                  <a:pt x="420" y="427"/>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Line 434"/>
                        <wps:cNvCnPr>
                          <a:cxnSpLocks noChangeShapeType="1"/>
                        </wps:cNvCnPr>
                        <wps:spPr bwMode="auto">
                          <a:xfrm rot="3600000">
                            <a:off x="5407" y="83"/>
                            <a:ext cx="1" cy="7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435"/>
                        <wps:cNvCnPr>
                          <a:cxnSpLocks noChangeShapeType="1"/>
                        </wps:cNvCnPr>
                        <wps:spPr bwMode="auto">
                          <a:xfrm>
                            <a:off x="5108" y="625"/>
                            <a:ext cx="1605" cy="13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436"/>
                        <wps:cNvCnPr>
                          <a:cxnSpLocks noChangeShapeType="1"/>
                        </wps:cNvCnPr>
                        <wps:spPr bwMode="auto">
                          <a:xfrm rot="9000000">
                            <a:off x="6275" y="113"/>
                            <a:ext cx="3" cy="2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437"/>
                        <wps:cNvCnPr>
                          <a:cxnSpLocks noChangeShapeType="1"/>
                        </wps:cNvCnPr>
                        <wps:spPr bwMode="auto">
                          <a:xfrm rot="9000000" flipH="1">
                            <a:off x="4645" y="749"/>
                            <a:ext cx="709" cy="8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Line 438"/>
                        <wps:cNvCnPr>
                          <a:cxnSpLocks noChangeShapeType="1"/>
                        </wps:cNvCnPr>
                        <wps:spPr bwMode="auto">
                          <a:xfrm>
                            <a:off x="4965" y="1333"/>
                            <a:ext cx="1856" cy="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439"/>
                        <wps:cNvSpPr txBox="1">
                          <a:spLocks noChangeArrowheads="1"/>
                        </wps:cNvSpPr>
                        <wps:spPr bwMode="auto">
                          <a:xfrm>
                            <a:off x="5542" y="0"/>
                            <a:ext cx="2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5360" w14:textId="7EACB268" w:rsidR="005E791B" w:rsidRDefault="00095EE4" w:rsidP="00095EE4">
                              <m:oMathPara>
                                <m:oMath>
                                  <m:r>
                                    <w:rPr>
                                      <w:rFonts w:ascii="Cambria Math"/>
                                    </w:rPr>
                                    <m:t>A</m:t>
                                  </m:r>
                                </m:oMath>
                              </m:oMathPara>
                            </w:p>
                          </w:txbxContent>
                        </wps:txbx>
                        <wps:bodyPr rot="0" vert="horz" wrap="square" lIns="0" tIns="0" rIns="0" bIns="0" anchor="t" anchorCtr="0" upright="1">
                          <a:noAutofit/>
                        </wps:bodyPr>
                      </wps:wsp>
                      <wps:wsp>
                        <wps:cNvPr id="480" name="Text Box 440"/>
                        <wps:cNvSpPr txBox="1">
                          <a:spLocks noChangeArrowheads="1"/>
                        </wps:cNvSpPr>
                        <wps:spPr bwMode="auto">
                          <a:xfrm>
                            <a:off x="4882" y="465"/>
                            <a:ext cx="2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140F" w14:textId="119F423C" w:rsidR="005E791B" w:rsidRDefault="00095EE4" w:rsidP="00095EE4">
                              <m:oMathPara>
                                <m:oMath>
                                  <m:r>
                                    <w:rPr>
                                      <w:rFonts w:ascii="Cambria Math"/>
                                    </w:rPr>
                                    <m:t>B</m:t>
                                  </m:r>
                                </m:oMath>
                              </m:oMathPara>
                            </w:p>
                          </w:txbxContent>
                        </wps:txbx>
                        <wps:bodyPr rot="0" vert="horz" wrap="square" lIns="0" tIns="0" rIns="0" bIns="0" anchor="t" anchorCtr="0" upright="1">
                          <a:noAutofit/>
                        </wps:bodyPr>
                      </wps:wsp>
                      <wps:wsp>
                        <wps:cNvPr id="481" name="Text Box 441"/>
                        <wps:cNvSpPr txBox="1">
                          <a:spLocks noChangeArrowheads="1"/>
                        </wps:cNvSpPr>
                        <wps:spPr bwMode="auto">
                          <a:xfrm>
                            <a:off x="5204" y="1065"/>
                            <a:ext cx="2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BF1DF" w14:textId="1347EB61" w:rsidR="005E791B" w:rsidRDefault="00095EE4" w:rsidP="00095EE4">
                              <m:oMathPara>
                                <m:oMath>
                                  <m:r>
                                    <w:rPr>
                                      <w:rFonts w:ascii="Cambria Math"/>
                                    </w:rPr>
                                    <m:t>C</m:t>
                                  </m:r>
                                </m:oMath>
                              </m:oMathPara>
                            </w:p>
                          </w:txbxContent>
                        </wps:txbx>
                        <wps:bodyPr rot="0" vert="horz" wrap="square" lIns="0" tIns="0" rIns="0" bIns="0" anchor="t" anchorCtr="0" upright="1">
                          <a:noAutofit/>
                        </wps:bodyPr>
                      </wps:wsp>
                      <wps:wsp>
                        <wps:cNvPr id="482" name="Text Box 442"/>
                        <wps:cNvSpPr txBox="1">
                          <a:spLocks noChangeArrowheads="1"/>
                        </wps:cNvSpPr>
                        <wps:spPr bwMode="auto">
                          <a:xfrm>
                            <a:off x="6352" y="1133"/>
                            <a:ext cx="2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B9FB9" w14:textId="3F41DA06" w:rsidR="005E791B" w:rsidRDefault="00095EE4" w:rsidP="00095EE4">
                              <m:oMathPara>
                                <m:oMath>
                                  <m:r>
                                    <w:rPr>
                                      <w:rFonts w:ascii="Cambria Math"/>
                                    </w:rPr>
                                    <m:t>D</m:t>
                                  </m:r>
                                </m:oMath>
                              </m:oMathPara>
                            </w:p>
                          </w:txbxContent>
                        </wps:txbx>
                        <wps:bodyPr rot="0" vert="horz" wrap="square" lIns="0" tIns="0" rIns="0" bIns="0" anchor="t" anchorCtr="0" upright="1">
                          <a:noAutofit/>
                        </wps:bodyPr>
                      </wps:wsp>
                      <wps:wsp>
                        <wps:cNvPr id="483" name="Text Box 443"/>
                        <wps:cNvSpPr txBox="1">
                          <a:spLocks noChangeArrowheads="1"/>
                        </wps:cNvSpPr>
                        <wps:spPr bwMode="auto">
                          <a:xfrm>
                            <a:off x="6666" y="1635"/>
                            <a:ext cx="240"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2B297" w14:textId="332C3306" w:rsidR="005E791B" w:rsidRDefault="00095EE4" w:rsidP="00095EE4">
                              <m:oMathPara>
                                <m:oMath>
                                  <m:r>
                                    <w:rPr>
                                      <w:rFonts w:ascii="Cambria Math"/>
                                    </w:rPr>
                                    <m:t>E</m:t>
                                  </m:r>
                                </m:oMath>
                              </m:oMathPara>
                            </w:p>
                          </w:txbxContent>
                        </wps:txbx>
                        <wps:bodyPr rot="0" vert="horz" wrap="square" lIns="0" tIns="0" rIns="0" bIns="0" anchor="t" anchorCtr="0" upright="1">
                          <a:noAutofit/>
                        </wps:bodyPr>
                      </wps:wsp>
                      <wps:wsp>
                        <wps:cNvPr id="484" name="Text Box 444"/>
                        <wps:cNvSpPr txBox="1">
                          <a:spLocks noChangeArrowheads="1"/>
                        </wps:cNvSpPr>
                        <wps:spPr bwMode="auto">
                          <a:xfrm>
                            <a:off x="4782" y="1052"/>
                            <a:ext cx="261"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90881" w14:textId="3C4B1224" w:rsidR="005E791B" w:rsidRDefault="00095EE4" w:rsidP="00095EE4">
                              <m:oMathPara>
                                <m:oMath>
                                  <m:r>
                                    <w:rPr>
                                      <w:rFonts w:ascii="Cambria Math"/>
                                    </w:rPr>
                                    <m:t>F</m:t>
                                  </m:r>
                                </m:oMath>
                              </m:oMathPara>
                            </w:p>
                          </w:txbxContent>
                        </wps:txbx>
                        <wps:bodyPr rot="0" vert="horz" wrap="square" lIns="0" tIns="0" rIns="0" bIns="0" anchor="t" anchorCtr="0" upright="1">
                          <a:noAutofit/>
                        </wps:bodyPr>
                      </wps:wsp>
                      <wps:wsp>
                        <wps:cNvPr id="485" name="Text Box 445"/>
                        <wps:cNvSpPr txBox="1">
                          <a:spLocks noChangeArrowheads="1"/>
                        </wps:cNvSpPr>
                        <wps:spPr bwMode="auto">
                          <a:xfrm>
                            <a:off x="6832" y="1965"/>
                            <a:ext cx="313"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F8D290" w14:textId="199FFE60" w:rsidR="005E791B" w:rsidRDefault="00095EE4" w:rsidP="00095EE4">
                              <m:oMathPara>
                                <m:oMath>
                                  <m:r>
                                    <w:rPr>
                                      <w:rFonts w:ascii="Cambria Math"/>
                                    </w:rPr>
                                    <m:t>M</m:t>
                                  </m:r>
                                </m:oMath>
                              </m:oMathPara>
                            </w:p>
                          </w:txbxContent>
                        </wps:txbx>
                        <wps:bodyPr rot="0" vert="horz" wrap="square" lIns="0" tIns="0" rIns="0" bIns="0" anchor="t" anchorCtr="0" upright="1">
                          <a:noAutofit/>
                        </wps:bodyPr>
                      </wps:wsp>
                      <wps:wsp>
                        <wps:cNvPr id="486" name="Text Box 446"/>
                        <wps:cNvSpPr txBox="1">
                          <a:spLocks noChangeArrowheads="1"/>
                        </wps:cNvSpPr>
                        <wps:spPr bwMode="auto">
                          <a:xfrm>
                            <a:off x="4904" y="1589"/>
                            <a:ext cx="289"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EC93" w14:textId="4754E82B" w:rsidR="005E791B" w:rsidRDefault="00095EE4" w:rsidP="00095EE4">
                              <m:oMathPara>
                                <m:oMath>
                                  <m:r>
                                    <w:rPr>
                                      <w:rFonts w:ascii="Cambria Math"/>
                                    </w:rPr>
                                    <m:t>N</m:t>
                                  </m:r>
                                </m:oMath>
                              </m:oMathPara>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3711E" id="Group 389" o:spid="_x0000_s1421" style="position:absolute;left:0;text-align:left;margin-left:212pt;margin-top:2.05pt;width:323.9pt;height:121.8pt;z-index:251663360;mso-position-horizontal-relative:margin" coordsize="7145,2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">
                <v:shape id="Text Box 390" o:spid="_x0000_s1422" type="#_x0000_t202" style="position:absolute;left:642;top:1709;width:153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" filled="f" stroked="f">
                  <v:textbox inset="0,0,0,0">
                    <w:txbxContent>
                      <w:p w14:paraId="000AEFAF" w14:textId="42EC1609" w:rsidR="005E791B" w:rsidRPr="00095EE4" w:rsidRDefault="005E791B">
                        <w:pPr>
                          <w:rPr>
                            <w:rFonts w:ascii="等线" w:hAnsi="等线"/>
                          </w:rPr>
                        </w:pPr>
                        <w:r w:rsidRPr="00095EE4">
                          <w:rPr>
                            <w:rFonts w:ascii="等线" w:hAnsi="等线" w:cs="宋体" w:hint="eastAsia"/>
                          </w:rPr>
                          <w:t>图</w:t>
                        </w:r>
                        <w:r w:rsidRPr="00095EE4">
                          <w:rPr>
                            <w:rFonts w:ascii="等线" w:hAnsi="等线"/>
                          </w:rPr>
                          <w:t>1</w:t>
                        </w:r>
                      </w:p>
                    </w:txbxContent>
                  </v:textbox>
                </v:shape>
                <v:group id="Group 391" o:spid="_x0000_s1423" style="position:absolute;width:1782;height:1832" coordsize="1793,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group id="Group 392" o:spid="_x0000_s1424" style="position:absolute;left:205;top:182;width:1558;height:1593" coordsize="2241,2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line id="Line 393" o:spid="_x0000_s1425" style="position:absolute;visibility:visible;mso-wrap-style:square" from="65,628" to="65,1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"/>
                    <v:line id="Line 394" o:spid="_x0000_s1426" style="position:absolute;visibility:visible;mso-wrap-style:square" from="65,1656" to="1836,1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"/>
                    <v:shape id="未知" o:spid="_x0000_s1427" style="position:absolute;left:871;top:144;width:113;height:113;rotation:9871606fd;visibility:visible;mso-wrap-style:square;v-text-anchor:top" coordsize="4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" path="m,l420,r,427e" filled="f">
                      <v:path arrowok="t" o:connecttype="custom" o:connectlocs="0,0;113,0;113,113" o:connectangles="0,0,0"/>
                    </v:shape>
                    <v:shape id="未知" o:spid="_x0000_s1428" style="position:absolute;left:81;top:1543;width:113;height:113;visibility:visible;mso-wrap-style:square;v-text-anchor:top" coordsize="4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" path="m,l420,r,427e" filled="f">
                      <v:path arrowok="t" o:connecttype="custom" o:connectlocs="0,0;113,0;113,113" o:connectangles="0,0,0"/>
                    </v:shape>
                    <v:line id="Line 397" o:spid="_x0000_s1429" style="position:absolute;rotation:60;visibility:visible;mso-wrap-style:square" from="505,-137" to="506,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"/>
                    <v:line id="Line 398" o:spid="_x0000_s1430" style="position:absolute;visibility:visible;mso-wrap-style:square" from="73,637" to="2241,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3KL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vCcTuDvTDwCcvELAAD//wMAUEsBAi0AFAAGAAgAAAAhANvh9svuAAAAhQEAABMAAAAAAAAA&#10;AAAAAAAAAAAAAFtDb250ZW50X1R5cGVzXS54bWxQSwECLQAUAAYACAAAACEAWvQsW78AAAAVAQAA&#10;CwAAAAAAAAAAAAAAAAAfAQAAX3JlbHMvLnJlbHNQSwECLQAUAAYACAAAACEAzzdyi8YAAADcAAAA&#10;DwAAAAAAAAAAAAAAAAAHAgAAZHJzL2Rvd25yZXYueG1sUEsFBgAAAAADAAMAtwAAAPoCAAAAAA==&#10;"/>
                    <v:line id="Line 399" o:spid="_x0000_s1431" style="position:absolute;rotation:150;visibility:visible;mso-wrap-style:square" from="1393,0" to="1395,1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"/>
                    <v:line id="Line 400" o:spid="_x0000_s1432" style="position:absolute;rotation:150;visibility:visible;mso-wrap-style:square" from="517,527" to="519,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"/>
                    <v:line id="Line 401" o:spid="_x0000_s1433" style="position:absolute;flip:y;visibility:visible;mso-wrap-style:square" from="665,643" to="1243,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"/>
                  </v:group>
                  <v:shape id="Text Box 402" o:spid="_x0000_s1434" type="#_x0000_t202" style="position:absolute;left:690;width:24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yW5xAAAANwAAAAPAAAAZHJzL2Rvd25yZXYueG1sRI9Ba8JA&#10;FITvQv/D8gredFPB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EcrJbnEAAAA3AAAAA8A&#10;AAAAAAAAAAAAAAAABwIAAGRycy9kb3ducmV2LnhtbFBLBQYAAAAAAwADALcAAAD4AgAAAAA=&#10;" filled="f" stroked="f">
                    <v:textbox inset="0,0,0,0">
                      <w:txbxContent>
                        <w:p w14:paraId="2AE82A38" w14:textId="2CD87478" w:rsidR="005E791B" w:rsidRDefault="007B4C61">
                          <w:r>
                            <w:rPr>
                              <w:rFonts w:hint="eastAsia"/>
                              <w:position w:val="-4"/>
                            </w:rPr>
                            <w:object w:dxaOrig="240" w:dyaOrig="252" w14:anchorId="7F32527F">
                              <v:shape id="图片 553" o:spid="_x0000_i1028" type="#_x0000_t75" style="width:11.8pt;height:12.45pt;mso-position-horizontal-relative:page;mso-position-vertical-relative:page">
                                <v:imagedata r:id="rId113" o:title=""/>
                              </v:shape>
                              <o:OLEObject Type="Embed" ProgID="Equation.DSMT4" ShapeID="图片 553" DrawAspect="Content" ObjectID="_1711642713" r:id="rId115"/>
                            </w:object>
                          </w:r>
                        </w:p>
                      </w:txbxContent>
                    </v:textbox>
                  </v:shape>
                  <v:shape id="Text Box 403" o:spid="_x0000_s1435" type="#_x0000_t202" style="position:absolute;left:30;top:465;width:24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4AixQAAANwAAAAPAAAAZHJzL2Rvd25yZXYueG1sRI9Ba8JA&#10;FITvgv9heYXedFOh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AoZ4AixQAAANwAAAAP&#10;AAAAAAAAAAAAAAAAAAcCAABkcnMvZG93bnJldi54bWxQSwUGAAAAAAMAAwC3AAAA+QIAAAAA&#10;" filled="f" stroked="f">
                    <v:textbox inset="0,0,0,0">
                      <w:txbxContent>
                        <w:p w14:paraId="01903332" w14:textId="52C13E08" w:rsidR="005E791B" w:rsidRDefault="00095EE4" w:rsidP="00095EE4">
                          <m:oMathPara>
                            <m:oMath>
                              <m:r>
                                <w:rPr>
                                  <w:rFonts w:ascii="Cambria Math"/>
                                </w:rPr>
                                <m:t>B</m:t>
                              </m:r>
                            </m:oMath>
                          </m:oMathPara>
                        </w:p>
                      </w:txbxContent>
                    </v:textbox>
                  </v:shape>
                  <v:shape id="Text Box 404" o:spid="_x0000_s1436" type="#_x0000_t202" style="position:absolute;top:1200;width:24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QwgAAANwAAAAPAAAAZHJzL2Rvd25yZXYueG1sRE/Pa8Iw&#10;FL4P/B/CE3abqYOV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BZ+BRQwgAAANwAAAAPAAAA&#10;AAAAAAAAAAAAAAcCAABkcnMvZG93bnJldi54bWxQSwUGAAAAAAMAAwC3AAAA9gIAAAAA&#10;" filled="f" stroked="f">
                    <v:textbox inset="0,0,0,0">
                      <w:txbxContent>
                        <w:p w14:paraId="2ED98F28" w14:textId="1CC624C4" w:rsidR="005E791B" w:rsidRDefault="00095EE4" w:rsidP="00095EE4">
                          <m:oMathPara>
                            <m:oMath>
                              <m:r>
                                <w:rPr>
                                  <w:rFonts w:ascii="Cambria Math"/>
                                </w:rPr>
                                <m:t>C</m:t>
                              </m:r>
                            </m:oMath>
                          </m:oMathPara>
                        </w:p>
                      </w:txbxContent>
                    </v:textbox>
                  </v:shape>
                  <v:shape id="Text Box 405" o:spid="_x0000_s1437" type="#_x0000_t202" style="position:absolute;left:1485;top:1170;width:26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LHLxQAAANwAAAAPAAAAZHJzL2Rvd25yZXYueG1sRI9Ba8JA&#10;FITvQv/D8oTedKPQ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A2tLHLxQAAANwAAAAP&#10;AAAAAAAAAAAAAAAAAAcCAABkcnMvZG93bnJldi54bWxQSwUGAAAAAAMAAwC3AAAA+QIAAAAA&#10;" filled="f" stroked="f">
                    <v:textbox inset="0,0,0,0">
                      <w:txbxContent>
                        <w:p w14:paraId="52FC590D" w14:textId="436E943D" w:rsidR="005E791B" w:rsidRDefault="00095EE4" w:rsidP="00095EE4">
                          <m:oMathPara>
                            <m:oMath>
                              <m:r>
                                <w:rPr>
                                  <w:rFonts w:ascii="Cambria Math"/>
                                </w:rPr>
                                <m:t>D</m:t>
                              </m:r>
                            </m:oMath>
                          </m:oMathPara>
                        </w:p>
                      </w:txbxContent>
                    </v:textbox>
                  </v:shape>
                  <v:shape id="Text Box 406" o:spid="_x0000_s1438" type="#_x0000_t202" style="position:absolute;left:1035;top:330;width:24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46LwgAAANwAAAAPAAAAZHJzL2Rvd25yZXYueG1sRE/Pa8Iw&#10;FL4P/B/CE3abqY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AiV46LwgAAANwAAAAPAAAA&#10;AAAAAAAAAAAAAAcCAABkcnMvZG93bnJldi54bWxQSwUGAAAAAAMAAwC3AAAA9gIAAAAA&#10;" filled="f" stroked="f">
                    <v:textbox inset="0,0,0,0">
                      <w:txbxContent>
                        <w:p w14:paraId="02503892" w14:textId="1F0BBC85" w:rsidR="005E791B" w:rsidRDefault="00095EE4" w:rsidP="00095EE4">
                          <m:oMathPara>
                            <m:oMath>
                              <m:r>
                                <w:rPr>
                                  <w:rFonts w:ascii="Cambria Math"/>
                                </w:rPr>
                                <m:t>E</m:t>
                              </m:r>
                            </m:oMath>
                          </m:oMathPara>
                        </w:p>
                      </w:txbxContent>
                    </v:textbox>
                  </v:shape>
                  <v:shape id="Text Box 407" o:spid="_x0000_s1439" type="#_x0000_t202" style="position:absolute;left:450;top:1320;width:26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ysQ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TRsrEMYAAADcAAAA&#10;DwAAAAAAAAAAAAAAAAAHAgAAZHJzL2Rvd25yZXYueG1sUEsFBgAAAAADAAMAtwAAAPoCAAAAAA==&#10;" filled="f" stroked="f">
                    <v:textbox inset="0,0,0,0">
                      <w:txbxContent>
                        <w:p w14:paraId="699225EC" w14:textId="441B5562" w:rsidR="005E791B" w:rsidRDefault="00095EE4" w:rsidP="00095EE4">
                          <m:oMathPara>
                            <m:oMath>
                              <m:r>
                                <w:rPr>
                                  <w:rFonts w:ascii="Cambria Math"/>
                                </w:rPr>
                                <m:t>F</m:t>
                              </m:r>
                            </m:oMath>
                          </m:oMathPara>
                        </w:p>
                      </w:txbxContent>
                    </v:textbox>
                  </v:shape>
                  <v:shape id="Text Box 408" o:spid="_x0000_s1440" type="#_x0000_t202" style="position:absolute;left:1553;top:315;width:240;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VnxgAAANwAAAAPAAAAZHJzL2Rvd25yZXYueG1sRI9Ba8JA&#10;FITvhf6H5RW81U0Fta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vcm1Z8YAAADcAAAA&#10;DwAAAAAAAAAAAAAAAAAHAgAAZHJzL2Rvd25yZXYueG1sUEsFBgAAAAADAAMAtwAAAPoCAAAAAA==&#10;" filled="f" stroked="f">
                    <v:textbox inset="0,0,0,0">
                      <w:txbxContent>
                        <w:p w14:paraId="0895F8EE" w14:textId="7B76745D" w:rsidR="005E791B" w:rsidRPr="00095EE4" w:rsidRDefault="00095EE4" w:rsidP="00095EE4">
                          <w:pPr>
                            <w:rPr>
                              <w:rFonts w:ascii="等线" w:hAnsi="等线"/>
                            </w:rPr>
                          </w:pPr>
                          <m:oMathPara>
                            <m:oMath>
                              <m:r>
                                <w:rPr>
                                  <w:rFonts w:ascii="Cambria Math" w:hAnsi="Cambria Math"/>
                                </w:rPr>
                                <m:t>M</m:t>
                              </m:r>
                            </m:oMath>
                          </m:oMathPara>
                        </w:p>
                      </w:txbxContent>
                    </v:textbox>
                  </v:shape>
                  <v:shape id="Text Box 409" o:spid="_x0000_s1441" type="#_x0000_t202" style="position:absolute;left:869;top:1530;width:29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D8xgAAANwAAAAPAAAAZHJzL2Rvd25yZXYueG1sRI9Ba8JA&#10;FITvQv/D8gq96aYt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0oUQ/MYAAADcAAAA&#10;DwAAAAAAAAAAAAAAAAAHAgAAZHJzL2Rvd25yZXYueG1sUEsFBgAAAAADAAMAtwAAAPoCAAAAAA==&#10;" filled="f" stroked="f">
                    <v:textbox inset="0,0,0,0">
                      <w:txbxContent>
                        <w:p w14:paraId="28AD1B3F" w14:textId="3FB8839C" w:rsidR="005E791B" w:rsidRDefault="00095EE4" w:rsidP="00095EE4">
                          <m:oMathPara>
                            <m:oMath>
                              <m:r>
                                <w:rPr>
                                  <w:rFonts w:ascii="Cambria Math"/>
                                </w:rPr>
                                <m:t>N</m:t>
                              </m:r>
                            </m:oMath>
                          </m:oMathPara>
                        </w:p>
                      </w:txbxContent>
                    </v:textbox>
                  </v:shape>
                </v:group>
                <v:shape id="Text Box 410" o:spid="_x0000_s1442" type="#_x0000_t202" style="position:absolute;left:3070;top:1744;width:153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IiIxgAAANwAAAAPAAAAZHJzL2Rvd25yZXYueG1sRI9Ba8JA&#10;FITvQv/D8gq96aal2p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XWyIiMYAAADcAAAA&#10;DwAAAAAAAAAAAAAAAAAHAgAAZHJzL2Rvd25yZXYueG1sUEsFBgAAAAADAAMAtwAAAPoCAAAAAA==&#10;" filled="f" stroked="f">
                  <v:textbox inset="0,0,0,0">
                    <w:txbxContent>
                      <w:p w14:paraId="223C5013" w14:textId="6DE68509" w:rsidR="005E791B" w:rsidRPr="00095EE4" w:rsidRDefault="005E791B">
                        <w:pPr>
                          <w:rPr>
                            <w:rFonts w:ascii="等线" w:hAnsi="等线"/>
                          </w:rPr>
                        </w:pPr>
                        <w:r w:rsidRPr="00095EE4">
                          <w:rPr>
                            <w:rFonts w:ascii="等线" w:hAnsi="等线" w:cs="宋体" w:hint="eastAsia"/>
                          </w:rPr>
                          <w:t>图</w:t>
                        </w:r>
                        <w:r w:rsidRPr="00095EE4">
                          <w:rPr>
                            <w:rFonts w:ascii="等线" w:hAnsi="等线"/>
                          </w:rPr>
                          <w:t>2</w:t>
                        </w:r>
                      </w:p>
                    </w:txbxContent>
                  </v:textbox>
                </v:shape>
                <v:group id="Group 411" o:spid="_x0000_s1443" style="position:absolute;left:2333;width:1811;height:1832" coordsize="1823,1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">
                  <v:line id="Line 412" o:spid="_x0000_s1444" style="position:absolute;visibility:visible;mso-wrap-style:square" from="250,618" to="250,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"/>
                  <v:line id="Line 413" o:spid="_x0000_s1445" style="position:absolute;visibility:visible;mso-wrap-style:square" from="250,1333" to="148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"/>
                  <v:shape id="未知" o:spid="_x0000_s1446" style="position:absolute;left:811;top:282;width:78;height:79;rotation:9871606fd;visibility:visible;mso-wrap-style:square;v-text-anchor:top" coordsize="4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" path="m,l420,r,427e" filled="f">
                    <v:path arrowok="t" o:connecttype="custom" o:connectlocs="0,0;78,0;78,79" o:connectangles="0,0,0"/>
                  </v:shape>
                  <v:shape id="未知" o:spid="_x0000_s1447" style="position:absolute;left:261;top:1254;width:79;height:79;visibility:visible;mso-wrap-style:square;v-text-anchor:top" coordsize="4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" path="m,l420,r,427e" filled="f">
                    <v:path arrowok="t" o:connecttype="custom" o:connectlocs="0,0;79,0;79,79" o:connectangles="0,0,0"/>
                  </v:shape>
                  <v:line id="Line 416" o:spid="_x0000_s1448" style="position:absolute;rotation:60;visibility:visible;mso-wrap-style:square" from="556,82" to="556,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"/>
                  <v:line id="Line 417" o:spid="_x0000_s1449" style="position:absolute;visibility:visible;mso-wrap-style:square" from="256,625" to="176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RQz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iE3zPxCMj5GQAA//8DAFBLAQItABQABgAIAAAAIQDb4fbL7gAAAIUBAAATAAAAAAAA&#10;AAAAAAAAAAAAAABbQ29udGVudF9UeXBlc10ueG1sUEsBAi0AFAAGAAgAAAAhAFr0LFu/AAAAFQEA&#10;AAsAAAAAAAAAAAAAAAAAHwEAAF9yZWxzLy5yZWxzUEsBAi0AFAAGAAgAAAAhAGfNFDPHAAAA3AAA&#10;AA8AAAAAAAAAAAAAAAAABwIAAGRycy9kb3ducmV2LnhtbFBLBQYAAAAAAwADALcAAAD7AgAAAAA=&#10;"/>
                  <v:line id="Line 418" o:spid="_x0000_s1450" style="position:absolute;rotation:150;visibility:visible;mso-wrap-style:square" from="1173,182" to="1175,1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"/>
                  <v:line id="Line 419" o:spid="_x0000_s1451" style="position:absolute;rotation:150;visibility:visible;mso-wrap-style:square" from="564,548" to="566,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"/>
                  <v:line id="Line 420" o:spid="_x0000_s1452" style="position:absolute;flip:y;visibility:visible;mso-wrap-style:square" from="667,696" to="1107,1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"/>
                  <v:shape id="Text Box 421" o:spid="_x0000_s1453" type="#_x0000_t202" style="position:absolute;left:690;width:24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QxQAAANwAAAAPAAAAZHJzL2Rvd25yZXYueG1sRI9Ba8JA&#10;FITvgv9heUJvurGU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C+I7JQxQAAANwAAAAP&#10;AAAAAAAAAAAAAAAAAAcCAABkcnMvZG93bnJldi54bWxQSwUGAAAAAAMAAwC3AAAA+QIAAAAA&#10;" filled="f" stroked="f">
                    <v:textbox inset="0,0,0,0">
                      <w:txbxContent>
                        <w:p w14:paraId="57D43CD2" w14:textId="7B82E27A" w:rsidR="005E791B" w:rsidRDefault="00095EE4" w:rsidP="00095EE4">
                          <m:oMathPara>
                            <m:oMath>
                              <m:r>
                                <w:rPr>
                                  <w:rFonts w:ascii="Cambria Math"/>
                                </w:rPr>
                                <m:t>A</m:t>
                              </m:r>
                            </m:oMath>
                          </m:oMathPara>
                        </w:p>
                      </w:txbxContent>
                    </v:textbox>
                  </v:shape>
                  <v:shape id="Text Box 422" o:spid="_x0000_s1454" type="#_x0000_t202" style="position:absolute;left:30;top:465;width:24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14:paraId="7BC7814F" w14:textId="7058D937" w:rsidR="005E791B" w:rsidRDefault="00095EE4" w:rsidP="00095EE4">
                          <m:oMathPara>
                            <m:oMath>
                              <m:r>
                                <w:rPr>
                                  <w:rFonts w:ascii="Cambria Math"/>
                                </w:rPr>
                                <m:t>B</m:t>
                              </m:r>
                            </m:oMath>
                          </m:oMathPara>
                        </w:p>
                      </w:txbxContent>
                    </v:textbox>
                  </v:shape>
                  <v:shape id="Text Box 423" o:spid="_x0000_s1455" type="#_x0000_t202" style="position:absolute;top:1200;width:24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14:paraId="58D25995" w14:textId="7118A62E" w:rsidR="005E791B" w:rsidRDefault="00095EE4" w:rsidP="00095EE4">
                          <m:oMathPara>
                            <m:oMath>
                              <m:r>
                                <w:rPr>
                                  <w:rFonts w:ascii="Cambria Math"/>
                                </w:rPr>
                                <m:t>C</m:t>
                              </m:r>
                            </m:oMath>
                          </m:oMathPara>
                        </w:p>
                      </w:txbxContent>
                    </v:textbox>
                  </v:shape>
                  <v:shape id="Text Box 424" o:spid="_x0000_s1456" type="#_x0000_t202" style="position:absolute;left:1485;top:1170;width:26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HIxQAAANwAAAAPAAAAZHJzL2Rvd25yZXYueG1sRI9Ba8JA&#10;FITvQv/D8gq96UaR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uVBHIxQAAANwAAAAP&#10;AAAAAAAAAAAAAAAAAAcCAABkcnMvZG93bnJldi54bWxQSwUGAAAAAAMAAwC3AAAA+QIAAAAA&#10;" filled="f" stroked="f">
                    <v:textbox inset="0,0,0,0">
                      <w:txbxContent>
                        <w:p w14:paraId="20840A42" w14:textId="3DFB7DD3" w:rsidR="005E791B" w:rsidRDefault="00095EE4" w:rsidP="00095EE4">
                          <m:oMathPara>
                            <m:oMath>
                              <m:r>
                                <w:rPr>
                                  <w:rFonts w:ascii="Cambria Math"/>
                                </w:rPr>
                                <m:t>D</m:t>
                              </m:r>
                            </m:oMath>
                          </m:oMathPara>
                        </w:p>
                      </w:txbxContent>
                    </v:textbox>
                  </v:shape>
                  <v:shape id="Text Box 425" o:spid="_x0000_s1457" type="#_x0000_t202" style="position:absolute;left:1079;top:398;width:242;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14:paraId="48406C7D" w14:textId="5A8D21E1" w:rsidR="005E791B" w:rsidRDefault="00095EE4" w:rsidP="00095EE4">
                          <m:oMathPara>
                            <m:oMath>
                              <m:r>
                                <w:rPr>
                                  <w:rFonts w:ascii="Cambria Math"/>
                                </w:rPr>
                                <m:t>E</m:t>
                              </m:r>
                            </m:oMath>
                          </m:oMathPara>
                        </w:p>
                      </w:txbxContent>
                    </v:textbox>
                  </v:shape>
                  <v:shape id="Text Box 426" o:spid="_x0000_s1458" type="#_x0000_t202" style="position:absolute;left:450;top:1320;width:263;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okxAAAANwAAAAPAAAAZHJzL2Rvd25yZXYueG1sRI9Ba8JA&#10;FITvQv/D8gredFOR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DHKKiTEAAAA3AAAAA8A&#10;AAAAAAAAAAAAAAAABwIAAGRycy9kb3ducmV2LnhtbFBLBQYAAAAAAwADALcAAAD4AgAAAAA=&#10;" filled="f" stroked="f">
                    <v:textbox inset="0,0,0,0">
                      <w:txbxContent>
                        <w:p w14:paraId="06A79747" w14:textId="4A5830C3" w:rsidR="005E791B" w:rsidRDefault="00095EE4" w:rsidP="00095EE4">
                          <m:oMathPara>
                            <m:oMath>
                              <m:r>
                                <w:rPr>
                                  <w:rFonts w:ascii="Cambria Math"/>
                                </w:rPr>
                                <m:t>F</m:t>
                              </m:r>
                            </m:oMath>
                          </m:oMathPara>
                        </w:p>
                      </w:txbxContent>
                    </v:textbox>
                  </v:shape>
                  <v:shape id="Text Box 427" o:spid="_x0000_s1459" type="#_x0000_t202" style="position:absolute;left:1508;top:420;width:315;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14:paraId="03D791E9" w14:textId="54D596BD" w:rsidR="005E791B" w:rsidRDefault="00095EE4" w:rsidP="00095EE4">
                          <m:oMathPara>
                            <m:oMath>
                              <m:r>
                                <w:rPr>
                                  <w:rFonts w:ascii="Cambria Math"/>
                                </w:rPr>
                                <m:t>M</m:t>
                              </m:r>
                            </m:oMath>
                          </m:oMathPara>
                        </w:p>
                      </w:txbxContent>
                    </v:textbox>
                  </v:shape>
                  <v:shape id="Text Box 428" o:spid="_x0000_s1460" type="#_x0000_t202" style="position:absolute;left:870;top:1530;width:291;height: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" filled="f" stroked="f">
                    <v:textbox inset="0,0,0,0">
                      <w:txbxContent>
                        <w:p w14:paraId="656A9E14" w14:textId="0DAF53B3" w:rsidR="005E791B" w:rsidRDefault="00095EE4" w:rsidP="00095EE4">
                          <m:oMathPara>
                            <m:oMath>
                              <m:r>
                                <w:rPr>
                                  <w:rFonts w:ascii="Cambria Math"/>
                                </w:rPr>
                                <m:t>N</m:t>
                              </m:r>
                            </m:oMath>
                          </m:oMathPara>
                        </w:p>
                      </w:txbxContent>
                    </v:textbox>
                  </v:shape>
                </v:group>
                <v:shape id="Text Box 429" o:spid="_x0000_s1461" type="#_x0000_t202" style="position:absolute;left:5332;top:1744;width:153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14:paraId="07BD3C4C" w14:textId="3E9784F9" w:rsidR="005E791B" w:rsidRPr="00095EE4" w:rsidRDefault="005E791B">
                        <w:pPr>
                          <w:rPr>
                            <w:rFonts w:ascii="等线" w:hAnsi="等线"/>
                          </w:rPr>
                        </w:pPr>
                        <w:r w:rsidRPr="00095EE4">
                          <w:rPr>
                            <w:rFonts w:ascii="等线" w:hAnsi="等线" w:cs="宋体" w:hint="eastAsia"/>
                          </w:rPr>
                          <w:t>图</w:t>
                        </w:r>
                        <w:r w:rsidRPr="00095EE4">
                          <w:rPr>
                            <w:rFonts w:ascii="等线" w:hAnsi="等线"/>
                          </w:rPr>
                          <w:t>3</w:t>
                        </w:r>
                      </w:p>
                    </w:txbxContent>
                  </v:textbox>
                </v:shape>
                <v:line id="Line 430" o:spid="_x0000_s1462" style="position:absolute;visibility:visible;mso-wrap-style:square" from="5102,618" to="5103,1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line id="Line 431" o:spid="_x0000_s1463" style="position:absolute;visibility:visible;mso-wrap-style:square" from="4600,1333" to="6333,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"/>
                <v:shape id="未知" o:spid="_x0000_s1464" style="position:absolute;left:5663;top:282;width:78;height:79;rotation:9871606fd;visibility:visible;mso-wrap-style:square;v-text-anchor:top" coordsize="4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" path="m,l420,r,427e" filled="f">
                  <v:path arrowok="t" o:connecttype="custom" o:connectlocs="0,0;78,0;78,79" o:connectangles="0,0,0"/>
                </v:shape>
                <v:shape id="未知" o:spid="_x0000_s1465" style="position:absolute;left:5113;top:1254;width:79;height:79;visibility:visible;mso-wrap-style:square;v-text-anchor:top" coordsize="42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" path="m,l420,r,427e" filled="f">
                  <v:path arrowok="t" o:connecttype="custom" o:connectlocs="0,0;79,0;79,79" o:connectangles="0,0,0"/>
                </v:shape>
                <v:line id="Line 434" o:spid="_x0000_s1466" style="position:absolute;rotation:60;visibility:visible;mso-wrap-style:square" from="5407,83" to="5408,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"/>
                <v:line id="Line 435" o:spid="_x0000_s1467" style="position:absolute;visibility:visible;mso-wrap-style:square" from="5108,625" to="6713,1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"/>
                <v:line id="Line 436" o:spid="_x0000_s1468" style="position:absolute;rotation:150;visibility:visible;mso-wrap-style:square" from="6275,113" to="6278,2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"/>
                <v:line id="Line 437" o:spid="_x0000_s1469" style="position:absolute;rotation:-150;flip:x;visibility:visible;mso-wrap-style:square" from="4645,749" to="5354,1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"/>
                <v:line id="Line 438" o:spid="_x0000_s1470" style="position:absolute;visibility:visible;mso-wrap-style:square" from="4965,1333" to="6821,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"/>
                <v:shape id="Text Box 439" o:spid="_x0000_s1471" type="#_x0000_t202" style="position:absolute;left:5542;width:2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iL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DFjCiLxQAAANwAAAAP&#10;AAAAAAAAAAAAAAAAAAcCAABkcnMvZG93bnJldi54bWxQSwUGAAAAAAMAAwC3AAAA+QIAAAAA&#10;" filled="f" stroked="f">
                  <v:textbox inset="0,0,0,0">
                    <w:txbxContent>
                      <w:p w14:paraId="13375360" w14:textId="7EACB268" w:rsidR="005E791B" w:rsidRDefault="00095EE4" w:rsidP="00095EE4">
                        <m:oMathPara>
                          <m:oMath>
                            <m:r>
                              <w:rPr>
                                <w:rFonts w:ascii="Cambria Math"/>
                              </w:rPr>
                              <m:t>A</m:t>
                            </m:r>
                          </m:oMath>
                        </m:oMathPara>
                      </w:p>
                    </w:txbxContent>
                  </v:textbox>
                </v:shape>
                <v:shape id="Text Box 440" o:spid="_x0000_s1472" type="#_x0000_t202" style="position:absolute;left:4882;top:465;width:2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ExwQAAANwAAAAPAAAAZHJzL2Rvd25yZXYueG1sRE9Ni8Iw&#10;EL0L+x/CLHjTVB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GFj8THBAAAA3AAAAA8AAAAA&#10;AAAAAAAAAAAABwIAAGRycy9kb3ducmV2LnhtbFBLBQYAAAAAAwADALcAAAD1AgAAAAA=&#10;" filled="f" stroked="f">
                  <v:textbox inset="0,0,0,0">
                    <w:txbxContent>
                      <w:p w14:paraId="546E140F" w14:textId="119F423C" w:rsidR="005E791B" w:rsidRDefault="00095EE4" w:rsidP="00095EE4">
                        <m:oMathPara>
                          <m:oMath>
                            <m:r>
                              <w:rPr>
                                <w:rFonts w:ascii="Cambria Math"/>
                              </w:rPr>
                              <m:t>B</m:t>
                            </m:r>
                          </m:oMath>
                        </m:oMathPara>
                      </w:p>
                    </w:txbxContent>
                  </v:textbox>
                </v:shape>
                <v:shape id="Text Box 441" o:spid="_x0000_s1473" type="#_x0000_t202" style="position:absolute;left:5204;top:1065;width:2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1SqxQAAANwAAAAPAAAAZHJzL2Rvd25yZXYueG1sRI9Ba8JA&#10;FITvhf6H5RV6azYWEU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AOL1SqxQAAANwAAAAP&#10;AAAAAAAAAAAAAAAAAAcCAABkcnMvZG93bnJldi54bWxQSwUGAAAAAAMAAwC3AAAA+QIAAAAA&#10;" filled="f" stroked="f">
                  <v:textbox inset="0,0,0,0">
                    <w:txbxContent>
                      <w:p w14:paraId="2B3BF1DF" w14:textId="1347EB61" w:rsidR="005E791B" w:rsidRDefault="00095EE4" w:rsidP="00095EE4">
                        <m:oMathPara>
                          <m:oMath>
                            <m:r>
                              <w:rPr>
                                <w:rFonts w:ascii="Cambria Math"/>
                              </w:rPr>
                              <m:t>C</m:t>
                            </m:r>
                          </m:oMath>
                        </m:oMathPara>
                      </w:p>
                    </w:txbxContent>
                  </v:textbox>
                </v:shape>
                <v:shape id="Text Box 442" o:spid="_x0000_s1474" type="#_x0000_t202" style="position:absolute;left:6352;top:1133;width:2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" filled="f" stroked="f">
                  <v:textbox inset="0,0,0,0">
                    <w:txbxContent>
                      <w:p w14:paraId="592B9FB9" w14:textId="3F41DA06" w:rsidR="005E791B" w:rsidRDefault="00095EE4" w:rsidP="00095EE4">
                        <m:oMathPara>
                          <m:oMath>
                            <m:r>
                              <w:rPr>
                                <w:rFonts w:ascii="Cambria Math"/>
                              </w:rPr>
                              <m:t>D</m:t>
                            </m:r>
                          </m:oMath>
                        </m:oMathPara>
                      </w:p>
                    </w:txbxContent>
                  </v:textbox>
                </v:shape>
                <v:shape id="Text Box 443" o:spid="_x0000_s1475" type="#_x0000_t202" style="position:absolute;left:6666;top:1635;width:24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14:paraId="5812B297" w14:textId="332C3306" w:rsidR="005E791B" w:rsidRDefault="00095EE4" w:rsidP="00095EE4">
                        <m:oMathPara>
                          <m:oMath>
                            <m:r>
                              <w:rPr>
                                <w:rFonts w:ascii="Cambria Math"/>
                              </w:rPr>
                              <m:t>E</m:t>
                            </m:r>
                          </m:oMath>
                        </m:oMathPara>
                      </w:p>
                    </w:txbxContent>
                  </v:textbox>
                </v:shape>
                <v:shape id="Text Box 444" o:spid="_x0000_s1476" type="#_x0000_t202" style="position:absolute;left:4782;top:1052;width:261;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" filled="f" stroked="f">
                  <v:textbox inset="0,0,0,0">
                    <w:txbxContent>
                      <w:p w14:paraId="7E190881" w14:textId="3C4B1224" w:rsidR="005E791B" w:rsidRDefault="00095EE4" w:rsidP="00095EE4">
                        <m:oMathPara>
                          <m:oMath>
                            <m:r>
                              <w:rPr>
                                <w:rFonts w:ascii="Cambria Math"/>
                              </w:rPr>
                              <m:t>F</m:t>
                            </m:r>
                          </m:oMath>
                        </m:oMathPara>
                      </w:p>
                    </w:txbxContent>
                  </v:textbox>
                </v:shape>
                <v:shape id="Text Box 445" o:spid="_x0000_s1477" type="#_x0000_t202" style="position:absolute;left:6832;top:1965;width:31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35F8D290" w14:textId="199FFE60" w:rsidR="005E791B" w:rsidRDefault="00095EE4" w:rsidP="00095EE4">
                        <m:oMathPara>
                          <m:oMath>
                            <m:r>
                              <w:rPr>
                                <w:rFonts w:ascii="Cambria Math"/>
                              </w:rPr>
                              <m:t>M</m:t>
                            </m:r>
                          </m:oMath>
                        </m:oMathPara>
                      </w:p>
                    </w:txbxContent>
                  </v:textbox>
                </v:shape>
                <v:shape id="Text Box 446" o:spid="_x0000_s1478" type="#_x0000_t202" style="position:absolute;left:4904;top:1589;width:289;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" filled="f" stroked="f">
                  <v:textbox inset="0,0,0,0">
                    <w:txbxContent>
                      <w:p w14:paraId="5360EC93" w14:textId="4754E82B" w:rsidR="005E791B" w:rsidRDefault="00095EE4" w:rsidP="00095EE4">
                        <m:oMathPara>
                          <m:oMath>
                            <m:r>
                              <w:rPr>
                                <w:rFonts w:ascii="Cambria Math"/>
                              </w:rPr>
                              <m:t>N</m:t>
                            </m:r>
                          </m:oMath>
                        </m:oMathPara>
                      </w:p>
                    </w:txbxContent>
                  </v:textbox>
                </v:shape>
                <w10:wrap anchorx="margin"/>
              </v:group>
            </w:pict>
          </mc:Fallback>
        </mc:AlternateContent>
      </w:r>
    </w:p>
    <w:p w14:paraId="0998809F" w14:textId="7AC1C73C" w:rsidR="00B43893" w:rsidRPr="002442A7" w:rsidRDefault="00B43893">
      <w:pPr>
        <w:spacing w:line="0" w:lineRule="atLeast"/>
        <w:rPr>
          <w:rFonts w:ascii="等线" w:hAnsi="等线"/>
          <w:color w:val="000000" w:themeColor="text1"/>
          <w:szCs w:val="21"/>
        </w:rPr>
      </w:pPr>
    </w:p>
    <w:p w14:paraId="3A8B0D02" w14:textId="77777777" w:rsidR="00B43893" w:rsidRPr="002442A7" w:rsidRDefault="00B43893">
      <w:pPr>
        <w:spacing w:line="0" w:lineRule="atLeast"/>
        <w:rPr>
          <w:rFonts w:ascii="等线" w:hAnsi="等线"/>
          <w:color w:val="000000" w:themeColor="text1"/>
          <w:szCs w:val="21"/>
        </w:rPr>
      </w:pPr>
    </w:p>
    <w:p w14:paraId="037EE261" w14:textId="77777777" w:rsidR="00B43893" w:rsidRPr="002442A7" w:rsidRDefault="00B43893">
      <w:pPr>
        <w:spacing w:line="0" w:lineRule="atLeast"/>
        <w:rPr>
          <w:rFonts w:ascii="等线" w:hAnsi="等线"/>
          <w:color w:val="000000" w:themeColor="text1"/>
          <w:szCs w:val="21"/>
        </w:rPr>
      </w:pPr>
    </w:p>
    <w:p w14:paraId="35BF5A89" w14:textId="77777777" w:rsidR="00B43893" w:rsidRPr="002442A7" w:rsidRDefault="00B43893">
      <w:pPr>
        <w:spacing w:line="0" w:lineRule="atLeast"/>
        <w:rPr>
          <w:rFonts w:ascii="等线" w:hAnsi="等线"/>
          <w:color w:val="000000" w:themeColor="text1"/>
          <w:szCs w:val="21"/>
        </w:rPr>
      </w:pPr>
    </w:p>
    <w:p w14:paraId="482C77FE" w14:textId="7C396BBE" w:rsidR="00B43893" w:rsidRDefault="00B43893">
      <w:pPr>
        <w:spacing w:line="0" w:lineRule="atLeast"/>
        <w:rPr>
          <w:rFonts w:ascii="等线" w:hAnsi="等线"/>
          <w:color w:val="000000" w:themeColor="text1"/>
          <w:szCs w:val="21"/>
        </w:rPr>
      </w:pPr>
    </w:p>
    <w:p w14:paraId="41E7657D" w14:textId="652D43D9" w:rsidR="00095EE4" w:rsidRDefault="00095EE4">
      <w:pPr>
        <w:spacing w:line="0" w:lineRule="atLeast"/>
        <w:rPr>
          <w:rFonts w:ascii="等线" w:hAnsi="等线"/>
          <w:color w:val="000000" w:themeColor="text1"/>
          <w:szCs w:val="21"/>
        </w:rPr>
      </w:pPr>
    </w:p>
    <w:p w14:paraId="1490DB10" w14:textId="1430B8A0" w:rsidR="00095EE4" w:rsidRDefault="00095EE4">
      <w:pPr>
        <w:spacing w:line="0" w:lineRule="atLeast"/>
        <w:rPr>
          <w:rFonts w:ascii="等线" w:hAnsi="等线"/>
          <w:color w:val="000000" w:themeColor="text1"/>
          <w:szCs w:val="21"/>
        </w:rPr>
      </w:pPr>
    </w:p>
    <w:p w14:paraId="2C27945D" w14:textId="77777777" w:rsidR="00095EE4" w:rsidRPr="002442A7" w:rsidRDefault="00095EE4">
      <w:pPr>
        <w:spacing w:line="0" w:lineRule="atLeast"/>
        <w:rPr>
          <w:rFonts w:ascii="等线" w:hAnsi="等线"/>
          <w:color w:val="000000" w:themeColor="text1"/>
          <w:szCs w:val="21"/>
        </w:rPr>
      </w:pPr>
    </w:p>
    <w:p w14:paraId="6D04367E" w14:textId="3BAAFEDA" w:rsidR="00B43893" w:rsidRPr="002442A7" w:rsidRDefault="00B43893">
      <w:pPr>
        <w:spacing w:line="0" w:lineRule="atLeast"/>
        <w:rPr>
          <w:rFonts w:ascii="等线" w:hAnsi="等线"/>
          <w:color w:val="000000" w:themeColor="text1"/>
          <w:szCs w:val="21"/>
        </w:rPr>
      </w:pPr>
    </w:p>
    <w:p w14:paraId="55AB7D34" w14:textId="26422A1B" w:rsidR="00B43893" w:rsidRPr="002442A7" w:rsidRDefault="00B43893">
      <w:pPr>
        <w:spacing w:line="0" w:lineRule="atLeast"/>
        <w:rPr>
          <w:rFonts w:ascii="等线" w:hAnsi="等线"/>
          <w:color w:val="000000" w:themeColor="text1"/>
          <w:szCs w:val="21"/>
        </w:rPr>
      </w:pPr>
    </w:p>
    <w:p w14:paraId="2EEF106E" w14:textId="3E43CF36" w:rsidR="00B43893" w:rsidRPr="002442A7" w:rsidRDefault="00B43893" w:rsidP="00095EE4">
      <w:pPr>
        <w:spacing w:line="0" w:lineRule="atLeast"/>
        <w:rPr>
          <w:rFonts w:ascii="等线" w:hAnsi="等线"/>
          <w:color w:val="000000" w:themeColor="text1"/>
          <w:szCs w:val="21"/>
        </w:rPr>
      </w:pPr>
    </w:p>
    <w:p w14:paraId="24560BF4" w14:textId="2A418D43" w:rsidR="00B43893" w:rsidRPr="002442A7" w:rsidRDefault="00095EE4" w:rsidP="00095EE4">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64384" behindDoc="1" locked="0" layoutInCell="1" allowOverlap="1" wp14:anchorId="28D2E010" wp14:editId="28E31802">
            <wp:simplePos x="0" y="0"/>
            <wp:positionH relativeFrom="margin">
              <wp:align>right</wp:align>
            </wp:positionH>
            <wp:positionV relativeFrom="paragraph">
              <wp:posOffset>4445</wp:posOffset>
            </wp:positionV>
            <wp:extent cx="1504950" cy="1104900"/>
            <wp:effectExtent l="0" t="0" r="0" b="0"/>
            <wp:wrapSquare wrapText="bothSides"/>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049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57.</w:t>
      </w:r>
      <w:r w:rsidR="00B43893" w:rsidRPr="002442A7">
        <w:rPr>
          <w:rFonts w:ascii="等线" w:hAnsi="等线" w:hint="eastAsia"/>
          <w:color w:val="000000" w:themeColor="text1"/>
          <w:szCs w:val="21"/>
        </w:rPr>
        <w:t>已知:PA=</w:t>
      </w:r>
      <w:r w:rsidR="00715917" w:rsidRPr="00715917">
        <w:rPr>
          <w:rFonts w:ascii="等线" w:hAnsi="等线" w:hint="eastAsia"/>
          <w:color w:val="000000" w:themeColor="text1"/>
          <w:szCs w:val="21"/>
        </w:rPr>
        <w:t>√2</w:t>
      </w:r>
      <w:r w:rsidR="00B43893" w:rsidRPr="002442A7">
        <w:rPr>
          <w:rFonts w:ascii="等线" w:hAnsi="等线" w:hint="eastAsia"/>
          <w:color w:val="000000" w:themeColor="text1"/>
          <w:szCs w:val="21"/>
        </w:rPr>
        <w:t>,PB=4,以AB</w:t>
      </w:r>
      <w:proofErr w:type="gramStart"/>
      <w:r w:rsidR="00B43893" w:rsidRPr="002442A7">
        <w:rPr>
          <w:rFonts w:ascii="等线" w:hAnsi="等线" w:hint="eastAsia"/>
          <w:color w:val="000000" w:themeColor="text1"/>
          <w:szCs w:val="21"/>
        </w:rPr>
        <w:t>为一边</w:t>
      </w:r>
      <w:proofErr w:type="gramEnd"/>
      <w:r w:rsidR="00B43893" w:rsidRPr="002442A7">
        <w:rPr>
          <w:rFonts w:ascii="等线" w:hAnsi="等线" w:hint="eastAsia"/>
          <w:color w:val="000000" w:themeColor="text1"/>
          <w:szCs w:val="21"/>
        </w:rPr>
        <w:t>作正方形ABCD,使P、D两点落在直线AB的两侧.</w:t>
      </w:r>
    </w:p>
    <w:p w14:paraId="141547C4" w14:textId="1720B4AD" w:rsidR="00B43893" w:rsidRPr="002442A7" w:rsidRDefault="00095EE4" w:rsidP="00095EE4">
      <w:pPr>
        <w:tabs>
          <w:tab w:val="left" w:pos="1260"/>
        </w:tabs>
        <w:spacing w:line="0" w:lineRule="atLeast"/>
        <w:ind w:firstLineChars="100" w:firstLine="210"/>
        <w:rPr>
          <w:rFonts w:ascii="等线" w:hAnsi="等线"/>
          <w:color w:val="000000" w:themeColor="text1"/>
          <w:szCs w:val="21"/>
        </w:rPr>
      </w:pPr>
      <w:r>
        <w:rPr>
          <w:rFonts w:ascii="等线" w:hAnsi="等线"/>
          <w:color w:val="000000" w:themeColor="text1"/>
          <w:szCs w:val="21"/>
        </w:rPr>
        <w:t>(1)</w:t>
      </w:r>
      <w:r w:rsidR="00B43893" w:rsidRPr="002442A7">
        <w:rPr>
          <w:rFonts w:ascii="等线" w:hAnsi="等线" w:hint="eastAsia"/>
          <w:color w:val="000000" w:themeColor="text1"/>
          <w:szCs w:val="21"/>
        </w:rPr>
        <w:t>如图,当∠APB=45°时,求AB及PD的长;</w:t>
      </w:r>
    </w:p>
    <w:p w14:paraId="2B830AA7" w14:textId="0A5A3778" w:rsidR="00B43893" w:rsidRDefault="00095EE4" w:rsidP="00095EE4">
      <w:pPr>
        <w:tabs>
          <w:tab w:val="left" w:pos="1260"/>
        </w:tabs>
        <w:spacing w:line="0" w:lineRule="atLeast"/>
        <w:ind w:firstLineChars="100" w:firstLine="210"/>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当∠APB变化,</w:t>
      </w:r>
      <w:proofErr w:type="gramStart"/>
      <w:r w:rsidR="00B43893" w:rsidRPr="002442A7">
        <w:rPr>
          <w:rFonts w:ascii="等线" w:hAnsi="等线" w:hint="eastAsia"/>
          <w:color w:val="000000" w:themeColor="text1"/>
          <w:szCs w:val="21"/>
        </w:rPr>
        <w:t>且其它</w:t>
      </w:r>
      <w:proofErr w:type="gramEnd"/>
      <w:r w:rsidR="00B43893" w:rsidRPr="002442A7">
        <w:rPr>
          <w:rFonts w:ascii="等线" w:hAnsi="等线" w:hint="eastAsia"/>
          <w:color w:val="000000" w:themeColor="text1"/>
          <w:szCs w:val="21"/>
        </w:rPr>
        <w:t>条件不变时,求PD的最大值,及相应∠APB的大小.</w:t>
      </w:r>
    </w:p>
    <w:p w14:paraId="4D456E8C" w14:textId="7BAEC766" w:rsidR="00095EE4" w:rsidRDefault="00095EE4" w:rsidP="00095EE4">
      <w:pPr>
        <w:tabs>
          <w:tab w:val="left" w:pos="1260"/>
        </w:tabs>
        <w:spacing w:line="0" w:lineRule="atLeast"/>
        <w:rPr>
          <w:rFonts w:ascii="等线" w:hAnsi="等线"/>
          <w:color w:val="000000" w:themeColor="text1"/>
          <w:szCs w:val="21"/>
        </w:rPr>
      </w:pPr>
    </w:p>
    <w:p w14:paraId="7B248C63" w14:textId="442AA761" w:rsidR="00095EE4" w:rsidRDefault="00095EE4" w:rsidP="00095EE4">
      <w:pPr>
        <w:tabs>
          <w:tab w:val="left" w:pos="1260"/>
        </w:tabs>
        <w:spacing w:line="0" w:lineRule="atLeast"/>
        <w:rPr>
          <w:rFonts w:ascii="等线" w:hAnsi="等线"/>
          <w:color w:val="000000" w:themeColor="text1"/>
          <w:szCs w:val="21"/>
        </w:rPr>
      </w:pPr>
    </w:p>
    <w:p w14:paraId="3363FFFE" w14:textId="1E607F41" w:rsidR="00095EE4" w:rsidRDefault="00095EE4" w:rsidP="00095EE4">
      <w:pPr>
        <w:tabs>
          <w:tab w:val="left" w:pos="1260"/>
        </w:tabs>
        <w:spacing w:line="0" w:lineRule="atLeast"/>
        <w:rPr>
          <w:rFonts w:ascii="等线" w:hAnsi="等线"/>
          <w:color w:val="000000" w:themeColor="text1"/>
          <w:szCs w:val="21"/>
        </w:rPr>
      </w:pPr>
    </w:p>
    <w:p w14:paraId="76FE9B21" w14:textId="20923BDF" w:rsidR="00095EE4" w:rsidRDefault="00095EE4" w:rsidP="00095EE4">
      <w:pPr>
        <w:tabs>
          <w:tab w:val="left" w:pos="1260"/>
        </w:tabs>
        <w:spacing w:line="0" w:lineRule="atLeast"/>
        <w:rPr>
          <w:rFonts w:ascii="等线" w:hAnsi="等线"/>
          <w:color w:val="000000" w:themeColor="text1"/>
          <w:szCs w:val="21"/>
        </w:rPr>
      </w:pPr>
    </w:p>
    <w:p w14:paraId="250FAFA8" w14:textId="77777777" w:rsidR="00095EE4" w:rsidRPr="002442A7" w:rsidRDefault="00095EE4" w:rsidP="00095EE4">
      <w:pPr>
        <w:tabs>
          <w:tab w:val="left" w:pos="1260"/>
        </w:tabs>
        <w:spacing w:line="0" w:lineRule="atLeast"/>
        <w:rPr>
          <w:rFonts w:ascii="等线" w:hAnsi="等线"/>
          <w:color w:val="000000" w:themeColor="text1"/>
          <w:szCs w:val="21"/>
        </w:rPr>
      </w:pPr>
    </w:p>
    <w:p w14:paraId="585F55F5" w14:textId="77777777" w:rsidR="00095EE4" w:rsidRDefault="00095EE4" w:rsidP="00B6392C">
      <w:pPr>
        <w:spacing w:line="0" w:lineRule="atLeast"/>
        <w:rPr>
          <w:rFonts w:ascii="等线" w:hAnsi="等线"/>
          <w:color w:val="000000" w:themeColor="text1"/>
          <w:szCs w:val="21"/>
        </w:rPr>
      </w:pPr>
    </w:p>
    <w:p w14:paraId="09B89FA8" w14:textId="77777777" w:rsidR="00095EE4" w:rsidRDefault="00095EE4" w:rsidP="00B6392C">
      <w:pPr>
        <w:spacing w:line="0" w:lineRule="atLeast"/>
        <w:rPr>
          <w:rFonts w:ascii="等线" w:hAnsi="等线"/>
          <w:color w:val="000000" w:themeColor="text1"/>
          <w:szCs w:val="21"/>
        </w:rPr>
      </w:pPr>
    </w:p>
    <w:p w14:paraId="2A54A30D" w14:textId="77777777" w:rsidR="00095EE4" w:rsidRDefault="00095EE4" w:rsidP="00B6392C">
      <w:pPr>
        <w:spacing w:line="0" w:lineRule="atLeast"/>
        <w:rPr>
          <w:rFonts w:ascii="等线" w:hAnsi="等线"/>
          <w:color w:val="000000" w:themeColor="text1"/>
          <w:szCs w:val="21"/>
        </w:rPr>
      </w:pPr>
    </w:p>
    <w:p w14:paraId="75E090A4" w14:textId="77777777" w:rsidR="00095EE4" w:rsidRDefault="00095EE4" w:rsidP="00B6392C">
      <w:pPr>
        <w:spacing w:line="0" w:lineRule="atLeast"/>
        <w:rPr>
          <w:rFonts w:ascii="等线" w:hAnsi="等线"/>
          <w:color w:val="000000" w:themeColor="text1"/>
          <w:szCs w:val="21"/>
        </w:rPr>
      </w:pPr>
    </w:p>
    <w:p w14:paraId="4F562EAB" w14:textId="77777777" w:rsidR="00095EE4" w:rsidRDefault="00095EE4" w:rsidP="00B6392C">
      <w:pPr>
        <w:spacing w:line="0" w:lineRule="atLeast"/>
        <w:rPr>
          <w:rFonts w:ascii="等线" w:hAnsi="等线"/>
          <w:color w:val="000000" w:themeColor="text1"/>
          <w:szCs w:val="21"/>
        </w:rPr>
      </w:pPr>
    </w:p>
    <w:p w14:paraId="696BB16D" w14:textId="77777777" w:rsidR="00095EE4" w:rsidRDefault="00095EE4" w:rsidP="00B6392C">
      <w:pPr>
        <w:spacing w:line="0" w:lineRule="atLeast"/>
        <w:rPr>
          <w:rFonts w:ascii="等线" w:hAnsi="等线"/>
          <w:color w:val="000000" w:themeColor="text1"/>
          <w:szCs w:val="21"/>
        </w:rPr>
      </w:pPr>
    </w:p>
    <w:p w14:paraId="245C1347" w14:textId="77777777" w:rsidR="00095EE4" w:rsidRDefault="00095EE4" w:rsidP="00B6392C">
      <w:pPr>
        <w:spacing w:line="0" w:lineRule="atLeast"/>
        <w:rPr>
          <w:rFonts w:ascii="等线" w:hAnsi="等线"/>
          <w:color w:val="000000" w:themeColor="text1"/>
          <w:szCs w:val="21"/>
        </w:rPr>
      </w:pPr>
    </w:p>
    <w:p w14:paraId="2000E9E2" w14:textId="77777777" w:rsidR="00095EE4" w:rsidRDefault="00095EE4" w:rsidP="00B6392C">
      <w:pPr>
        <w:spacing w:line="0" w:lineRule="atLeast"/>
        <w:rPr>
          <w:rFonts w:ascii="等线" w:hAnsi="等线"/>
          <w:color w:val="000000" w:themeColor="text1"/>
          <w:szCs w:val="21"/>
        </w:rPr>
      </w:pPr>
    </w:p>
    <w:p w14:paraId="0A77849C" w14:textId="77777777" w:rsidR="00095EE4" w:rsidRDefault="00095EE4" w:rsidP="00B6392C">
      <w:pPr>
        <w:spacing w:line="0" w:lineRule="atLeast"/>
        <w:rPr>
          <w:rFonts w:ascii="等线" w:hAnsi="等线"/>
          <w:color w:val="000000" w:themeColor="text1"/>
          <w:szCs w:val="21"/>
        </w:rPr>
      </w:pPr>
    </w:p>
    <w:p w14:paraId="17F6DF5D" w14:textId="646AC096" w:rsidR="00AB3921" w:rsidRDefault="00095EE4" w:rsidP="00AB3921">
      <w:pPr>
        <w:spacing w:line="0" w:lineRule="atLeast"/>
        <w:rPr>
          <w:rFonts w:ascii="等线" w:hAnsi="等线"/>
          <w:color w:val="000000" w:themeColor="text1"/>
          <w:szCs w:val="21"/>
        </w:rPr>
      </w:pPr>
      <w:r w:rsidRPr="002442A7">
        <w:rPr>
          <w:rFonts w:ascii="等线" w:hAnsi="等线" w:hint="eastAsia"/>
          <w:noProof/>
          <w:color w:val="000000" w:themeColor="text1"/>
          <w:szCs w:val="21"/>
        </w:rPr>
        <w:lastRenderedPageBreak/>
        <w:drawing>
          <wp:anchor distT="0" distB="0" distL="114300" distR="114300" simplePos="0" relativeHeight="251764736" behindDoc="0" locked="0" layoutInCell="1" allowOverlap="1" wp14:anchorId="333AE7A8" wp14:editId="141F1665">
            <wp:simplePos x="0" y="0"/>
            <wp:positionH relativeFrom="margin">
              <wp:align>right</wp:align>
            </wp:positionH>
            <wp:positionV relativeFrom="paragraph">
              <wp:posOffset>5715</wp:posOffset>
            </wp:positionV>
            <wp:extent cx="2998470" cy="1283335"/>
            <wp:effectExtent l="0" t="0" r="0" b="0"/>
            <wp:wrapSquare wrapText="bothSides"/>
            <wp:docPr id="165" name="图片 635" descr="图表, 雷达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635" descr="图表, 雷达图&#10;&#10;描述已自动生成"/>
                    <pic:cNvPicPr>
                      <a:picLocks noChangeAspect="1" noChangeArrowheads="1"/>
                    </pic:cNvPicPr>
                  </pic:nvPicPr>
                  <pic:blipFill>
                    <a:blip r:embed="rId117">
                      <a:grayscl/>
                      <a:extLst>
                        <a:ext uri="{28A0092B-C50C-407E-A947-70E740481C1C}">
                          <a14:useLocalDpi xmlns:a14="http://schemas.microsoft.com/office/drawing/2010/main" val="0"/>
                        </a:ext>
                      </a:extLst>
                    </a:blip>
                    <a:srcRect/>
                    <a:stretch>
                      <a:fillRect/>
                    </a:stretch>
                  </pic:blipFill>
                  <pic:spPr bwMode="auto">
                    <a:xfrm>
                      <a:off x="0" y="0"/>
                      <a:ext cx="2998470" cy="1283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921">
        <w:rPr>
          <w:rFonts w:ascii="等线" w:hAnsi="等线"/>
          <w:color w:val="000000" w:themeColor="text1"/>
          <w:szCs w:val="21"/>
        </w:rPr>
        <w:t>58.</w:t>
      </w:r>
      <w:r w:rsidR="00AB3921" w:rsidRPr="00AB3921">
        <w:rPr>
          <w:rFonts w:ascii="等线" w:hAnsi="等线" w:hint="eastAsia"/>
          <w:color w:val="000000" w:themeColor="text1"/>
          <w:szCs w:val="21"/>
        </w:rPr>
        <w:t>在等边ΔABC的两边AB、AC所在直线上分别有两点M、N,D</w:t>
      </w:r>
    </w:p>
    <w:p w14:paraId="23B3D265" w14:textId="77777777" w:rsidR="00AB3921" w:rsidRDefault="00AB3921" w:rsidP="00AB3921">
      <w:pPr>
        <w:spacing w:line="0" w:lineRule="atLeast"/>
        <w:ind w:firstLineChars="100" w:firstLine="210"/>
        <w:rPr>
          <w:rFonts w:ascii="等线" w:hAnsi="等线"/>
          <w:color w:val="000000" w:themeColor="text1"/>
          <w:szCs w:val="21"/>
        </w:rPr>
      </w:pPr>
      <w:r w:rsidRPr="00AB3921">
        <w:rPr>
          <w:rFonts w:ascii="等线" w:hAnsi="等线" w:hint="eastAsia"/>
          <w:color w:val="000000" w:themeColor="text1"/>
          <w:szCs w:val="21"/>
        </w:rPr>
        <w:t>为△ABC外一点,且∠MDN=60^°,∠BDC=120^°,BD=DC. 探</w:t>
      </w:r>
    </w:p>
    <w:p w14:paraId="10CE8509" w14:textId="77777777" w:rsidR="00AB3921" w:rsidRDefault="00AB3921" w:rsidP="00AB3921">
      <w:pPr>
        <w:spacing w:line="0" w:lineRule="atLeast"/>
        <w:ind w:firstLineChars="100" w:firstLine="210"/>
        <w:rPr>
          <w:rFonts w:ascii="等线" w:hAnsi="等线"/>
          <w:color w:val="000000" w:themeColor="text1"/>
          <w:szCs w:val="21"/>
        </w:rPr>
      </w:pPr>
      <w:r w:rsidRPr="00AB3921">
        <w:rPr>
          <w:rFonts w:ascii="等线" w:hAnsi="等线" w:hint="eastAsia"/>
          <w:color w:val="000000" w:themeColor="text1"/>
          <w:szCs w:val="21"/>
        </w:rPr>
        <w:t>究:当M、N分别在直线AB、AC上移动时,BM、NC、MN之间</w:t>
      </w:r>
    </w:p>
    <w:p w14:paraId="577D53FA" w14:textId="449B31B3" w:rsidR="00B43893" w:rsidRDefault="00AB3921" w:rsidP="00AB3921">
      <w:pPr>
        <w:spacing w:line="0" w:lineRule="atLeast"/>
        <w:ind w:firstLineChars="100" w:firstLine="210"/>
        <w:rPr>
          <w:rFonts w:ascii="等线" w:hAnsi="等线"/>
          <w:color w:val="000000" w:themeColor="text1"/>
          <w:szCs w:val="21"/>
        </w:rPr>
      </w:pPr>
      <w:r w:rsidRPr="00AB3921">
        <w:rPr>
          <w:rFonts w:ascii="等线" w:hAnsi="等线" w:hint="eastAsia"/>
          <w:color w:val="000000" w:themeColor="text1"/>
          <w:szCs w:val="21"/>
        </w:rPr>
        <w:t>的数量关系及ΔAMN的周长Q与等边ΔABC的周长L的关系</w:t>
      </w:r>
    </w:p>
    <w:p w14:paraId="475BD7C9" w14:textId="63400C50" w:rsidR="00AB3921" w:rsidRPr="00AB3921" w:rsidRDefault="00AB3921" w:rsidP="00AB3921">
      <w:pPr>
        <w:spacing w:line="0" w:lineRule="atLeast"/>
        <w:rPr>
          <w:rFonts w:ascii="等线" w:hAnsi="等线"/>
          <w:i/>
          <w:iCs/>
          <w:color w:val="000000" w:themeColor="text1"/>
          <w:sz w:val="18"/>
          <w:szCs w:val="18"/>
        </w:rPr>
      </w:pPr>
      <w:r>
        <w:rPr>
          <w:rFonts w:ascii="等线" w:hAnsi="等线" w:hint="eastAsia"/>
          <w:color w:val="000000" w:themeColor="text1"/>
          <w:szCs w:val="21"/>
        </w:rPr>
        <w:t xml:space="preserve"> </w:t>
      </w:r>
      <w:r>
        <w:rPr>
          <w:rFonts w:ascii="等线" w:hAnsi="等线"/>
          <w:color w:val="000000" w:themeColor="text1"/>
          <w:szCs w:val="21"/>
        </w:rPr>
        <w:t xml:space="preserve"> </w:t>
      </w:r>
      <w:r w:rsidRPr="00AB3921">
        <w:rPr>
          <w:rFonts w:ascii="等线" w:hAnsi="等线"/>
          <w:i/>
          <w:iCs/>
          <w:color w:val="000000" w:themeColor="text1"/>
          <w:sz w:val="18"/>
          <w:szCs w:val="18"/>
        </w:rPr>
        <w:t>//</w:t>
      </w:r>
      <w:r w:rsidRPr="00AB3921">
        <w:rPr>
          <w:rFonts w:ascii="等线" w:hAnsi="等线" w:hint="eastAsia"/>
          <w:i/>
          <w:iCs/>
          <w:color w:val="000000" w:themeColor="text1"/>
          <w:sz w:val="18"/>
          <w:szCs w:val="18"/>
        </w:rPr>
        <w:t>此题答案在附页</w:t>
      </w:r>
    </w:p>
    <w:p w14:paraId="36D6E8A0" w14:textId="77777777" w:rsidR="00AB3921" w:rsidRDefault="00AB3921" w:rsidP="00AB3921">
      <w:pPr>
        <w:spacing w:line="0" w:lineRule="atLeast"/>
        <w:ind w:firstLineChars="100" w:firstLine="210"/>
        <w:rPr>
          <w:rFonts w:ascii="等线" w:hAnsi="等线"/>
          <w:color w:val="000000" w:themeColor="text1"/>
          <w:szCs w:val="21"/>
        </w:rPr>
      </w:pPr>
      <w:r>
        <w:rPr>
          <w:rFonts w:ascii="等线" w:hAnsi="等线"/>
          <w:color w:val="000000" w:themeColor="text1"/>
          <w:szCs w:val="21"/>
        </w:rPr>
        <w:t>(1)</w:t>
      </w:r>
      <w:r w:rsidR="00B43893" w:rsidRPr="002442A7">
        <w:rPr>
          <w:rFonts w:ascii="等线" w:hAnsi="等线" w:hint="eastAsia"/>
          <w:color w:val="000000" w:themeColor="text1"/>
          <w:szCs w:val="21"/>
        </w:rPr>
        <w:t>如图1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当点M、N边AB、AC上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且DM=DN时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BM、NC、</w:t>
      </w:r>
    </w:p>
    <w:p w14:paraId="63BCFDE7" w14:textId="154697EB" w:rsidR="00AB3921" w:rsidRDefault="00B43893" w:rsidP="00AB3921">
      <w:pPr>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MN之间的数量关系是</w:t>
      </w:r>
      <w:r w:rsidRPr="002442A7">
        <w:rPr>
          <w:rFonts w:ascii="等线" w:hAnsi="等线" w:hint="eastAsia"/>
          <w:color w:val="000000" w:themeColor="text1"/>
          <w:szCs w:val="21"/>
          <w:u w:val="single"/>
        </w:rPr>
        <w:t xml:space="preserve">                </w:t>
      </w:r>
      <w:r w:rsidR="00AB3921">
        <w:rPr>
          <w:rFonts w:ascii="等线" w:hAnsi="等线" w:hint="eastAsia"/>
          <w:color w:val="000000" w:themeColor="text1"/>
          <w:szCs w:val="21"/>
        </w:rPr>
        <w:t>;</w:t>
      </w:r>
      <w:r w:rsidR="00ED32D0">
        <w:rPr>
          <w:rFonts w:ascii="等线" w:hAnsi="等线"/>
          <w:color w:val="000000" w:themeColor="text1"/>
          <w:szCs w:val="21"/>
        </w:rPr>
        <w:t xml:space="preserve"> </w:t>
      </w:r>
      <w:r w:rsidRPr="002442A7">
        <w:rPr>
          <w:rFonts w:ascii="等线" w:hAnsi="等线" w:hint="eastAsia"/>
          <w:color w:val="000000" w:themeColor="text1"/>
          <w:szCs w:val="21"/>
        </w:rPr>
        <w:t>此时</w:t>
      </w:r>
    </w:p>
    <w:p w14:paraId="7E0B7FC0" w14:textId="2D366768" w:rsidR="00B43893" w:rsidRPr="002442A7" w:rsidRDefault="00AB3921" w:rsidP="00AB3921">
      <w:pPr>
        <w:spacing w:line="0" w:lineRule="atLeast"/>
        <w:ind w:firstLineChars="200" w:firstLine="420"/>
        <w:rPr>
          <w:rFonts w:ascii="等线" w:hAnsi="等线"/>
          <w:color w:val="000000" w:themeColor="text1"/>
          <w:szCs w:val="21"/>
        </w:rPr>
      </w:pPr>
      <w:r>
        <w:rPr>
          <w:rFonts w:ascii="等线" w:hAnsi="等线" w:hint="eastAsia"/>
          <w:color w:val="000000" w:themeColor="text1"/>
          <w:szCs w:val="21"/>
        </w:rPr>
        <w:t>Q</w:t>
      </w:r>
      <w:r>
        <w:rPr>
          <w:rFonts w:ascii="等线" w:hAnsi="等线"/>
          <w:color w:val="000000" w:themeColor="text1"/>
          <w:szCs w:val="21"/>
        </w:rPr>
        <w:t>/L=</w:t>
      </w:r>
      <w:r w:rsidR="00B43893" w:rsidRPr="002442A7">
        <w:rPr>
          <w:rFonts w:ascii="等线" w:hAnsi="等线" w:hint="eastAsia"/>
          <w:color w:val="000000" w:themeColor="text1"/>
          <w:szCs w:val="21"/>
          <w:u w:val="single"/>
        </w:rPr>
        <w:t xml:space="preserve">          </w:t>
      </w:r>
      <w:r w:rsidR="00B43893" w:rsidRPr="002442A7">
        <w:rPr>
          <w:rFonts w:ascii="等线" w:hAnsi="等线" w:hint="eastAsia"/>
          <w:color w:val="000000" w:themeColor="text1"/>
          <w:szCs w:val="21"/>
        </w:rPr>
        <w:t xml:space="preserve">                                                                         </w:t>
      </w:r>
    </w:p>
    <w:p w14:paraId="7555F231" w14:textId="7114A109" w:rsidR="00AB3921" w:rsidRDefault="00AB3921" w:rsidP="00AB392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如图</w:t>
      </w:r>
      <w:r w:rsidR="00547371" w:rsidRPr="002442A7">
        <w:rPr>
          <w:rFonts w:ascii="等线" w:hAnsi="等线" w:hint="eastAsia"/>
          <w:color w:val="000000" w:themeColor="text1"/>
          <w:szCs w:val="21"/>
        </w:rPr>
        <w:t>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点M、N边AB、AC上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且当DM</w:t>
      </w:r>
      <m:oMath>
        <m:r>
          <w:rPr>
            <w:rFonts w:ascii="Cambria Math" w:hAnsi="等线"/>
            <w:color w:val="000000" w:themeColor="text1"/>
            <w:szCs w:val="21"/>
          </w:rPr>
          <m:t>≠</m:t>
        </m:r>
      </m:oMath>
      <w:r w:rsidR="00B43893" w:rsidRPr="002442A7">
        <w:rPr>
          <w:rFonts w:ascii="等线" w:hAnsi="等线" w:hint="eastAsia"/>
          <w:color w:val="000000" w:themeColor="text1"/>
          <w:szCs w:val="21"/>
        </w:rPr>
        <w:t>DN时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猜想</w:t>
      </w: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问的</w:t>
      </w:r>
    </w:p>
    <w:p w14:paraId="1A30D21A" w14:textId="0372E98E" w:rsidR="00B43893" w:rsidRPr="002442A7" w:rsidRDefault="00B43893" w:rsidP="00AB3921">
      <w:pPr>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两个结论还成立吗？写出你的猜想并加以证明</w:t>
      </w:r>
    </w:p>
    <w:p w14:paraId="5DF8F1E8" w14:textId="182FF64E" w:rsidR="00B43893" w:rsidRPr="002442A7" w:rsidRDefault="00AB3921" w:rsidP="00AB3921">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3)</w:t>
      </w:r>
      <w:r w:rsidR="00B43893" w:rsidRPr="002442A7">
        <w:rPr>
          <w:rFonts w:ascii="等线" w:hAnsi="等线" w:hint="eastAsia"/>
          <w:color w:val="000000" w:themeColor="text1"/>
          <w:szCs w:val="21"/>
        </w:rPr>
        <w:t>如图3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当M、N分别在边AB、CA的延长线上时</w:t>
      </w:r>
    </w:p>
    <w:p w14:paraId="32652F8B" w14:textId="08E0191C" w:rsidR="00B43893" w:rsidRPr="002442A7" w:rsidRDefault="00B43893" w:rsidP="00B6392C">
      <w:pPr>
        <w:spacing w:line="0" w:lineRule="atLeast"/>
        <w:ind w:leftChars="200" w:left="945" w:hangingChars="250" w:hanging="525"/>
        <w:rPr>
          <w:rFonts w:ascii="等线" w:hAnsi="等线"/>
          <w:color w:val="000000" w:themeColor="text1"/>
          <w:szCs w:val="21"/>
        </w:rPr>
      </w:pPr>
      <w:r w:rsidRPr="002442A7">
        <w:rPr>
          <w:rFonts w:ascii="等线" w:hAnsi="等线" w:hint="eastAsia"/>
          <w:color w:val="000000" w:themeColor="text1"/>
          <w:szCs w:val="21"/>
        </w:rPr>
        <w:t>若AN=</w:t>
      </w:r>
      <m:oMath>
        <m:r>
          <w:rPr>
            <w:rFonts w:ascii="Cambria Math" w:hAnsi="Cambria Math"/>
            <w:color w:val="000000" w:themeColor="text1"/>
            <w:szCs w:val="21"/>
          </w:rPr>
          <m:t>x</m:t>
        </m:r>
      </m:oMath>
      <w:r w:rsidR="00EC7155">
        <w:rPr>
          <w:rFonts w:ascii="等线" w:hAnsi="等线" w:hint="eastAsia"/>
          <w:color w:val="000000" w:themeColor="text1"/>
          <w:szCs w:val="21"/>
        </w:rPr>
        <w:t>,</w:t>
      </w:r>
      <w:r w:rsidRPr="002442A7">
        <w:rPr>
          <w:rFonts w:ascii="等线" w:hAnsi="等线" w:hint="eastAsia"/>
          <w:color w:val="000000" w:themeColor="text1"/>
          <w:szCs w:val="21"/>
        </w:rPr>
        <w:t>则Q=</w:t>
      </w:r>
      <w:r w:rsidRPr="002442A7">
        <w:rPr>
          <w:rFonts w:ascii="等线" w:hAnsi="等线" w:hint="eastAsia"/>
          <w:color w:val="000000" w:themeColor="text1"/>
          <w:szCs w:val="21"/>
          <w:u w:val="single"/>
        </w:rPr>
        <w:t xml:space="preserve">            </w:t>
      </w:r>
      <w:r w:rsidRPr="002442A7">
        <w:rPr>
          <w:rFonts w:ascii="等线" w:hAnsi="等线" w:hint="eastAsia"/>
          <w:color w:val="000000" w:themeColor="text1"/>
          <w:szCs w:val="21"/>
        </w:rPr>
        <w:t>（用</w:t>
      </w:r>
      <m:oMath>
        <m:r>
          <w:rPr>
            <w:rFonts w:ascii="Cambria Math" w:hAnsi="等线"/>
            <w:color w:val="000000" w:themeColor="text1"/>
            <w:szCs w:val="21"/>
          </w:rPr>
          <m:t>x</m:t>
        </m:r>
      </m:oMath>
      <w:r w:rsidRPr="002442A7">
        <w:rPr>
          <w:rFonts w:ascii="等线" w:hAnsi="等线" w:hint="eastAsia"/>
          <w:color w:val="000000" w:themeColor="text1"/>
          <w:szCs w:val="21"/>
        </w:rPr>
        <w:t>、L表示）</w:t>
      </w:r>
    </w:p>
    <w:p w14:paraId="4E3A5FFC" w14:textId="3E356BDA" w:rsidR="00B43893" w:rsidRDefault="00B43893">
      <w:pPr>
        <w:spacing w:line="0" w:lineRule="atLeast"/>
        <w:rPr>
          <w:rFonts w:ascii="等线" w:hAnsi="等线"/>
          <w:color w:val="000000" w:themeColor="text1"/>
          <w:szCs w:val="21"/>
        </w:rPr>
      </w:pPr>
    </w:p>
    <w:p w14:paraId="22775CD8" w14:textId="77777777" w:rsidR="00ED32D0" w:rsidRPr="002442A7" w:rsidRDefault="00ED32D0">
      <w:pPr>
        <w:spacing w:line="0" w:lineRule="atLeast"/>
        <w:rPr>
          <w:rFonts w:ascii="等线" w:hAnsi="等线"/>
          <w:color w:val="000000" w:themeColor="text1"/>
          <w:szCs w:val="21"/>
        </w:rPr>
      </w:pPr>
    </w:p>
    <w:p w14:paraId="30812E8C" w14:textId="77777777" w:rsidR="00B43893" w:rsidRPr="002442A7" w:rsidRDefault="00B43893" w:rsidP="00AB3921">
      <w:pPr>
        <w:spacing w:line="0" w:lineRule="atLeast"/>
        <w:rPr>
          <w:rFonts w:ascii="等线" w:hAnsi="等线"/>
          <w:color w:val="000000" w:themeColor="text1"/>
          <w:szCs w:val="21"/>
        </w:rPr>
      </w:pPr>
    </w:p>
    <w:p w14:paraId="66E38F31" w14:textId="08A152CE" w:rsidR="00B43893" w:rsidRPr="002442A7" w:rsidRDefault="00ED32D0" w:rsidP="00ED32D0">
      <w:pPr>
        <w:autoSpaceDE w:val="0"/>
        <w:autoSpaceDN w:val="0"/>
        <w:adjustRightInd w:val="0"/>
        <w:spacing w:line="0" w:lineRule="atLeast"/>
        <w:ind w:left="210" w:hangingChars="100" w:hanging="210"/>
        <w:rPr>
          <w:rFonts w:ascii="等线" w:hAnsi="等线"/>
          <w:color w:val="000000" w:themeColor="text1"/>
          <w:szCs w:val="21"/>
          <w:lang w:val="zh-CN"/>
        </w:rPr>
      </w:pPr>
      <w:r>
        <w:rPr>
          <w:rFonts w:ascii="等线" w:hAnsi="等线" w:hint="eastAsia"/>
          <w:bCs/>
          <w:color w:val="000000" w:themeColor="text1"/>
          <w:szCs w:val="21"/>
        </w:rPr>
        <w:t>5</w:t>
      </w:r>
      <w:r>
        <w:rPr>
          <w:rFonts w:ascii="等线" w:hAnsi="等线"/>
          <w:bCs/>
          <w:color w:val="000000" w:themeColor="text1"/>
          <w:szCs w:val="21"/>
        </w:rPr>
        <w:t>9.</w:t>
      </w:r>
      <w:r w:rsidR="00B43893" w:rsidRPr="002442A7">
        <w:rPr>
          <w:rFonts w:ascii="等线" w:hAnsi="等线" w:cs="宋体" w:hint="eastAsia"/>
          <w:color w:val="000000" w:themeColor="text1"/>
          <w:szCs w:val="21"/>
          <w:lang w:val="zh-CN"/>
        </w:rPr>
        <w:t>用两个全等的等边三角形△</w:t>
      </w:r>
      <w:r w:rsidR="00B43893" w:rsidRPr="002442A7">
        <w:rPr>
          <w:rFonts w:ascii="等线" w:hAnsi="等线"/>
          <w:i/>
          <w:iCs/>
          <w:color w:val="000000" w:themeColor="text1"/>
          <w:szCs w:val="21"/>
          <w:lang w:val="zh-CN"/>
        </w:rPr>
        <w:t>ABC</w:t>
      </w:r>
      <w:r w:rsidR="00B43893" w:rsidRPr="002442A7">
        <w:rPr>
          <w:rFonts w:ascii="等线" w:hAnsi="等线" w:cs="宋体" w:hint="eastAsia"/>
          <w:color w:val="000000" w:themeColor="text1"/>
          <w:szCs w:val="21"/>
          <w:lang w:val="zh-CN"/>
        </w:rPr>
        <w:t>和△</w:t>
      </w:r>
      <w:r w:rsidR="00B43893" w:rsidRPr="002442A7">
        <w:rPr>
          <w:rFonts w:ascii="等线" w:hAnsi="等线"/>
          <w:i/>
          <w:iCs/>
          <w:color w:val="000000" w:themeColor="text1"/>
          <w:szCs w:val="21"/>
          <w:lang w:val="zh-CN"/>
        </w:rPr>
        <w:t>ACD</w:t>
      </w:r>
      <w:r w:rsidR="00B43893" w:rsidRPr="002442A7">
        <w:rPr>
          <w:rFonts w:ascii="等线" w:hAnsi="等线" w:cs="宋体" w:hint="eastAsia"/>
          <w:color w:val="000000" w:themeColor="text1"/>
          <w:szCs w:val="21"/>
          <w:lang w:val="zh-CN"/>
        </w:rPr>
        <w:t>拼成菱形</w:t>
      </w:r>
      <w:r w:rsidR="00B43893" w:rsidRPr="002442A7">
        <w:rPr>
          <w:rFonts w:ascii="等线" w:hAnsi="等线"/>
          <w:i/>
          <w:iCs/>
          <w:color w:val="000000" w:themeColor="text1"/>
          <w:szCs w:val="21"/>
          <w:lang w:val="zh-CN"/>
        </w:rPr>
        <w:t>ABCD</w:t>
      </w:r>
      <w:r w:rsidR="00B43893" w:rsidRPr="002442A7">
        <w:rPr>
          <w:rFonts w:ascii="等线" w:hAnsi="等线"/>
          <w:color w:val="000000" w:themeColor="text1"/>
          <w:szCs w:val="21"/>
          <w:lang w:val="zh-CN"/>
        </w:rPr>
        <w:t>.</w:t>
      </w:r>
      <w:r w:rsidR="00B43893" w:rsidRPr="002442A7">
        <w:rPr>
          <w:rFonts w:ascii="等线" w:hAnsi="等线" w:cs="宋体" w:hint="eastAsia"/>
          <w:color w:val="000000" w:themeColor="text1"/>
          <w:szCs w:val="21"/>
          <w:lang w:val="zh-CN"/>
        </w:rPr>
        <w:t>把一个含</w:t>
      </w:r>
      <w:r w:rsidR="00B43893" w:rsidRPr="002442A7">
        <w:rPr>
          <w:rFonts w:ascii="等线" w:hAnsi="等线"/>
          <w:color w:val="000000" w:themeColor="text1"/>
          <w:szCs w:val="21"/>
          <w:lang w:val="zh-CN"/>
        </w:rPr>
        <w:t>60</w:t>
      </w:r>
      <w:r w:rsidR="00B43893" w:rsidRPr="002442A7">
        <w:rPr>
          <w:rFonts w:ascii="等线" w:hAnsi="等线" w:cs="宋体" w:hint="eastAsia"/>
          <w:color w:val="000000" w:themeColor="text1"/>
          <w:szCs w:val="21"/>
          <w:lang w:val="zh-CN"/>
        </w:rPr>
        <w:t>°角的三角尺与这个菱形叠合</w:t>
      </w:r>
      <w:r w:rsidR="00EC7155">
        <w:rPr>
          <w:rFonts w:ascii="等线" w:hAnsi="等线" w:cs="宋体" w:hint="eastAsia"/>
          <w:color w:val="000000" w:themeColor="text1"/>
          <w:szCs w:val="21"/>
          <w:lang w:val="zh-CN"/>
        </w:rPr>
        <w:t>,</w:t>
      </w:r>
      <w:r w:rsidR="00B43893" w:rsidRPr="002442A7">
        <w:rPr>
          <w:rFonts w:ascii="等线" w:hAnsi="等线" w:cs="宋体" w:hint="eastAsia"/>
          <w:color w:val="000000" w:themeColor="text1"/>
          <w:szCs w:val="21"/>
          <w:lang w:val="zh-CN"/>
        </w:rPr>
        <w:t>使三角尺的</w:t>
      </w:r>
      <w:r w:rsidR="00B43893" w:rsidRPr="002442A7">
        <w:rPr>
          <w:rFonts w:ascii="等线" w:hAnsi="等线"/>
          <w:color w:val="000000" w:themeColor="text1"/>
          <w:szCs w:val="21"/>
          <w:lang w:val="zh-CN"/>
        </w:rPr>
        <w:t>60</w:t>
      </w:r>
      <w:r w:rsidR="00B43893" w:rsidRPr="002442A7">
        <w:rPr>
          <w:rFonts w:ascii="等线" w:hAnsi="等线" w:cs="宋体" w:hint="eastAsia"/>
          <w:color w:val="000000" w:themeColor="text1"/>
          <w:szCs w:val="21"/>
          <w:lang w:val="zh-CN"/>
        </w:rPr>
        <w:t>°角的顶点与点</w:t>
      </w:r>
      <w:r w:rsidR="00B43893" w:rsidRPr="002442A7">
        <w:rPr>
          <w:rFonts w:ascii="等线" w:hAnsi="等线"/>
          <w:i/>
          <w:iCs/>
          <w:color w:val="000000" w:themeColor="text1"/>
          <w:szCs w:val="21"/>
          <w:lang w:val="zh-CN"/>
        </w:rPr>
        <w:t>A</w:t>
      </w:r>
      <w:r w:rsidR="00B43893" w:rsidRPr="002442A7">
        <w:rPr>
          <w:rFonts w:ascii="等线" w:hAnsi="等线" w:cs="宋体" w:hint="eastAsia"/>
          <w:color w:val="000000" w:themeColor="text1"/>
          <w:szCs w:val="21"/>
          <w:lang w:val="zh-CN"/>
        </w:rPr>
        <w:t>重合</w:t>
      </w:r>
      <w:r w:rsidR="00EC7155">
        <w:rPr>
          <w:rFonts w:ascii="等线" w:hAnsi="等线" w:cs="宋体" w:hint="eastAsia"/>
          <w:color w:val="000000" w:themeColor="text1"/>
          <w:szCs w:val="21"/>
          <w:lang w:val="zh-CN"/>
        </w:rPr>
        <w:t>,</w:t>
      </w:r>
      <w:r w:rsidR="00B43893" w:rsidRPr="002442A7">
        <w:rPr>
          <w:rFonts w:ascii="等线" w:hAnsi="等线" w:cs="宋体" w:hint="eastAsia"/>
          <w:color w:val="000000" w:themeColor="text1"/>
          <w:szCs w:val="21"/>
          <w:lang w:val="zh-CN"/>
        </w:rPr>
        <w:t>两边分别与</w:t>
      </w:r>
      <w:r w:rsidR="00B43893" w:rsidRPr="002442A7">
        <w:rPr>
          <w:rFonts w:ascii="等线" w:hAnsi="等线"/>
          <w:i/>
          <w:iCs/>
          <w:color w:val="000000" w:themeColor="text1"/>
          <w:szCs w:val="21"/>
          <w:lang w:val="zh-CN"/>
        </w:rPr>
        <w:t>AB</w:t>
      </w:r>
      <w:r w:rsidR="00EC7155">
        <w:rPr>
          <w:rFonts w:ascii="等线" w:hAnsi="等线" w:cs="宋体" w:hint="eastAsia"/>
          <w:color w:val="000000" w:themeColor="text1"/>
          <w:szCs w:val="21"/>
          <w:lang w:val="zh-CN"/>
        </w:rPr>
        <w:t>,</w:t>
      </w:r>
      <w:r w:rsidR="00B43893" w:rsidRPr="002442A7">
        <w:rPr>
          <w:rFonts w:ascii="等线" w:hAnsi="等线"/>
          <w:i/>
          <w:iCs/>
          <w:color w:val="000000" w:themeColor="text1"/>
          <w:szCs w:val="21"/>
          <w:lang w:val="zh-CN"/>
        </w:rPr>
        <w:t>AC</w:t>
      </w:r>
      <w:r w:rsidR="00B43893" w:rsidRPr="002442A7">
        <w:rPr>
          <w:rFonts w:ascii="等线" w:hAnsi="等线" w:cs="宋体" w:hint="eastAsia"/>
          <w:color w:val="000000" w:themeColor="text1"/>
          <w:szCs w:val="21"/>
          <w:lang w:val="zh-CN"/>
        </w:rPr>
        <w:t>重合</w:t>
      </w:r>
      <w:r w:rsidR="00B43893" w:rsidRPr="002442A7">
        <w:rPr>
          <w:rFonts w:ascii="等线" w:hAnsi="等线"/>
          <w:color w:val="000000" w:themeColor="text1"/>
          <w:szCs w:val="21"/>
          <w:lang w:val="zh-CN"/>
        </w:rPr>
        <w:t>.</w:t>
      </w:r>
      <w:r w:rsidR="00B43893" w:rsidRPr="002442A7">
        <w:rPr>
          <w:rFonts w:ascii="等线" w:hAnsi="等线" w:cs="宋体" w:hint="eastAsia"/>
          <w:color w:val="000000" w:themeColor="text1"/>
          <w:szCs w:val="21"/>
          <w:lang w:val="zh-CN"/>
        </w:rPr>
        <w:t>将三角尺绕点</w:t>
      </w:r>
      <w:r w:rsidR="00B43893" w:rsidRPr="002442A7">
        <w:rPr>
          <w:rFonts w:ascii="等线" w:hAnsi="等线"/>
          <w:i/>
          <w:iCs/>
          <w:color w:val="000000" w:themeColor="text1"/>
          <w:szCs w:val="21"/>
          <w:lang w:val="zh-CN"/>
        </w:rPr>
        <w:t>A</w:t>
      </w:r>
      <w:r w:rsidR="00B43893" w:rsidRPr="002442A7">
        <w:rPr>
          <w:rFonts w:ascii="等线" w:hAnsi="等线" w:cs="宋体" w:hint="eastAsia"/>
          <w:color w:val="000000" w:themeColor="text1"/>
          <w:szCs w:val="21"/>
          <w:lang w:val="zh-CN"/>
        </w:rPr>
        <w:t>按逆时针方向旋转</w:t>
      </w:r>
      <w:r w:rsidR="00B43893" w:rsidRPr="002442A7">
        <w:rPr>
          <w:rFonts w:ascii="等线" w:hAnsi="等线"/>
          <w:color w:val="000000" w:themeColor="text1"/>
          <w:szCs w:val="21"/>
          <w:lang w:val="zh-CN"/>
        </w:rPr>
        <w:t>.</w:t>
      </w:r>
      <w:r w:rsidRPr="00ED32D0">
        <w:rPr>
          <w:rFonts w:ascii="等线" w:hAnsi="等线"/>
          <w:i/>
          <w:iCs/>
          <w:color w:val="000000" w:themeColor="text1"/>
          <w:sz w:val="18"/>
          <w:szCs w:val="18"/>
          <w:lang w:val="zh-CN"/>
        </w:rPr>
        <w:t>//</w:t>
      </w:r>
      <w:r w:rsidRPr="00ED32D0">
        <w:rPr>
          <w:rFonts w:ascii="等线" w:hAnsi="等线" w:hint="eastAsia"/>
          <w:i/>
          <w:iCs/>
          <w:color w:val="000000" w:themeColor="text1"/>
          <w:sz w:val="18"/>
          <w:szCs w:val="18"/>
          <w:lang w:val="zh-CN"/>
        </w:rPr>
        <w:t>此题答案在附页</w:t>
      </w:r>
    </w:p>
    <w:p w14:paraId="0145BC8E" w14:textId="77777777" w:rsidR="00ED32D0" w:rsidRDefault="00ED32D0" w:rsidP="00ED32D0">
      <w:pPr>
        <w:autoSpaceDE w:val="0"/>
        <w:autoSpaceDN w:val="0"/>
        <w:adjustRightInd w:val="0"/>
        <w:spacing w:line="0" w:lineRule="atLeast"/>
        <w:ind w:firstLineChars="100" w:firstLine="210"/>
        <w:rPr>
          <w:rFonts w:ascii="等线" w:hAnsi="等线" w:cs="宋体"/>
          <w:color w:val="000000" w:themeColor="text1"/>
          <w:szCs w:val="21"/>
          <w:lang w:val="zh-CN"/>
        </w:rPr>
      </w:pPr>
      <w:r w:rsidRPr="002442A7">
        <w:rPr>
          <w:rFonts w:ascii="等线" w:hAnsi="等线"/>
          <w:noProof/>
          <w:color w:val="000000" w:themeColor="text1"/>
          <w:szCs w:val="21"/>
        </w:rPr>
        <w:drawing>
          <wp:anchor distT="0" distB="0" distL="114300" distR="114300" simplePos="0" relativeHeight="251665408" behindDoc="0" locked="0" layoutInCell="1" allowOverlap="1" wp14:anchorId="7C58A692" wp14:editId="2F9444E0">
            <wp:simplePos x="0" y="0"/>
            <wp:positionH relativeFrom="column">
              <wp:posOffset>4421389</wp:posOffset>
            </wp:positionH>
            <wp:positionV relativeFrom="paragraph">
              <wp:posOffset>11430</wp:posOffset>
            </wp:positionV>
            <wp:extent cx="1285875" cy="930910"/>
            <wp:effectExtent l="0" t="0" r="9525" b="2540"/>
            <wp:wrapSquare wrapText="bothSides"/>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1285875" cy="930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42A7">
        <w:rPr>
          <w:rFonts w:ascii="等线" w:hAnsi="等线"/>
          <w:noProof/>
          <w:color w:val="000000" w:themeColor="text1"/>
          <w:szCs w:val="21"/>
        </w:rPr>
        <w:drawing>
          <wp:anchor distT="0" distB="0" distL="114300" distR="114300" simplePos="0" relativeHeight="251666432" behindDoc="0" locked="0" layoutInCell="1" allowOverlap="1" wp14:anchorId="12672E3D" wp14:editId="30CC0276">
            <wp:simplePos x="0" y="0"/>
            <wp:positionH relativeFrom="column">
              <wp:posOffset>5591810</wp:posOffset>
            </wp:positionH>
            <wp:positionV relativeFrom="paragraph">
              <wp:posOffset>3175</wp:posOffset>
            </wp:positionV>
            <wp:extent cx="1332230" cy="835660"/>
            <wp:effectExtent l="0" t="0" r="1270" b="2540"/>
            <wp:wrapSquare wrapText="bothSides"/>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1332230" cy="835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s="宋体" w:hint="eastAsia"/>
          <w:color w:val="000000" w:themeColor="text1"/>
          <w:szCs w:val="21"/>
          <w:lang w:val="zh-CN"/>
        </w:rPr>
        <w:t>(</w:t>
      </w:r>
      <w:r w:rsidRPr="00ED32D0">
        <w:rPr>
          <w:rFonts w:ascii="等线" w:hAnsi="等线" w:cs="宋体"/>
          <w:color w:val="000000" w:themeColor="text1"/>
          <w:szCs w:val="21"/>
          <w:lang w:val="zh-CN"/>
        </w:rPr>
        <w:t>1)</w:t>
      </w:r>
      <w:r w:rsidR="00B43893" w:rsidRPr="00ED32D0">
        <w:rPr>
          <w:rFonts w:ascii="等线" w:hAnsi="等线" w:cs="宋体" w:hint="eastAsia"/>
          <w:color w:val="000000" w:themeColor="text1"/>
          <w:szCs w:val="21"/>
          <w:lang w:val="zh-CN"/>
        </w:rPr>
        <w:t>当三角尺的两边分别与菱形的两边</w:t>
      </w:r>
      <w:r w:rsidR="00B43893" w:rsidRPr="00ED32D0">
        <w:rPr>
          <w:rFonts w:ascii="等线" w:hAnsi="等线"/>
          <w:color w:val="000000" w:themeColor="text1"/>
          <w:szCs w:val="21"/>
          <w:lang w:val="zh-CN"/>
        </w:rPr>
        <w:t>BC</w:t>
      </w:r>
      <w:r w:rsidR="00EC7155" w:rsidRPr="00ED32D0">
        <w:rPr>
          <w:rFonts w:ascii="等线" w:hAnsi="等线" w:cs="宋体" w:hint="eastAsia"/>
          <w:color w:val="000000" w:themeColor="text1"/>
          <w:szCs w:val="21"/>
          <w:lang w:val="zh-CN"/>
        </w:rPr>
        <w:t>,</w:t>
      </w:r>
      <w:r w:rsidR="00B43893" w:rsidRPr="00ED32D0">
        <w:rPr>
          <w:rFonts w:ascii="等线" w:hAnsi="等线"/>
          <w:color w:val="000000" w:themeColor="text1"/>
          <w:szCs w:val="21"/>
          <w:lang w:val="zh-CN"/>
        </w:rPr>
        <w:t>CD</w:t>
      </w:r>
      <w:r w:rsidR="00B43893" w:rsidRPr="00ED32D0">
        <w:rPr>
          <w:rFonts w:ascii="等线" w:hAnsi="等线" w:cs="宋体" w:hint="eastAsia"/>
          <w:color w:val="000000" w:themeColor="text1"/>
          <w:szCs w:val="21"/>
          <w:lang w:val="zh-CN"/>
        </w:rPr>
        <w:t>相交于点</w:t>
      </w:r>
      <w:r w:rsidR="00B43893" w:rsidRPr="00ED32D0">
        <w:rPr>
          <w:rFonts w:ascii="等线" w:hAnsi="等线"/>
          <w:color w:val="000000" w:themeColor="text1"/>
          <w:szCs w:val="21"/>
          <w:lang w:val="zh-CN"/>
        </w:rPr>
        <w:t>E</w:t>
      </w:r>
      <w:r w:rsidR="00EC7155" w:rsidRPr="00ED32D0">
        <w:rPr>
          <w:rFonts w:ascii="等线" w:hAnsi="等线" w:cs="宋体" w:hint="eastAsia"/>
          <w:color w:val="000000" w:themeColor="text1"/>
          <w:szCs w:val="21"/>
          <w:lang w:val="zh-CN"/>
        </w:rPr>
        <w:t>,</w:t>
      </w:r>
      <w:r w:rsidR="00B43893" w:rsidRPr="00ED32D0">
        <w:rPr>
          <w:rFonts w:ascii="等线" w:hAnsi="等线"/>
          <w:color w:val="000000" w:themeColor="text1"/>
          <w:szCs w:val="21"/>
          <w:lang w:val="zh-CN"/>
        </w:rPr>
        <w:t>F</w:t>
      </w:r>
      <w:r w:rsidR="00B43893" w:rsidRPr="00ED32D0">
        <w:rPr>
          <w:rFonts w:ascii="等线" w:hAnsi="等线" w:cs="宋体" w:hint="eastAsia"/>
          <w:color w:val="000000" w:themeColor="text1"/>
          <w:szCs w:val="21"/>
          <w:lang w:val="zh-CN"/>
        </w:rPr>
        <w:t>时</w:t>
      </w:r>
      <w:r w:rsidR="00EC7155" w:rsidRPr="00ED32D0">
        <w:rPr>
          <w:rFonts w:ascii="等线" w:hAnsi="等线" w:cs="宋体" w:hint="eastAsia"/>
          <w:color w:val="000000" w:themeColor="text1"/>
          <w:szCs w:val="21"/>
          <w:lang w:val="zh-CN"/>
        </w:rPr>
        <w:t>,</w:t>
      </w:r>
      <w:r w:rsidR="00B43893" w:rsidRPr="00ED32D0">
        <w:rPr>
          <w:rFonts w:ascii="等线" w:hAnsi="等线" w:cs="宋体" w:hint="eastAsia"/>
          <w:color w:val="000000" w:themeColor="text1"/>
          <w:szCs w:val="21"/>
          <w:lang w:val="zh-CN"/>
        </w:rPr>
        <w:t>（如图</w:t>
      </w:r>
      <w:r w:rsidR="00B43893" w:rsidRPr="00ED32D0">
        <w:rPr>
          <w:rFonts w:ascii="等线" w:hAnsi="等线"/>
          <w:color w:val="000000" w:themeColor="text1"/>
          <w:szCs w:val="21"/>
          <w:lang w:val="zh-CN"/>
        </w:rPr>
        <w:t>13</w:t>
      </w:r>
      <w:r w:rsidR="00B43893" w:rsidRPr="00ED32D0">
        <w:rPr>
          <w:rFonts w:ascii="等线" w:hAnsi="等线" w:cs="宋体"/>
          <w:color w:val="000000" w:themeColor="text1"/>
          <w:szCs w:val="21"/>
          <w:lang w:val="zh-CN"/>
        </w:rPr>
        <w:t>—</w:t>
      </w:r>
      <w:r w:rsidR="00B43893" w:rsidRPr="00ED32D0">
        <w:rPr>
          <w:rFonts w:ascii="等线" w:hAnsi="等线"/>
          <w:color w:val="000000" w:themeColor="text1"/>
          <w:szCs w:val="21"/>
          <w:lang w:val="zh-CN"/>
        </w:rPr>
        <w:t>1</w:t>
      </w:r>
      <w:r w:rsidR="00B43893" w:rsidRPr="00ED32D0">
        <w:rPr>
          <w:rFonts w:ascii="等线" w:hAnsi="等线" w:cs="宋体" w:hint="eastAsia"/>
          <w:color w:val="000000" w:themeColor="text1"/>
          <w:szCs w:val="21"/>
          <w:lang w:val="zh-CN"/>
        </w:rPr>
        <w:t>）</w:t>
      </w:r>
      <w:r w:rsidR="00EC7155" w:rsidRPr="00ED32D0">
        <w:rPr>
          <w:rFonts w:ascii="等线" w:hAnsi="等线" w:cs="宋体" w:hint="eastAsia"/>
          <w:color w:val="000000" w:themeColor="text1"/>
          <w:szCs w:val="21"/>
          <w:lang w:val="zh-CN"/>
        </w:rPr>
        <w:t>,</w:t>
      </w:r>
    </w:p>
    <w:p w14:paraId="42F93EF1" w14:textId="6B5F561F" w:rsidR="00B43893" w:rsidRPr="00ED32D0" w:rsidRDefault="00B43893" w:rsidP="00ED32D0">
      <w:pPr>
        <w:autoSpaceDE w:val="0"/>
        <w:autoSpaceDN w:val="0"/>
        <w:adjustRightInd w:val="0"/>
        <w:spacing w:line="0" w:lineRule="atLeast"/>
        <w:ind w:firstLineChars="200" w:firstLine="420"/>
        <w:rPr>
          <w:rFonts w:ascii="等线" w:hAnsi="等线" w:cs="宋体"/>
          <w:color w:val="000000" w:themeColor="text1"/>
          <w:szCs w:val="21"/>
          <w:lang w:val="zh-CN"/>
        </w:rPr>
      </w:pPr>
      <w:r w:rsidRPr="00ED32D0">
        <w:rPr>
          <w:rFonts w:ascii="等线" w:hAnsi="等线" w:cs="宋体" w:hint="eastAsia"/>
          <w:color w:val="000000" w:themeColor="text1"/>
          <w:szCs w:val="21"/>
          <w:lang w:val="zh-CN"/>
        </w:rPr>
        <w:t>通过观察或测量</w:t>
      </w:r>
      <w:r w:rsidRPr="00ED32D0">
        <w:rPr>
          <w:rFonts w:ascii="等线" w:hAnsi="等线"/>
          <w:color w:val="000000" w:themeColor="text1"/>
          <w:szCs w:val="21"/>
          <w:lang w:val="zh-CN"/>
        </w:rPr>
        <w:t>BE</w:t>
      </w:r>
      <w:r w:rsidR="00EC7155" w:rsidRPr="00ED32D0">
        <w:rPr>
          <w:rFonts w:ascii="等线" w:hAnsi="等线" w:cs="宋体" w:hint="eastAsia"/>
          <w:color w:val="000000" w:themeColor="text1"/>
          <w:szCs w:val="21"/>
          <w:lang w:val="zh-CN"/>
        </w:rPr>
        <w:t>,</w:t>
      </w:r>
      <w:r w:rsidRPr="00ED32D0">
        <w:rPr>
          <w:rFonts w:ascii="等线" w:hAnsi="等线"/>
          <w:color w:val="000000" w:themeColor="text1"/>
          <w:szCs w:val="21"/>
          <w:lang w:val="zh-CN"/>
        </w:rPr>
        <w:t>CF</w:t>
      </w:r>
      <w:r w:rsidRPr="00ED32D0">
        <w:rPr>
          <w:rFonts w:ascii="等线" w:hAnsi="等线" w:cs="宋体" w:hint="eastAsia"/>
          <w:color w:val="000000" w:themeColor="text1"/>
          <w:szCs w:val="21"/>
          <w:lang w:val="zh-CN"/>
        </w:rPr>
        <w:t>的长度</w:t>
      </w:r>
      <w:r w:rsidR="00EC7155" w:rsidRPr="00ED32D0">
        <w:rPr>
          <w:rFonts w:ascii="等线" w:hAnsi="等线" w:cs="宋体" w:hint="eastAsia"/>
          <w:color w:val="000000" w:themeColor="text1"/>
          <w:szCs w:val="21"/>
          <w:lang w:val="zh-CN"/>
        </w:rPr>
        <w:t>,</w:t>
      </w:r>
      <w:r w:rsidRPr="00ED32D0">
        <w:rPr>
          <w:rFonts w:ascii="等线" w:hAnsi="等线" w:cs="宋体" w:hint="eastAsia"/>
          <w:color w:val="000000" w:themeColor="text1"/>
          <w:szCs w:val="21"/>
          <w:lang w:val="zh-CN"/>
        </w:rPr>
        <w:t>你能得出什么结论？并证明你的结论；</w:t>
      </w:r>
    </w:p>
    <w:p w14:paraId="4B001DB6" w14:textId="538515BC" w:rsidR="00ED32D0" w:rsidRDefault="00ED32D0" w:rsidP="00ED32D0">
      <w:pPr>
        <w:autoSpaceDE w:val="0"/>
        <w:autoSpaceDN w:val="0"/>
        <w:adjustRightInd w:val="0"/>
        <w:spacing w:line="0" w:lineRule="atLeast"/>
        <w:ind w:firstLineChars="100" w:firstLine="210"/>
        <w:rPr>
          <w:rFonts w:ascii="等线" w:hAnsi="等线" w:cs="宋体"/>
          <w:color w:val="000000" w:themeColor="text1"/>
          <w:szCs w:val="21"/>
          <w:lang w:val="zh-CN"/>
        </w:rPr>
      </w:pPr>
      <w:r>
        <w:rPr>
          <w:rFonts w:ascii="等线" w:hAnsi="等线" w:cs="宋体" w:hint="eastAsia"/>
          <w:color w:val="000000" w:themeColor="text1"/>
          <w:szCs w:val="21"/>
          <w:lang w:val="zh-CN"/>
        </w:rPr>
        <w:t>(</w:t>
      </w:r>
      <w:r>
        <w:rPr>
          <w:rFonts w:ascii="等线" w:hAnsi="等线" w:cs="宋体"/>
          <w:color w:val="000000" w:themeColor="text1"/>
          <w:szCs w:val="21"/>
          <w:lang w:val="zh-CN"/>
        </w:rPr>
        <w:t>2)</w:t>
      </w:r>
      <w:r w:rsidR="00B43893" w:rsidRPr="002442A7">
        <w:rPr>
          <w:rFonts w:ascii="等线" w:hAnsi="等线" w:cs="宋体" w:hint="eastAsia"/>
          <w:color w:val="000000" w:themeColor="text1"/>
          <w:szCs w:val="21"/>
          <w:lang w:val="zh-CN"/>
        </w:rPr>
        <w:t>当三角尺的两边分别与菱形的两边</w:t>
      </w:r>
      <w:r w:rsidR="00B43893" w:rsidRPr="00ED32D0">
        <w:rPr>
          <w:rFonts w:ascii="等线" w:hAnsi="等线" w:cs="Times"/>
          <w:color w:val="000000" w:themeColor="text1"/>
          <w:szCs w:val="21"/>
          <w:lang w:val="zh-CN"/>
        </w:rPr>
        <w:t>BC</w:t>
      </w:r>
      <w:r w:rsidR="00EC7155" w:rsidRPr="00ED32D0">
        <w:rPr>
          <w:rFonts w:ascii="等线" w:hAnsi="等线" w:cs="宋体" w:hint="eastAsia"/>
          <w:color w:val="000000" w:themeColor="text1"/>
          <w:szCs w:val="21"/>
          <w:lang w:val="zh-CN"/>
        </w:rPr>
        <w:t>,</w:t>
      </w:r>
      <w:r w:rsidR="00B43893" w:rsidRPr="00ED32D0">
        <w:rPr>
          <w:rFonts w:ascii="等线" w:hAnsi="等线" w:cs="Times"/>
          <w:color w:val="000000" w:themeColor="text1"/>
          <w:szCs w:val="21"/>
          <w:lang w:val="zh-CN"/>
        </w:rPr>
        <w:t>CD</w:t>
      </w:r>
      <w:r w:rsidR="00B43893" w:rsidRPr="00ED32D0">
        <w:rPr>
          <w:rFonts w:ascii="等线" w:hAnsi="等线" w:cs="宋体" w:hint="eastAsia"/>
          <w:color w:val="000000" w:themeColor="text1"/>
          <w:szCs w:val="21"/>
          <w:lang w:val="zh-CN"/>
        </w:rPr>
        <w:t>的</w:t>
      </w:r>
      <w:r w:rsidR="00B43893" w:rsidRPr="002442A7">
        <w:rPr>
          <w:rFonts w:ascii="等线" w:hAnsi="等线" w:cs="宋体" w:hint="eastAsia"/>
          <w:color w:val="000000" w:themeColor="text1"/>
          <w:szCs w:val="21"/>
          <w:lang w:val="zh-CN"/>
        </w:rPr>
        <w:t>延长线相交于点</w:t>
      </w:r>
      <w:r w:rsidR="00B43893" w:rsidRPr="00ED32D0">
        <w:rPr>
          <w:rFonts w:ascii="等线" w:hAnsi="等线" w:cs="Times"/>
          <w:color w:val="000000" w:themeColor="text1"/>
          <w:szCs w:val="21"/>
          <w:lang w:val="zh-CN"/>
        </w:rPr>
        <w:t>E</w:t>
      </w:r>
      <w:r w:rsidR="00EC7155" w:rsidRPr="00ED32D0">
        <w:rPr>
          <w:rFonts w:ascii="等线" w:hAnsi="等线" w:cs="宋体" w:hint="eastAsia"/>
          <w:color w:val="000000" w:themeColor="text1"/>
          <w:szCs w:val="21"/>
          <w:lang w:val="zh-CN"/>
        </w:rPr>
        <w:t>,</w:t>
      </w:r>
      <w:r w:rsidR="00B43893" w:rsidRPr="00ED32D0">
        <w:rPr>
          <w:rFonts w:ascii="等线" w:hAnsi="等线" w:cs="Times"/>
          <w:color w:val="000000" w:themeColor="text1"/>
          <w:szCs w:val="21"/>
          <w:lang w:val="zh-CN"/>
        </w:rPr>
        <w:t>F</w:t>
      </w:r>
      <w:r w:rsidR="00B43893" w:rsidRPr="002442A7">
        <w:rPr>
          <w:rFonts w:ascii="等线" w:hAnsi="等线" w:cs="宋体" w:hint="eastAsia"/>
          <w:color w:val="000000" w:themeColor="text1"/>
          <w:szCs w:val="21"/>
          <w:lang w:val="zh-CN"/>
        </w:rPr>
        <w:t>时</w:t>
      </w:r>
      <w:r>
        <w:rPr>
          <w:rFonts w:ascii="等线" w:hAnsi="等线" w:cs="宋体" w:hint="eastAsia"/>
          <w:color w:val="000000" w:themeColor="text1"/>
          <w:szCs w:val="21"/>
          <w:lang w:val="zh-CN"/>
        </w:rPr>
        <w:t>(</w:t>
      </w:r>
      <w:r w:rsidR="00B43893" w:rsidRPr="002442A7">
        <w:rPr>
          <w:rFonts w:ascii="等线" w:hAnsi="等线" w:cs="宋体" w:hint="eastAsia"/>
          <w:color w:val="000000" w:themeColor="text1"/>
          <w:szCs w:val="21"/>
          <w:lang w:val="zh-CN"/>
        </w:rPr>
        <w:t>如</w:t>
      </w:r>
    </w:p>
    <w:p w14:paraId="6EF06BDB" w14:textId="2E9211AF" w:rsidR="00B43893" w:rsidRDefault="00B43893" w:rsidP="00ED32D0">
      <w:pPr>
        <w:autoSpaceDE w:val="0"/>
        <w:autoSpaceDN w:val="0"/>
        <w:adjustRightInd w:val="0"/>
        <w:spacing w:line="0" w:lineRule="atLeast"/>
        <w:ind w:firstLineChars="200" w:firstLine="420"/>
        <w:rPr>
          <w:rFonts w:ascii="等线" w:hAnsi="等线" w:cs="Times"/>
          <w:color w:val="000000" w:themeColor="text1"/>
          <w:szCs w:val="21"/>
          <w:lang w:val="zh-CN"/>
        </w:rPr>
      </w:pPr>
      <w:r w:rsidRPr="002442A7">
        <w:rPr>
          <w:rFonts w:ascii="等线" w:hAnsi="等线" w:cs="宋体" w:hint="eastAsia"/>
          <w:color w:val="000000" w:themeColor="text1"/>
          <w:szCs w:val="21"/>
          <w:lang w:val="zh-CN"/>
        </w:rPr>
        <w:t>图</w:t>
      </w:r>
      <w:r w:rsidRPr="002442A7">
        <w:rPr>
          <w:rFonts w:ascii="等线" w:hAnsi="等线" w:cs="Times"/>
          <w:color w:val="000000" w:themeColor="text1"/>
          <w:szCs w:val="21"/>
          <w:lang w:val="zh-CN"/>
        </w:rPr>
        <w:t>13</w:t>
      </w:r>
      <w:r w:rsidRPr="002442A7">
        <w:rPr>
          <w:rFonts w:ascii="等线" w:hAnsi="等线" w:cs="宋体"/>
          <w:color w:val="000000" w:themeColor="text1"/>
          <w:szCs w:val="21"/>
          <w:lang w:val="zh-CN"/>
        </w:rPr>
        <w:t>—</w:t>
      </w:r>
      <w:r w:rsidR="00547371" w:rsidRPr="002442A7">
        <w:rPr>
          <w:rFonts w:ascii="等线" w:hAnsi="等线" w:cs="Times"/>
          <w:color w:val="000000" w:themeColor="text1"/>
          <w:szCs w:val="21"/>
          <w:lang w:val="zh-CN"/>
        </w:rPr>
        <w:t>3</w:t>
      </w:r>
      <w:r w:rsidR="00ED32D0">
        <w:rPr>
          <w:rFonts w:ascii="等线" w:hAnsi="等线" w:cs="宋体" w:hint="eastAsia"/>
          <w:color w:val="000000" w:themeColor="text1"/>
          <w:szCs w:val="21"/>
          <w:lang w:val="zh-CN"/>
        </w:rPr>
        <w:t>)</w:t>
      </w:r>
      <w:r w:rsidR="00EC7155">
        <w:rPr>
          <w:rFonts w:ascii="等线" w:hAnsi="等线" w:cs="宋体" w:hint="eastAsia"/>
          <w:color w:val="000000" w:themeColor="text1"/>
          <w:szCs w:val="21"/>
          <w:lang w:val="zh-CN"/>
        </w:rPr>
        <w:t>,</w:t>
      </w:r>
      <w:r w:rsidRPr="002442A7">
        <w:rPr>
          <w:rFonts w:ascii="等线" w:hAnsi="等线" w:cs="宋体" w:hint="eastAsia"/>
          <w:color w:val="000000" w:themeColor="text1"/>
          <w:szCs w:val="21"/>
          <w:lang w:val="zh-CN"/>
        </w:rPr>
        <w:t>你在</w:t>
      </w:r>
      <w:r w:rsidR="00ED32D0">
        <w:rPr>
          <w:rFonts w:ascii="等线" w:hAnsi="等线" w:cs="宋体" w:hint="eastAsia"/>
          <w:color w:val="000000" w:themeColor="text1"/>
          <w:szCs w:val="21"/>
          <w:lang w:val="zh-CN"/>
        </w:rPr>
        <w:t>(</w:t>
      </w:r>
      <w:r w:rsidR="00ED32D0">
        <w:rPr>
          <w:rFonts w:ascii="等线" w:hAnsi="等线" w:cs="宋体"/>
          <w:color w:val="000000" w:themeColor="text1"/>
          <w:szCs w:val="21"/>
          <w:lang w:val="zh-CN"/>
        </w:rPr>
        <w:t>1)</w:t>
      </w:r>
      <w:r w:rsidRPr="002442A7">
        <w:rPr>
          <w:rFonts w:ascii="等线" w:hAnsi="等线" w:cs="宋体" w:hint="eastAsia"/>
          <w:color w:val="000000" w:themeColor="text1"/>
          <w:szCs w:val="21"/>
          <w:lang w:val="zh-CN"/>
        </w:rPr>
        <w:t>中得到的结论还成立吗</w:t>
      </w:r>
      <w:r w:rsidR="00ED32D0">
        <w:rPr>
          <w:rFonts w:ascii="等线" w:hAnsi="等线" w:cs="宋体" w:hint="eastAsia"/>
          <w:color w:val="000000" w:themeColor="text1"/>
          <w:szCs w:val="21"/>
          <w:lang w:val="zh-CN"/>
        </w:rPr>
        <w:t>?</w:t>
      </w:r>
      <w:r w:rsidRPr="002442A7">
        <w:rPr>
          <w:rFonts w:ascii="等线" w:hAnsi="等线" w:cs="宋体" w:hint="eastAsia"/>
          <w:color w:val="000000" w:themeColor="text1"/>
          <w:szCs w:val="21"/>
          <w:lang w:val="zh-CN"/>
        </w:rPr>
        <w:t>简要说明理由</w:t>
      </w:r>
      <w:r w:rsidRPr="002442A7">
        <w:rPr>
          <w:rFonts w:ascii="等线" w:hAnsi="等线" w:cs="Times"/>
          <w:color w:val="000000" w:themeColor="text1"/>
          <w:szCs w:val="21"/>
          <w:lang w:val="zh-CN"/>
        </w:rPr>
        <w:t>.</w:t>
      </w:r>
    </w:p>
    <w:p w14:paraId="1392CB96" w14:textId="0198F4EA" w:rsidR="00ED32D0" w:rsidRDefault="00ED32D0" w:rsidP="00ED32D0">
      <w:pPr>
        <w:autoSpaceDE w:val="0"/>
        <w:autoSpaceDN w:val="0"/>
        <w:adjustRightInd w:val="0"/>
        <w:spacing w:line="0" w:lineRule="atLeast"/>
        <w:rPr>
          <w:rFonts w:ascii="等线" w:hAnsi="等线" w:cs="Times"/>
          <w:color w:val="000000" w:themeColor="text1"/>
          <w:szCs w:val="21"/>
          <w:lang w:val="zh-CN"/>
        </w:rPr>
      </w:pPr>
    </w:p>
    <w:p w14:paraId="63F86A0E" w14:textId="4C098C01" w:rsidR="00ED32D0" w:rsidRDefault="00ED32D0" w:rsidP="00ED32D0">
      <w:pPr>
        <w:autoSpaceDE w:val="0"/>
        <w:autoSpaceDN w:val="0"/>
        <w:adjustRightInd w:val="0"/>
        <w:spacing w:line="0" w:lineRule="atLeast"/>
        <w:rPr>
          <w:rFonts w:ascii="等线" w:hAnsi="等线" w:cs="Times"/>
          <w:color w:val="000000" w:themeColor="text1"/>
          <w:szCs w:val="21"/>
          <w:lang w:val="zh-CN"/>
        </w:rPr>
      </w:pPr>
    </w:p>
    <w:p w14:paraId="254CDD67" w14:textId="10D6867F" w:rsidR="00ED32D0" w:rsidRDefault="00ED32D0" w:rsidP="00ED32D0">
      <w:pPr>
        <w:autoSpaceDE w:val="0"/>
        <w:autoSpaceDN w:val="0"/>
        <w:adjustRightInd w:val="0"/>
        <w:spacing w:line="0" w:lineRule="atLeast"/>
        <w:rPr>
          <w:rFonts w:ascii="等线" w:hAnsi="等线" w:cs="Times"/>
          <w:color w:val="000000" w:themeColor="text1"/>
          <w:szCs w:val="21"/>
          <w:lang w:val="zh-CN"/>
        </w:rPr>
      </w:pPr>
    </w:p>
    <w:p w14:paraId="10F273F5" w14:textId="40572BDC" w:rsidR="00ED32D0" w:rsidRDefault="00ED32D0" w:rsidP="00ED32D0">
      <w:pPr>
        <w:autoSpaceDE w:val="0"/>
        <w:autoSpaceDN w:val="0"/>
        <w:adjustRightInd w:val="0"/>
        <w:spacing w:line="0" w:lineRule="atLeast"/>
        <w:rPr>
          <w:rFonts w:ascii="等线" w:hAnsi="等线" w:cs="Times"/>
          <w:color w:val="000000" w:themeColor="text1"/>
          <w:szCs w:val="21"/>
          <w:lang w:val="zh-CN"/>
        </w:rPr>
      </w:pPr>
    </w:p>
    <w:p w14:paraId="6B3A770D" w14:textId="3CF62FA6" w:rsidR="00ED32D0" w:rsidRDefault="00ED32D0" w:rsidP="00ED32D0">
      <w:pPr>
        <w:autoSpaceDE w:val="0"/>
        <w:autoSpaceDN w:val="0"/>
        <w:adjustRightInd w:val="0"/>
        <w:spacing w:line="0" w:lineRule="atLeast"/>
        <w:rPr>
          <w:rFonts w:ascii="等线" w:hAnsi="等线" w:cs="Times"/>
          <w:color w:val="000000" w:themeColor="text1"/>
          <w:szCs w:val="21"/>
          <w:lang w:val="zh-CN"/>
        </w:rPr>
      </w:pPr>
    </w:p>
    <w:p w14:paraId="4B8ECBF2" w14:textId="4032D82F" w:rsidR="00ED32D0" w:rsidRDefault="00ED32D0" w:rsidP="00ED32D0">
      <w:pPr>
        <w:autoSpaceDE w:val="0"/>
        <w:autoSpaceDN w:val="0"/>
        <w:adjustRightInd w:val="0"/>
        <w:spacing w:line="0" w:lineRule="atLeast"/>
        <w:rPr>
          <w:rFonts w:ascii="等线" w:hAnsi="等线" w:cs="Times"/>
          <w:color w:val="000000" w:themeColor="text1"/>
          <w:szCs w:val="21"/>
          <w:lang w:val="zh-CN"/>
        </w:rPr>
      </w:pPr>
    </w:p>
    <w:p w14:paraId="799C51AC" w14:textId="77777777" w:rsidR="00ED32D0" w:rsidRPr="002442A7" w:rsidRDefault="00ED32D0" w:rsidP="00ED32D0">
      <w:pPr>
        <w:autoSpaceDE w:val="0"/>
        <w:autoSpaceDN w:val="0"/>
        <w:adjustRightInd w:val="0"/>
        <w:spacing w:line="0" w:lineRule="atLeast"/>
        <w:rPr>
          <w:rFonts w:ascii="等线" w:hAnsi="等线" w:cs="Times"/>
          <w:color w:val="000000" w:themeColor="text1"/>
          <w:szCs w:val="21"/>
          <w:lang w:val="zh-CN"/>
        </w:rPr>
      </w:pPr>
    </w:p>
    <w:p w14:paraId="5E72AEA8" w14:textId="538C6A2B" w:rsidR="00B43893" w:rsidRPr="002442A7" w:rsidRDefault="00A57648" w:rsidP="00ED32D0">
      <w:pPr>
        <w:spacing w:line="0" w:lineRule="atLeast"/>
        <w:ind w:left="210" w:hangingChars="100" w:hanging="210"/>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667456" behindDoc="0" locked="0" layoutInCell="1" allowOverlap="1" wp14:anchorId="23C36332" wp14:editId="3A8AD736">
                <wp:simplePos x="0" y="0"/>
                <wp:positionH relativeFrom="margin">
                  <wp:align>right</wp:align>
                </wp:positionH>
                <wp:positionV relativeFrom="paragraph">
                  <wp:posOffset>119841</wp:posOffset>
                </wp:positionV>
                <wp:extent cx="1840230" cy="1289369"/>
                <wp:effectExtent l="0" t="0" r="0" b="6350"/>
                <wp:wrapNone/>
                <wp:docPr id="527"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0230" cy="1289369"/>
                          <a:chOff x="0" y="0"/>
                          <a:chExt cx="2923" cy="2016"/>
                        </a:xfrm>
                      </wpg:grpSpPr>
                      <wps:wsp>
                        <wps:cNvPr id="528" name="Rectangle 453"/>
                        <wps:cNvSpPr>
                          <a:spLocks noChangeArrowheads="1"/>
                        </wps:cNvSpPr>
                        <wps:spPr bwMode="auto">
                          <a:xfrm>
                            <a:off x="399" y="338"/>
                            <a:ext cx="1386" cy="138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9" name="Rectangle 454"/>
                        <wps:cNvSpPr>
                          <a:spLocks noChangeArrowheads="1"/>
                        </wps:cNvSpPr>
                        <wps:spPr bwMode="auto">
                          <a:xfrm>
                            <a:off x="1785" y="968"/>
                            <a:ext cx="756" cy="756"/>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0" name="Line 455"/>
                        <wps:cNvCnPr>
                          <a:cxnSpLocks noChangeShapeType="1"/>
                        </wps:cNvCnPr>
                        <wps:spPr bwMode="auto">
                          <a:xfrm>
                            <a:off x="1785" y="338"/>
                            <a:ext cx="777" cy="13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1" name="Line 456"/>
                        <wps:cNvCnPr>
                          <a:cxnSpLocks noChangeShapeType="1"/>
                        </wps:cNvCnPr>
                        <wps:spPr bwMode="auto">
                          <a:xfrm flipV="1">
                            <a:off x="399" y="803"/>
                            <a:ext cx="1659" cy="9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2" name="Text Box 457"/>
                        <wps:cNvSpPr txBox="1">
                          <a:spLocks noChangeArrowheads="1"/>
                        </wps:cNvSpPr>
                        <wps:spPr bwMode="auto">
                          <a:xfrm>
                            <a:off x="2445" y="741"/>
                            <a:ext cx="478"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04B88" w14:textId="77777777" w:rsidR="005E791B" w:rsidRPr="00ED32D0" w:rsidRDefault="005E791B">
                              <w:pPr>
                                <w:rPr>
                                  <w:rFonts w:ascii="等线" w:hAnsi="等线"/>
                                  <w:sz w:val="18"/>
                                  <w:szCs w:val="18"/>
                                </w:rPr>
                              </w:pPr>
                              <w:r w:rsidRPr="00ED32D0">
                                <w:rPr>
                                  <w:rFonts w:ascii="等线" w:hAnsi="等线" w:hint="eastAsia"/>
                                  <w:sz w:val="18"/>
                                  <w:szCs w:val="18"/>
                                </w:rPr>
                                <w:t>F</w:t>
                              </w:r>
                            </w:p>
                          </w:txbxContent>
                        </wps:txbx>
                        <wps:bodyPr rot="0" vert="horz" wrap="square" lIns="91440" tIns="45720" rIns="91440" bIns="45720" anchor="t" anchorCtr="0" upright="1">
                          <a:noAutofit/>
                        </wps:bodyPr>
                      </wps:wsp>
                      <wps:wsp>
                        <wps:cNvPr id="533" name="Text Box 458"/>
                        <wps:cNvSpPr txBox="1">
                          <a:spLocks noChangeArrowheads="1"/>
                        </wps:cNvSpPr>
                        <wps:spPr bwMode="auto">
                          <a:xfrm>
                            <a:off x="2451" y="1546"/>
                            <a:ext cx="409"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6763E1" w14:textId="77777777" w:rsidR="005E791B" w:rsidRPr="00ED32D0" w:rsidRDefault="005E791B">
                              <w:pPr>
                                <w:rPr>
                                  <w:rFonts w:ascii="等线" w:hAnsi="等线"/>
                                  <w:sz w:val="18"/>
                                  <w:szCs w:val="18"/>
                                </w:rPr>
                              </w:pPr>
                              <w:r w:rsidRPr="00ED32D0">
                                <w:rPr>
                                  <w:rFonts w:ascii="等线" w:hAnsi="等线" w:hint="eastAsia"/>
                                  <w:sz w:val="18"/>
                                  <w:szCs w:val="18"/>
                                </w:rPr>
                                <w:t>E</w:t>
                              </w:r>
                            </w:p>
                          </w:txbxContent>
                        </wps:txbx>
                        <wps:bodyPr rot="0" vert="horz" wrap="square" lIns="91440" tIns="45720" rIns="91440" bIns="45720" anchor="t" anchorCtr="0" upright="1">
                          <a:noAutofit/>
                        </wps:bodyPr>
                      </wps:wsp>
                      <wps:wsp>
                        <wps:cNvPr id="534" name="Text Box 459"/>
                        <wps:cNvSpPr txBox="1">
                          <a:spLocks noChangeArrowheads="1"/>
                        </wps:cNvSpPr>
                        <wps:spPr bwMode="auto">
                          <a:xfrm>
                            <a:off x="1653" y="0"/>
                            <a:ext cx="39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840FE" w14:textId="77777777" w:rsidR="005E791B" w:rsidRPr="00ED32D0" w:rsidRDefault="005E791B">
                              <w:pPr>
                                <w:rPr>
                                  <w:rFonts w:ascii="等线" w:hAnsi="等线"/>
                                  <w:sz w:val="18"/>
                                  <w:szCs w:val="18"/>
                                </w:rPr>
                              </w:pPr>
                              <w:r w:rsidRPr="00ED32D0">
                                <w:rPr>
                                  <w:rFonts w:ascii="等线" w:hAnsi="等线" w:hint="eastAsia"/>
                                  <w:sz w:val="18"/>
                                  <w:szCs w:val="18"/>
                                </w:rPr>
                                <w:t>D</w:t>
                              </w:r>
                            </w:p>
                          </w:txbxContent>
                        </wps:txbx>
                        <wps:bodyPr rot="0" vert="horz" wrap="square" lIns="91440" tIns="45720" rIns="91440" bIns="45720" anchor="t" anchorCtr="0" upright="1">
                          <a:noAutofit/>
                        </wps:bodyPr>
                      </wps:wsp>
                      <wps:wsp>
                        <wps:cNvPr id="535" name="Text Box 460"/>
                        <wps:cNvSpPr txBox="1">
                          <a:spLocks noChangeArrowheads="1"/>
                        </wps:cNvSpPr>
                        <wps:spPr bwMode="auto">
                          <a:xfrm>
                            <a:off x="1533" y="1640"/>
                            <a:ext cx="428" cy="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31C42" w14:textId="77777777" w:rsidR="005E791B" w:rsidRPr="00ED32D0" w:rsidRDefault="005E791B">
                              <w:pPr>
                                <w:rPr>
                                  <w:rFonts w:ascii="等线" w:hAnsi="等线"/>
                                  <w:sz w:val="18"/>
                                  <w:szCs w:val="18"/>
                                </w:rPr>
                              </w:pPr>
                              <w:r w:rsidRPr="00ED32D0">
                                <w:rPr>
                                  <w:rFonts w:ascii="等线" w:hAnsi="等线" w:hint="eastAsia"/>
                                  <w:sz w:val="18"/>
                                  <w:szCs w:val="18"/>
                                </w:rPr>
                                <w:t>C</w:t>
                              </w:r>
                            </w:p>
                          </w:txbxContent>
                        </wps:txbx>
                        <wps:bodyPr rot="0" vert="horz" wrap="square" lIns="91440" tIns="45720" rIns="91440" bIns="45720" anchor="t" anchorCtr="0" upright="1">
                          <a:noAutofit/>
                        </wps:bodyPr>
                      </wps:wsp>
                      <wps:wsp>
                        <wps:cNvPr id="536" name="Text Box 461"/>
                        <wps:cNvSpPr txBox="1">
                          <a:spLocks noChangeArrowheads="1"/>
                        </wps:cNvSpPr>
                        <wps:spPr bwMode="auto">
                          <a:xfrm>
                            <a:off x="0" y="152"/>
                            <a:ext cx="409"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FC8A8" w14:textId="77777777" w:rsidR="005E791B" w:rsidRPr="00ED32D0" w:rsidRDefault="005E791B">
                              <w:pPr>
                                <w:rPr>
                                  <w:rFonts w:ascii="等线" w:hAnsi="等线"/>
                                  <w:sz w:val="18"/>
                                  <w:szCs w:val="18"/>
                                </w:rPr>
                              </w:pPr>
                              <w:r w:rsidRPr="00ED32D0">
                                <w:rPr>
                                  <w:rFonts w:ascii="等线" w:hAnsi="等线" w:hint="eastAsia"/>
                                  <w:sz w:val="18"/>
                                  <w:szCs w:val="18"/>
                                </w:rPr>
                                <w:t>A</w:t>
                              </w:r>
                            </w:p>
                          </w:txbxContent>
                        </wps:txbx>
                        <wps:bodyPr rot="0" vert="horz" wrap="square" lIns="91440" tIns="45720" rIns="91440" bIns="45720" anchor="t" anchorCtr="0" upright="1">
                          <a:noAutofit/>
                        </wps:bodyPr>
                      </wps:wsp>
                      <wps:wsp>
                        <wps:cNvPr id="537" name="Text Box 462"/>
                        <wps:cNvSpPr txBox="1">
                          <a:spLocks noChangeArrowheads="1"/>
                        </wps:cNvSpPr>
                        <wps:spPr bwMode="auto">
                          <a:xfrm>
                            <a:off x="42" y="1609"/>
                            <a:ext cx="409"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F56A3" w14:textId="77777777" w:rsidR="005E791B" w:rsidRPr="00ED32D0" w:rsidRDefault="005E791B">
                              <w:pPr>
                                <w:rPr>
                                  <w:rFonts w:ascii="等线" w:hAnsi="等线"/>
                                  <w:sz w:val="18"/>
                                  <w:szCs w:val="18"/>
                                </w:rPr>
                              </w:pPr>
                              <w:r w:rsidRPr="00ED32D0">
                                <w:rPr>
                                  <w:rFonts w:ascii="等线" w:hAnsi="等线" w:hint="eastAsia"/>
                                  <w:sz w:val="18"/>
                                  <w:szCs w:val="18"/>
                                </w:rPr>
                                <w:t>B</w:t>
                              </w:r>
                            </w:p>
                          </w:txbxContent>
                        </wps:txbx>
                        <wps:bodyPr rot="0" vert="horz" wrap="square" lIns="91440" tIns="45720" rIns="91440" bIns="45720" anchor="t" anchorCtr="0" upright="1">
                          <a:noAutofit/>
                        </wps:bodyPr>
                      </wps:wsp>
                      <wps:wsp>
                        <wps:cNvPr id="538" name="Text Box 463"/>
                        <wps:cNvSpPr txBox="1">
                          <a:spLocks noChangeArrowheads="1"/>
                        </wps:cNvSpPr>
                        <wps:spPr bwMode="auto">
                          <a:xfrm>
                            <a:off x="1302" y="679"/>
                            <a:ext cx="478"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1C596" w14:textId="77777777" w:rsidR="005E791B" w:rsidRPr="00ED32D0" w:rsidRDefault="005E791B">
                              <w:pPr>
                                <w:rPr>
                                  <w:rFonts w:ascii="等线" w:hAnsi="等线"/>
                                  <w:sz w:val="18"/>
                                  <w:szCs w:val="18"/>
                                </w:rPr>
                              </w:pPr>
                              <w:r w:rsidRPr="00ED32D0">
                                <w:rPr>
                                  <w:rFonts w:ascii="等线" w:hAnsi="等线" w:hint="eastAsia"/>
                                  <w:sz w:val="18"/>
                                  <w:szCs w:val="18"/>
                                </w:rPr>
                                <w:t>G</w:t>
                              </w:r>
                            </w:p>
                          </w:txbxContent>
                        </wps:txbx>
                        <wps:bodyPr rot="0" vert="horz" wrap="square" lIns="91440" tIns="45720" rIns="91440" bIns="45720" anchor="t" anchorCtr="0" upright="1">
                          <a:noAutofit/>
                        </wps:bodyPr>
                      </wps:wsp>
                      <wps:wsp>
                        <wps:cNvPr id="539" name="Text Box 464"/>
                        <wps:cNvSpPr txBox="1">
                          <a:spLocks noChangeArrowheads="1"/>
                        </wps:cNvSpPr>
                        <wps:spPr bwMode="auto">
                          <a:xfrm>
                            <a:off x="2001" y="478"/>
                            <a:ext cx="478" cy="4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BF577" w14:textId="77777777" w:rsidR="005E791B" w:rsidRPr="00ED32D0" w:rsidRDefault="005E791B">
                              <w:pPr>
                                <w:rPr>
                                  <w:rFonts w:ascii="等线" w:hAnsi="等线"/>
                                  <w:sz w:val="18"/>
                                  <w:szCs w:val="18"/>
                                </w:rPr>
                              </w:pPr>
                              <w:r w:rsidRPr="00ED32D0">
                                <w:rPr>
                                  <w:rFonts w:ascii="等线" w:hAnsi="等线" w:hint="eastAsia"/>
                                  <w:sz w:val="18"/>
                                  <w:szCs w:val="18"/>
                                </w:rPr>
                                <w:t>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C36332" id="Group 452" o:spid="_x0000_s1479" style="position:absolute;left:0;text-align:left;margin-left:93.7pt;margin-top:9.45pt;width:144.9pt;height:101.55pt;z-index:251667456;mso-position-horizontal:right;mso-position-horizontal-relative:margin" coordsize="2923,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">
                <v:rect id="Rectangle 453" o:spid="_x0000_s1480" style="position:absolute;left:399;top:338;width:1386;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" filled="f"/>
                <v:rect id="Rectangle 454" o:spid="_x0000_s1481" style="position:absolute;left:1785;top:968;width:756;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" filled="f"/>
                <v:line id="Line 455" o:spid="_x0000_s1482" style="position:absolute;visibility:visible;mso-wrap-style:square" from="1785,338" to="2562,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"/>
                <v:line id="Line 456" o:spid="_x0000_s1483" style="position:absolute;flip:y;visibility:visible;mso-wrap-style:square" from="399,803" to="2058,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kKe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L8xj+zqQjIJe/AAAA//8DAFBLAQItABQABgAIAAAAIQDb4fbL7gAAAIUBAAATAAAAAAAA&#10;AAAAAAAAAAAAAABbQ29udGVudF9UeXBlc10ueG1sUEsBAi0AFAAGAAgAAAAhAFr0LFu/AAAAFQEA&#10;AAsAAAAAAAAAAAAAAAAAHwEAAF9yZWxzLy5yZWxzUEsBAi0AFAAGAAgAAAAhAPVyQp7HAAAA3AAA&#10;AA8AAAAAAAAAAAAAAAAABwIAAGRycy9kb3ducmV2LnhtbFBLBQYAAAAAAwADALcAAAD7AgAAAAA=&#10;"/>
                <v:shape id="Text Box 457" o:spid="_x0000_s1484" type="#_x0000_t202" style="position:absolute;left:2445;top:741;width:478;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" filled="f" stroked="f">
                  <v:textbox>
                    <w:txbxContent>
                      <w:p w14:paraId="3CF04B88" w14:textId="77777777" w:rsidR="005E791B" w:rsidRPr="00ED32D0" w:rsidRDefault="005E791B">
                        <w:pPr>
                          <w:rPr>
                            <w:rFonts w:ascii="等线" w:hAnsi="等线"/>
                            <w:sz w:val="18"/>
                            <w:szCs w:val="18"/>
                          </w:rPr>
                        </w:pPr>
                        <w:r w:rsidRPr="00ED32D0">
                          <w:rPr>
                            <w:rFonts w:ascii="等线" w:hAnsi="等线" w:hint="eastAsia"/>
                            <w:sz w:val="18"/>
                            <w:szCs w:val="18"/>
                          </w:rPr>
                          <w:t>F</w:t>
                        </w:r>
                      </w:p>
                    </w:txbxContent>
                  </v:textbox>
                </v:shape>
                <v:shape id="Text Box 458" o:spid="_x0000_s1485" type="#_x0000_t202" style="position:absolute;left:2451;top:1546;width:409;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14:paraId="1B6763E1" w14:textId="77777777" w:rsidR="005E791B" w:rsidRPr="00ED32D0" w:rsidRDefault="005E791B">
                        <w:pPr>
                          <w:rPr>
                            <w:rFonts w:ascii="等线" w:hAnsi="等线"/>
                            <w:sz w:val="18"/>
                            <w:szCs w:val="18"/>
                          </w:rPr>
                        </w:pPr>
                        <w:r w:rsidRPr="00ED32D0">
                          <w:rPr>
                            <w:rFonts w:ascii="等线" w:hAnsi="等线" w:hint="eastAsia"/>
                            <w:sz w:val="18"/>
                            <w:szCs w:val="18"/>
                          </w:rPr>
                          <w:t>E</w:t>
                        </w:r>
                      </w:p>
                    </w:txbxContent>
                  </v:textbox>
                </v:shape>
                <v:shape id="Text Box 459" o:spid="_x0000_s1486" type="#_x0000_t202" style="position:absolute;left:1653;width:390;height: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" filled="f" stroked="f">
                  <v:textbox>
                    <w:txbxContent>
                      <w:p w14:paraId="14D840FE" w14:textId="77777777" w:rsidR="005E791B" w:rsidRPr="00ED32D0" w:rsidRDefault="005E791B">
                        <w:pPr>
                          <w:rPr>
                            <w:rFonts w:ascii="等线" w:hAnsi="等线"/>
                            <w:sz w:val="18"/>
                            <w:szCs w:val="18"/>
                          </w:rPr>
                        </w:pPr>
                        <w:r w:rsidRPr="00ED32D0">
                          <w:rPr>
                            <w:rFonts w:ascii="等线" w:hAnsi="等线" w:hint="eastAsia"/>
                            <w:sz w:val="18"/>
                            <w:szCs w:val="18"/>
                          </w:rPr>
                          <w:t>D</w:t>
                        </w:r>
                      </w:p>
                    </w:txbxContent>
                  </v:textbox>
                </v:shape>
                <v:shape id="Text Box 460" o:spid="_x0000_s1487" type="#_x0000_t202" style="position:absolute;left:1533;top:1640;width:428;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49631C42" w14:textId="77777777" w:rsidR="005E791B" w:rsidRPr="00ED32D0" w:rsidRDefault="005E791B">
                        <w:pPr>
                          <w:rPr>
                            <w:rFonts w:ascii="等线" w:hAnsi="等线"/>
                            <w:sz w:val="18"/>
                            <w:szCs w:val="18"/>
                          </w:rPr>
                        </w:pPr>
                        <w:r w:rsidRPr="00ED32D0">
                          <w:rPr>
                            <w:rFonts w:ascii="等线" w:hAnsi="等线" w:hint="eastAsia"/>
                            <w:sz w:val="18"/>
                            <w:szCs w:val="18"/>
                          </w:rPr>
                          <w:t>C</w:t>
                        </w:r>
                      </w:p>
                    </w:txbxContent>
                  </v:textbox>
                </v:shape>
                <v:shape id="Text Box 461" o:spid="_x0000_s1488" type="#_x0000_t202" style="position:absolute;top:152;width:409;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" filled="f" stroked="f">
                  <v:textbox>
                    <w:txbxContent>
                      <w:p w14:paraId="03BFC8A8" w14:textId="77777777" w:rsidR="005E791B" w:rsidRPr="00ED32D0" w:rsidRDefault="005E791B">
                        <w:pPr>
                          <w:rPr>
                            <w:rFonts w:ascii="等线" w:hAnsi="等线"/>
                            <w:sz w:val="18"/>
                            <w:szCs w:val="18"/>
                          </w:rPr>
                        </w:pPr>
                        <w:r w:rsidRPr="00ED32D0">
                          <w:rPr>
                            <w:rFonts w:ascii="等线" w:hAnsi="等线" w:hint="eastAsia"/>
                            <w:sz w:val="18"/>
                            <w:szCs w:val="18"/>
                          </w:rPr>
                          <w:t>A</w:t>
                        </w:r>
                      </w:p>
                    </w:txbxContent>
                  </v:textbox>
                </v:shape>
                <v:shape id="Text Box 462" o:spid="_x0000_s1489" type="#_x0000_t202" style="position:absolute;left:42;top:1609;width:409;height: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14:paraId="59FF56A3" w14:textId="77777777" w:rsidR="005E791B" w:rsidRPr="00ED32D0" w:rsidRDefault="005E791B">
                        <w:pPr>
                          <w:rPr>
                            <w:rFonts w:ascii="等线" w:hAnsi="等线"/>
                            <w:sz w:val="18"/>
                            <w:szCs w:val="18"/>
                          </w:rPr>
                        </w:pPr>
                        <w:r w:rsidRPr="00ED32D0">
                          <w:rPr>
                            <w:rFonts w:ascii="等线" w:hAnsi="等线" w:hint="eastAsia"/>
                            <w:sz w:val="18"/>
                            <w:szCs w:val="18"/>
                          </w:rPr>
                          <w:t>B</w:t>
                        </w:r>
                      </w:p>
                    </w:txbxContent>
                  </v:textbox>
                </v:shape>
                <v:shape id="Text Box 463" o:spid="_x0000_s1490" type="#_x0000_t202" style="position:absolute;left:1302;top:679;width:478;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5541C596" w14:textId="77777777" w:rsidR="005E791B" w:rsidRPr="00ED32D0" w:rsidRDefault="005E791B">
                        <w:pPr>
                          <w:rPr>
                            <w:rFonts w:ascii="等线" w:hAnsi="等线"/>
                            <w:sz w:val="18"/>
                            <w:szCs w:val="18"/>
                          </w:rPr>
                        </w:pPr>
                        <w:r w:rsidRPr="00ED32D0">
                          <w:rPr>
                            <w:rFonts w:ascii="等线" w:hAnsi="等线" w:hint="eastAsia"/>
                            <w:sz w:val="18"/>
                            <w:szCs w:val="18"/>
                          </w:rPr>
                          <w:t>G</w:t>
                        </w:r>
                      </w:p>
                    </w:txbxContent>
                  </v:textbox>
                </v:shape>
                <v:shape id="Text Box 464" o:spid="_x0000_s1491" type="#_x0000_t202" style="position:absolute;left:2001;top:478;width:478;height: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" filled="f" stroked="f">
                  <v:textbox>
                    <w:txbxContent>
                      <w:p w14:paraId="305BF577" w14:textId="77777777" w:rsidR="005E791B" w:rsidRPr="00ED32D0" w:rsidRDefault="005E791B">
                        <w:pPr>
                          <w:rPr>
                            <w:rFonts w:ascii="等线" w:hAnsi="等线"/>
                            <w:sz w:val="18"/>
                            <w:szCs w:val="18"/>
                          </w:rPr>
                        </w:pPr>
                        <w:r w:rsidRPr="00ED32D0">
                          <w:rPr>
                            <w:rFonts w:ascii="等线" w:hAnsi="等线" w:hint="eastAsia"/>
                            <w:sz w:val="18"/>
                            <w:szCs w:val="18"/>
                          </w:rPr>
                          <w:t>H</w:t>
                        </w:r>
                      </w:p>
                    </w:txbxContent>
                  </v:textbox>
                </v:shape>
                <w10:wrap anchorx="margin"/>
              </v:group>
            </w:pict>
          </mc:Fallback>
        </mc:AlternateContent>
      </w:r>
      <w:r w:rsidR="00ED32D0">
        <w:rPr>
          <w:rFonts w:ascii="等线" w:hAnsi="等线"/>
          <w:color w:val="000000" w:themeColor="text1"/>
          <w:szCs w:val="21"/>
        </w:rPr>
        <w:t>60.</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正方形ABCD的边长为1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G为CD边上一动点</w:t>
      </w:r>
      <w:r w:rsidR="00ED32D0">
        <w:rPr>
          <w:rFonts w:ascii="等线" w:hAnsi="等线" w:hint="eastAsia"/>
          <w:color w:val="000000" w:themeColor="text1"/>
          <w:szCs w:val="21"/>
        </w:rPr>
        <w:t>(</w:t>
      </w:r>
      <w:r w:rsidR="00B43893" w:rsidRPr="002442A7">
        <w:rPr>
          <w:rFonts w:ascii="等线" w:hAnsi="等线" w:hint="eastAsia"/>
          <w:color w:val="000000" w:themeColor="text1"/>
          <w:szCs w:val="21"/>
        </w:rPr>
        <w:t>点G与C、D不重合</w:t>
      </w:r>
      <w:r w:rsidR="00ED32D0">
        <w:rPr>
          <w:rFonts w:ascii="等线" w:hAnsi="等线" w:hint="eastAsia"/>
          <w:color w:val="000000" w:themeColor="text1"/>
          <w:szCs w:val="21"/>
        </w:rPr>
        <w:t>)</w:t>
      </w:r>
      <w:r w:rsidR="00B43893" w:rsidRPr="002442A7">
        <w:rPr>
          <w:rFonts w:ascii="等线" w:hAnsi="等线" w:hint="eastAsia"/>
          <w:color w:val="000000" w:themeColor="text1"/>
          <w:szCs w:val="21"/>
        </w:rPr>
        <w:t>以CG</w:t>
      </w:r>
      <w:proofErr w:type="gramStart"/>
      <w:r w:rsidR="00B43893" w:rsidRPr="002442A7">
        <w:rPr>
          <w:rFonts w:ascii="等线" w:hAnsi="等线" w:hint="eastAsia"/>
          <w:color w:val="000000" w:themeColor="text1"/>
          <w:szCs w:val="21"/>
        </w:rPr>
        <w:t>为一边</w:t>
      </w:r>
      <w:proofErr w:type="gramEnd"/>
      <w:r w:rsidR="00B43893" w:rsidRPr="002442A7">
        <w:rPr>
          <w:rFonts w:ascii="等线" w:hAnsi="等线" w:hint="eastAsia"/>
          <w:color w:val="000000" w:themeColor="text1"/>
          <w:szCs w:val="21"/>
        </w:rPr>
        <w:t>向正方形ABCD外作正方形GCEF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连接DE交BG的延长线于H</w:t>
      </w:r>
      <w:r w:rsidR="00EC7155">
        <w:rPr>
          <w:rFonts w:ascii="等线" w:hAnsi="等线" w:hint="eastAsia"/>
          <w:color w:val="000000" w:themeColor="text1"/>
          <w:szCs w:val="21"/>
        </w:rPr>
        <w:t>.</w:t>
      </w:r>
    </w:p>
    <w:p w14:paraId="74A8BF68" w14:textId="5592D7B6" w:rsidR="00ED32D0" w:rsidRDefault="00B43893" w:rsidP="00ED32D0">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求证</w:t>
      </w:r>
      <w:r w:rsidR="00ED32D0">
        <w:rPr>
          <w:rFonts w:ascii="等线" w:hAnsi="等线"/>
          <w:color w:val="000000" w:themeColor="text1"/>
          <w:szCs w:val="21"/>
        </w:rPr>
        <w:t xml:space="preserve"> (1)</w:t>
      </w:r>
      <w:r w:rsidRPr="002442A7">
        <w:rPr>
          <w:rFonts w:ascii="等线" w:hAnsi="等线" w:hint="eastAsia"/>
          <w:color w:val="000000" w:themeColor="text1"/>
          <w:szCs w:val="21"/>
        </w:rPr>
        <w:t>△BCG≌△DCE</w:t>
      </w:r>
    </w:p>
    <w:p w14:paraId="40DBEEC3" w14:textId="27483018" w:rsidR="00B43893" w:rsidRPr="002442A7" w:rsidRDefault="00ED32D0" w:rsidP="00ED32D0">
      <w:pPr>
        <w:spacing w:line="0" w:lineRule="atLeast"/>
        <w:ind w:leftChars="350" w:left="735"/>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BH⊥DE</w:t>
      </w:r>
    </w:p>
    <w:p w14:paraId="50638A2D" w14:textId="77777777" w:rsidR="00B43893" w:rsidRPr="002442A7" w:rsidRDefault="00B43893">
      <w:pPr>
        <w:spacing w:line="0" w:lineRule="atLeast"/>
        <w:rPr>
          <w:rFonts w:ascii="等线" w:hAnsi="等线"/>
          <w:color w:val="000000" w:themeColor="text1"/>
          <w:szCs w:val="21"/>
        </w:rPr>
      </w:pPr>
    </w:p>
    <w:p w14:paraId="15B8CA4D" w14:textId="77777777" w:rsidR="00B43893" w:rsidRPr="002442A7" w:rsidRDefault="00B43893">
      <w:pPr>
        <w:spacing w:line="0" w:lineRule="atLeast"/>
        <w:rPr>
          <w:rFonts w:ascii="等线" w:hAnsi="等线"/>
          <w:color w:val="000000" w:themeColor="text1"/>
          <w:szCs w:val="21"/>
        </w:rPr>
      </w:pPr>
    </w:p>
    <w:p w14:paraId="6D35994D" w14:textId="77777777" w:rsidR="00B43893" w:rsidRPr="002442A7" w:rsidRDefault="00B43893">
      <w:pPr>
        <w:spacing w:line="0" w:lineRule="atLeast"/>
        <w:rPr>
          <w:rFonts w:ascii="等线" w:hAnsi="等线"/>
          <w:color w:val="000000" w:themeColor="text1"/>
          <w:szCs w:val="21"/>
        </w:rPr>
      </w:pPr>
    </w:p>
    <w:p w14:paraId="3C471B0E" w14:textId="77777777" w:rsidR="00B43893" w:rsidRPr="002442A7" w:rsidRDefault="00B43893">
      <w:pPr>
        <w:spacing w:line="0" w:lineRule="atLeast"/>
        <w:rPr>
          <w:rFonts w:ascii="等线" w:hAnsi="等线"/>
          <w:color w:val="000000" w:themeColor="text1"/>
          <w:szCs w:val="21"/>
        </w:rPr>
      </w:pPr>
    </w:p>
    <w:p w14:paraId="0EE5BA23" w14:textId="77777777" w:rsidR="00B43893" w:rsidRPr="002442A7" w:rsidRDefault="00B43893">
      <w:pPr>
        <w:spacing w:line="0" w:lineRule="atLeast"/>
        <w:rPr>
          <w:rFonts w:ascii="等线" w:hAnsi="等线"/>
          <w:color w:val="000000" w:themeColor="text1"/>
          <w:szCs w:val="21"/>
        </w:rPr>
      </w:pPr>
    </w:p>
    <w:p w14:paraId="1E228039" w14:textId="77777777" w:rsidR="00B43893" w:rsidRPr="002442A7" w:rsidRDefault="00B43893">
      <w:pPr>
        <w:spacing w:line="0" w:lineRule="atLeast"/>
        <w:rPr>
          <w:rFonts w:ascii="等线" w:hAnsi="等线"/>
          <w:color w:val="000000" w:themeColor="text1"/>
          <w:szCs w:val="21"/>
        </w:rPr>
      </w:pPr>
    </w:p>
    <w:p w14:paraId="05993999" w14:textId="71E362A0" w:rsidR="00B43893" w:rsidRPr="002442A7" w:rsidRDefault="00ED32D0" w:rsidP="00ED32D0">
      <w:pPr>
        <w:spacing w:line="0" w:lineRule="atLeast"/>
        <w:ind w:left="210" w:hangingChars="100" w:hanging="210"/>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765760" behindDoc="0" locked="0" layoutInCell="1" allowOverlap="1" wp14:anchorId="52A7D67C" wp14:editId="3B4B8E2F">
                <wp:simplePos x="0" y="0"/>
                <wp:positionH relativeFrom="margin">
                  <wp:align>right</wp:align>
                </wp:positionH>
                <wp:positionV relativeFrom="paragraph">
                  <wp:posOffset>9005</wp:posOffset>
                </wp:positionV>
                <wp:extent cx="1640205" cy="1171575"/>
                <wp:effectExtent l="114300" t="0" r="0" b="9525"/>
                <wp:wrapSquare wrapText="bothSides"/>
                <wp:docPr id="90" name="Group 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205" cy="1171575"/>
                          <a:chOff x="0" y="0"/>
                          <a:chExt cx="3059" cy="2077"/>
                        </a:xfrm>
                      </wpg:grpSpPr>
                      <wpg:grpSp>
                        <wpg:cNvPr id="91" name="Group 466"/>
                        <wpg:cNvGrpSpPr>
                          <a:grpSpLocks/>
                        </wpg:cNvGrpSpPr>
                        <wpg:grpSpPr bwMode="auto">
                          <a:xfrm>
                            <a:off x="0" y="283"/>
                            <a:ext cx="3059" cy="1538"/>
                            <a:chOff x="0" y="0"/>
                            <a:chExt cx="3059" cy="1538"/>
                          </a:xfrm>
                        </wpg:grpSpPr>
                        <wpg:grpSp>
                          <wpg:cNvPr id="97" name="Group 467"/>
                          <wpg:cNvGrpSpPr>
                            <a:grpSpLocks/>
                          </wpg:cNvGrpSpPr>
                          <wpg:grpSpPr bwMode="auto">
                            <a:xfrm>
                              <a:off x="0" y="875"/>
                              <a:ext cx="630" cy="630"/>
                              <a:chOff x="0" y="0"/>
                              <a:chExt cx="630" cy="630"/>
                            </a:xfrm>
                          </wpg:grpSpPr>
                          <wps:wsp>
                            <wps:cNvPr id="101" name="AutoShape 468"/>
                            <wps:cNvSpPr>
                              <a:spLocks noChangeArrowheads="1"/>
                            </wps:cNvSpPr>
                            <wps:spPr bwMode="auto">
                              <a:xfrm rot="8084515">
                                <a:off x="0" y="0"/>
                                <a:ext cx="630" cy="63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AutoShape 469"/>
                            <wps:cNvSpPr>
                              <a:spLocks noChangeArrowheads="1"/>
                            </wps:cNvSpPr>
                            <wps:spPr bwMode="auto">
                              <a:xfrm rot="8084515">
                                <a:off x="146" y="74"/>
                                <a:ext cx="338" cy="338"/>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470"/>
                          <wpg:cNvGrpSpPr>
                            <a:grpSpLocks/>
                          </wpg:cNvGrpSpPr>
                          <wpg:grpSpPr bwMode="auto">
                            <a:xfrm rot="15249235">
                              <a:off x="478" y="98"/>
                              <a:ext cx="917" cy="917"/>
                              <a:chOff x="0" y="0"/>
                              <a:chExt cx="630" cy="630"/>
                            </a:xfrm>
                          </wpg:grpSpPr>
                          <wps:wsp>
                            <wps:cNvPr id="512" name="AutoShape 471"/>
                            <wps:cNvSpPr>
                              <a:spLocks noChangeArrowheads="1"/>
                            </wps:cNvSpPr>
                            <wps:spPr bwMode="auto">
                              <a:xfrm rot="8084515">
                                <a:off x="0" y="0"/>
                                <a:ext cx="630" cy="630"/>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AutoShape 472"/>
                            <wps:cNvSpPr>
                              <a:spLocks noChangeArrowheads="1"/>
                            </wps:cNvSpPr>
                            <wps:spPr bwMode="auto">
                              <a:xfrm rot="8084515">
                                <a:off x="146" y="74"/>
                                <a:ext cx="338" cy="338"/>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14" name="Line 473"/>
                          <wps:cNvCnPr>
                            <a:cxnSpLocks noChangeShapeType="1"/>
                          </wps:cNvCnPr>
                          <wps:spPr bwMode="auto">
                            <a:xfrm>
                              <a:off x="762" y="1190"/>
                              <a:ext cx="3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AutoShape 474"/>
                          <wps:cNvSpPr>
                            <a:spLocks noChangeArrowheads="1"/>
                          </wps:cNvSpPr>
                          <wps:spPr bwMode="auto">
                            <a:xfrm rot="8100000">
                              <a:off x="1677" y="904"/>
                              <a:ext cx="634" cy="634"/>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AutoShape 475"/>
                          <wps:cNvSpPr>
                            <a:spLocks noChangeArrowheads="1"/>
                          </wps:cNvSpPr>
                          <wps:spPr bwMode="auto">
                            <a:xfrm rot="1772580">
                              <a:off x="2160" y="151"/>
                              <a:ext cx="899" cy="903"/>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Line 476"/>
                          <wps:cNvCnPr>
                            <a:cxnSpLocks noChangeShapeType="1"/>
                          </wps:cNvCnPr>
                          <wps:spPr bwMode="auto">
                            <a:xfrm>
                              <a:off x="2439" y="1219"/>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8" name="Line 477"/>
                          <wps:cNvCnPr>
                            <a:cxnSpLocks noChangeShapeType="1"/>
                          </wps:cNvCnPr>
                          <wps:spPr bwMode="auto">
                            <a:xfrm>
                              <a:off x="2435" y="0"/>
                              <a:ext cx="0" cy="1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AutoShape 478"/>
                          <wps:cNvSpPr>
                            <a:spLocks noChangeArrowheads="1"/>
                          </wps:cNvSpPr>
                          <wps:spPr bwMode="auto">
                            <a:xfrm>
                              <a:off x="1310" y="608"/>
                              <a:ext cx="285" cy="143"/>
                            </a:xfrm>
                            <a:prstGeom prst="rightArrow">
                              <a:avLst>
                                <a:gd name="adj1" fmla="val 49648"/>
                                <a:gd name="adj2" fmla="val 706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520" name="Text Box 479"/>
                        <wps:cNvSpPr txBox="1">
                          <a:spLocks noChangeArrowheads="1"/>
                        </wps:cNvSpPr>
                        <wps:spPr bwMode="auto">
                          <a:xfrm>
                            <a:off x="410" y="1757"/>
                            <a:ext cx="42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ADC85" w14:textId="77777777" w:rsidR="00ED32D0" w:rsidRDefault="00ED32D0" w:rsidP="00ED32D0">
                              <w:r>
                                <w:rPr>
                                  <w:rFonts w:hint="eastAsia"/>
                                </w:rPr>
                                <w:t>图</w:t>
                              </w:r>
                              <w:r>
                                <w:rPr>
                                  <w:rFonts w:hint="eastAsia"/>
                                </w:rPr>
                                <w:t>1</w:t>
                              </w:r>
                            </w:p>
                          </w:txbxContent>
                        </wps:txbx>
                        <wps:bodyPr rot="0" vert="horz" wrap="square" lIns="0" tIns="0" rIns="0" bIns="0" anchor="t" anchorCtr="0" upright="1">
                          <a:noAutofit/>
                        </wps:bodyPr>
                      </wps:wsp>
                      <wps:wsp>
                        <wps:cNvPr id="521" name="Text Box 480"/>
                        <wps:cNvSpPr txBox="1">
                          <a:spLocks noChangeArrowheads="1"/>
                        </wps:cNvSpPr>
                        <wps:spPr bwMode="auto">
                          <a:xfrm>
                            <a:off x="2045" y="1757"/>
                            <a:ext cx="42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ACAC8" w14:textId="77777777" w:rsidR="00ED32D0" w:rsidRDefault="00ED32D0" w:rsidP="00ED32D0">
                              <w:r>
                                <w:rPr>
                                  <w:rFonts w:hint="eastAsia"/>
                                </w:rPr>
                                <w:t>图</w:t>
                              </w:r>
                              <w:r>
                                <w:rPr>
                                  <w:rFonts w:hint="eastAsia"/>
                                </w:rPr>
                                <w:t>2</w:t>
                              </w:r>
                            </w:p>
                          </w:txbxContent>
                        </wps:txbx>
                        <wps:bodyPr rot="0" vert="horz" wrap="square" lIns="0" tIns="0" rIns="0" bIns="0" anchor="t" anchorCtr="0" upright="1">
                          <a:noAutofit/>
                        </wps:bodyPr>
                      </wps:wsp>
                      <wps:wsp>
                        <wps:cNvPr id="522" name="Text Box 481"/>
                        <wps:cNvSpPr txBox="1">
                          <a:spLocks noChangeArrowheads="1"/>
                        </wps:cNvSpPr>
                        <wps:spPr bwMode="auto">
                          <a:xfrm>
                            <a:off x="2365" y="0"/>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24D25" w14:textId="77777777" w:rsidR="00ED32D0" w:rsidRDefault="00ED32D0" w:rsidP="00ED32D0">
                              <w:pPr>
                                <w:rPr>
                                  <w:i/>
                                </w:rPr>
                              </w:pPr>
                              <w:r>
                                <w:rPr>
                                  <w:rFonts w:hint="eastAsia"/>
                                  <w:i/>
                                </w:rPr>
                                <w:t>D</w:t>
                              </w:r>
                            </w:p>
                          </w:txbxContent>
                        </wps:txbx>
                        <wps:bodyPr rot="0" vert="horz" wrap="square" lIns="0" tIns="0" rIns="0" bIns="0" anchor="t" anchorCtr="0" upright="1">
                          <a:noAutofit/>
                        </wps:bodyPr>
                      </wps:wsp>
                      <wps:wsp>
                        <wps:cNvPr id="523" name="Text Box 482"/>
                        <wps:cNvSpPr txBox="1">
                          <a:spLocks noChangeArrowheads="1"/>
                        </wps:cNvSpPr>
                        <wps:spPr bwMode="auto">
                          <a:xfrm>
                            <a:off x="2365" y="1478"/>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67344" w14:textId="77777777" w:rsidR="00ED32D0" w:rsidRDefault="00ED32D0" w:rsidP="00ED32D0">
                              <w:pPr>
                                <w:rPr>
                                  <w:i/>
                                </w:rPr>
                              </w:pPr>
                              <w:r>
                                <w:rPr>
                                  <w:rFonts w:hint="eastAsia"/>
                                  <w:i/>
                                </w:rPr>
                                <w:t>C</w:t>
                              </w:r>
                            </w:p>
                          </w:txbxContent>
                        </wps:txbx>
                        <wps:bodyPr rot="0" vert="horz" wrap="square" lIns="0" tIns="0" rIns="0" bIns="0" anchor="t" anchorCtr="0" upright="1">
                          <a:noAutofit/>
                        </wps:bodyPr>
                      </wps:wsp>
                      <wps:wsp>
                        <wps:cNvPr id="524" name="Text Box 483"/>
                        <wps:cNvSpPr txBox="1">
                          <a:spLocks noChangeArrowheads="1"/>
                        </wps:cNvSpPr>
                        <wps:spPr bwMode="auto">
                          <a:xfrm>
                            <a:off x="2793" y="1365"/>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09DB0" w14:textId="77777777" w:rsidR="00ED32D0" w:rsidRDefault="00ED32D0" w:rsidP="00ED32D0">
                              <w:pPr>
                                <w:rPr>
                                  <w:i/>
                                </w:rPr>
                              </w:pPr>
                              <w:r>
                                <w:rPr>
                                  <w:rFonts w:hint="eastAsia"/>
                                  <w:i/>
                                </w:rPr>
                                <w:t>E</w:t>
                              </w:r>
                            </w:p>
                          </w:txbxContent>
                        </wps:txbx>
                        <wps:bodyPr rot="0" vert="horz" wrap="square" lIns="0" tIns="0" rIns="0" bIns="0" anchor="t" anchorCtr="0" upright="1">
                          <a:noAutofit/>
                        </wps:bodyPr>
                      </wps:wsp>
                      <wps:wsp>
                        <wps:cNvPr id="525" name="Text Box 484"/>
                        <wps:cNvSpPr txBox="1">
                          <a:spLocks noChangeArrowheads="1"/>
                        </wps:cNvSpPr>
                        <wps:spPr bwMode="auto">
                          <a:xfrm>
                            <a:off x="1870" y="810"/>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E6CA8" w14:textId="77777777" w:rsidR="00ED32D0" w:rsidRDefault="00ED32D0" w:rsidP="00ED32D0">
                              <w:pPr>
                                <w:rPr>
                                  <w:i/>
                                </w:rPr>
                              </w:pPr>
                              <w:r>
                                <w:rPr>
                                  <w:rFonts w:hint="eastAsia"/>
                                  <w:i/>
                                </w:rPr>
                                <w:t>A</w:t>
                              </w:r>
                            </w:p>
                          </w:txbxContent>
                        </wps:txbx>
                        <wps:bodyPr rot="0" vert="horz" wrap="square" lIns="0" tIns="0" rIns="0" bIns="0" anchor="t" anchorCtr="0" upright="1">
                          <a:noAutofit/>
                        </wps:bodyPr>
                      </wps:wsp>
                      <wps:wsp>
                        <wps:cNvPr id="526" name="Text Box 485"/>
                        <wps:cNvSpPr txBox="1">
                          <a:spLocks noChangeArrowheads="1"/>
                        </wps:cNvSpPr>
                        <wps:spPr bwMode="auto">
                          <a:xfrm>
                            <a:off x="1391" y="1336"/>
                            <a:ext cx="2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75D3" w14:textId="77777777" w:rsidR="00ED32D0" w:rsidRDefault="00ED32D0" w:rsidP="00ED32D0">
                              <w:pPr>
                                <w:rPr>
                                  <w:i/>
                                </w:rPr>
                              </w:pPr>
                              <w:r>
                                <w:rPr>
                                  <w:rFonts w:hint="eastAsia"/>
                                  <w:i/>
                                </w:rPr>
                                <w:t>B</w:t>
                              </w:r>
                            </w:p>
                          </w:txbxContent>
                        </wps:txbx>
                        <wps:bodyPr rot="0" vert="horz" wrap="square" lIns="0" tIns="0" rIns="0" bIns="0" anchor="t" anchorCtr="0" upright="1">
                          <a:noAutofit/>
                        </wps:bodyPr>
                      </wps:wsp>
                    </wpg:wgp>
                  </a:graphicData>
                </a:graphic>
              </wp:anchor>
            </w:drawing>
          </mc:Choice>
          <mc:Fallback>
            <w:pict>
              <v:group w14:anchorId="52A7D67C" id="Group 465" o:spid="_x0000_s1492" style="position:absolute;left:0;text-align:left;margin-left:77.95pt;margin-top:.7pt;width:129.15pt;height:92.25pt;z-index:251765760;mso-position-horizontal:right;mso-position-horizontal-relative:margin" coordsize="3059,2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">
                <v:group id="Group 466" o:spid="_x0000_s1493" style="position:absolute;top:283;width:3059;height:1538" coordsize="3059,1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Group 467" o:spid="_x0000_s1494" style="position:absolute;top:875;width:630;height:630" coordsize="6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6" coordsize="21600,21600" o:spt="6" path="m,l,21600r21600,xe">
                      <v:stroke joinstyle="miter"/>
                      <v:path gradientshapeok="t" o:connecttype="custom" o:connectlocs="0,0;0,10800;0,21600;10800,21600;21600,21600;10800,10800" textboxrect="1800,12600,12600,19800"/>
                    </v:shapetype>
                    <v:shape id="AutoShape 468" o:spid="_x0000_s1495" type="#_x0000_t6" style="position:absolute;width:630;height:630;rotation:8830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" filled="f"/>
                    <v:shape id="AutoShape 469" o:spid="_x0000_s1496" type="#_x0000_t6" style="position:absolute;left:146;top:74;width:338;height:338;rotation:8830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" filled="f"/>
                  </v:group>
                  <v:group id="Group 470" o:spid="_x0000_s1497" style="position:absolute;left:478;top:98;width:917;height:917;rotation:-6936729fd" coordsize="630,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">
                    <v:shape id="AutoShape 471" o:spid="_x0000_s1498" type="#_x0000_t6" style="position:absolute;width:630;height:630;rotation:8830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" filled="f"/>
                    <v:shape id="AutoShape 472" o:spid="_x0000_s1499" type="#_x0000_t6" style="position:absolute;left:146;top:74;width:338;height:338;rotation:8830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" filled="f"/>
                  </v:group>
                  <v:line id="Line 473" o:spid="_x0000_s1500" style="position:absolute;visibility:visible;mso-wrap-style:square" from="762,1190" to="1129,1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"/>
                  <v:shape id="AutoShape 474" o:spid="_x0000_s1501" type="#_x0000_t6" style="position:absolute;left:1677;top:904;width:634;height:634;rotation: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" filled="f"/>
                  <v:shape id="AutoShape 475" o:spid="_x0000_s1502" type="#_x0000_t6" style="position:absolute;left:2160;top:151;width:899;height:903;rotation:19361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" filled="f"/>
                  <v:line id="Line 476" o:spid="_x0000_s1503" style="position:absolute;visibility:visible;mso-wrap-style:square" from="2439,1219" to="2781,1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qJuxwAAANwAAAAPAAAAZHJzL2Rvd25yZXYueG1sRI9Ba8JA&#10;FITvhf6H5RV6qxstpi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IdGom7HAAAA3AAA&#10;AA8AAAAAAAAAAAAAAAAABwIAAGRycy9kb3ducmV2LnhtbFBLBQYAAAAAAwADALcAAAD7AgAAAAA=&#10;"/>
                  <v:line id="Line 477" o:spid="_x0000_s1504" style="position:absolute;visibility:visible;mso-wrap-style:square" from="2435,0" to="2435,1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78" o:spid="_x0000_s1505" type="#_x0000_t13" style="position:absolute;left:1310;top:608;width:28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" adj="13945,5438"/>
                </v:group>
                <v:shape id="Text Box 479" o:spid="_x0000_s1506" type="#_x0000_t202" style="position:absolute;left:410;top:1757;width:427;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14:paraId="552ADC85" w14:textId="77777777" w:rsidR="00ED32D0" w:rsidRDefault="00ED32D0" w:rsidP="00ED32D0">
                        <w:r>
                          <w:rPr>
                            <w:rFonts w:hint="eastAsia"/>
                          </w:rPr>
                          <w:t>图</w:t>
                        </w:r>
                        <w:r>
                          <w:rPr>
                            <w:rFonts w:hint="eastAsia"/>
                          </w:rPr>
                          <w:t>1</w:t>
                        </w:r>
                      </w:p>
                    </w:txbxContent>
                  </v:textbox>
                </v:shape>
                <v:shape id="Text Box 480" o:spid="_x0000_s1507" type="#_x0000_t202" style="position:absolute;left:2045;top:1757;width:427;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14:paraId="685ACAC8" w14:textId="77777777" w:rsidR="00ED32D0" w:rsidRDefault="00ED32D0" w:rsidP="00ED32D0">
                        <w:r>
                          <w:rPr>
                            <w:rFonts w:hint="eastAsia"/>
                          </w:rPr>
                          <w:t>图</w:t>
                        </w:r>
                        <w:r>
                          <w:rPr>
                            <w:rFonts w:hint="eastAsia"/>
                          </w:rPr>
                          <w:t>2</w:t>
                        </w:r>
                      </w:p>
                    </w:txbxContent>
                  </v:textbox>
                </v:shape>
                <v:shape id="Text Box 481" o:spid="_x0000_s1508" type="#_x0000_t202" style="position:absolute;left:2365;width:2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14:paraId="7E224D25" w14:textId="77777777" w:rsidR="00ED32D0" w:rsidRDefault="00ED32D0" w:rsidP="00ED32D0">
                        <w:pPr>
                          <w:rPr>
                            <w:i/>
                          </w:rPr>
                        </w:pPr>
                        <w:r>
                          <w:rPr>
                            <w:rFonts w:hint="eastAsia"/>
                            <w:i/>
                          </w:rPr>
                          <w:t>D</w:t>
                        </w:r>
                      </w:p>
                    </w:txbxContent>
                  </v:textbox>
                </v:shape>
                <v:shape id="Text Box 482" o:spid="_x0000_s1509" type="#_x0000_t202" style="position:absolute;left:2365;top:1478;width:2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04F67344" w14:textId="77777777" w:rsidR="00ED32D0" w:rsidRDefault="00ED32D0" w:rsidP="00ED32D0">
                        <w:pPr>
                          <w:rPr>
                            <w:i/>
                          </w:rPr>
                        </w:pPr>
                        <w:r>
                          <w:rPr>
                            <w:rFonts w:hint="eastAsia"/>
                            <w:i/>
                          </w:rPr>
                          <w:t>C</w:t>
                        </w:r>
                      </w:p>
                    </w:txbxContent>
                  </v:textbox>
                </v:shape>
                <v:shape id="Text Box 483" o:spid="_x0000_s1510" type="#_x0000_t202" style="position:absolute;left:2793;top:1365;width:2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14:paraId="7DB09DB0" w14:textId="77777777" w:rsidR="00ED32D0" w:rsidRDefault="00ED32D0" w:rsidP="00ED32D0">
                        <w:pPr>
                          <w:rPr>
                            <w:i/>
                          </w:rPr>
                        </w:pPr>
                        <w:r>
                          <w:rPr>
                            <w:rFonts w:hint="eastAsia"/>
                            <w:i/>
                          </w:rPr>
                          <w:t>E</w:t>
                        </w:r>
                      </w:p>
                    </w:txbxContent>
                  </v:textbox>
                </v:shape>
                <v:shape id="Text Box 484" o:spid="_x0000_s1511" type="#_x0000_t202" style="position:absolute;left:1870;top:810;width:2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wIO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AhkwIOxQAAANwAAAAP&#10;AAAAAAAAAAAAAAAAAAcCAABkcnMvZG93bnJldi54bWxQSwUGAAAAAAMAAwC3AAAA+QIAAAAA&#10;" filled="f" stroked="f">
                  <v:textbox inset="0,0,0,0">
                    <w:txbxContent>
                      <w:p w14:paraId="7B9E6CA8" w14:textId="77777777" w:rsidR="00ED32D0" w:rsidRDefault="00ED32D0" w:rsidP="00ED32D0">
                        <w:pPr>
                          <w:rPr>
                            <w:i/>
                          </w:rPr>
                        </w:pPr>
                        <w:r>
                          <w:rPr>
                            <w:rFonts w:hint="eastAsia"/>
                            <w:i/>
                          </w:rPr>
                          <w:t>A</w:t>
                        </w:r>
                      </w:p>
                    </w:txbxContent>
                  </v:textbox>
                </v:shape>
                <v:shape id="Text Box 485" o:spid="_x0000_s1512" type="#_x0000_t202" style="position:absolute;left:1391;top:1336;width:240;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Zx5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DRQZx5xQAAANwAAAAP&#10;AAAAAAAAAAAAAAAAAAcCAABkcnMvZG93bnJldi54bWxQSwUGAAAAAAMAAwC3AAAA+QIAAAAA&#10;" filled="f" stroked="f">
                  <v:textbox inset="0,0,0,0">
                    <w:txbxContent>
                      <w:p w14:paraId="07BB75D3" w14:textId="77777777" w:rsidR="00ED32D0" w:rsidRDefault="00ED32D0" w:rsidP="00ED32D0">
                        <w:pPr>
                          <w:rPr>
                            <w:i/>
                          </w:rPr>
                        </w:pPr>
                        <w:r>
                          <w:rPr>
                            <w:rFonts w:hint="eastAsia"/>
                            <w:i/>
                          </w:rPr>
                          <w:t>B</w:t>
                        </w:r>
                      </w:p>
                    </w:txbxContent>
                  </v:textbox>
                </v:shape>
                <w10:wrap type="square" anchorx="margin"/>
              </v:group>
            </w:pict>
          </mc:Fallback>
        </mc:AlternateContent>
      </w:r>
      <w:r>
        <w:rPr>
          <w:rFonts w:ascii="等线" w:hAnsi="等线"/>
          <w:color w:val="000000" w:themeColor="text1"/>
          <w:szCs w:val="21"/>
        </w:rPr>
        <w:t>61.</w:t>
      </w:r>
      <w:r w:rsidR="00B43893" w:rsidRPr="002442A7">
        <w:rPr>
          <w:rFonts w:ascii="等线" w:hAnsi="等线" w:hint="eastAsia"/>
          <w:color w:val="000000" w:themeColor="text1"/>
          <w:szCs w:val="21"/>
        </w:rPr>
        <w:t>两个大小不同的等腰直角三角形三角板如图1所示放置</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图</w:t>
      </w:r>
      <w:r w:rsidR="00547371" w:rsidRPr="002442A7">
        <w:rPr>
          <w:rFonts w:ascii="等线" w:hAnsi="等线" w:hint="eastAsia"/>
          <w:color w:val="000000" w:themeColor="text1"/>
          <w:szCs w:val="21"/>
        </w:rPr>
        <w:t>3</w:t>
      </w:r>
      <w:r w:rsidR="00B43893" w:rsidRPr="002442A7">
        <w:rPr>
          <w:rFonts w:ascii="等线" w:hAnsi="等线" w:hint="eastAsia"/>
          <w:color w:val="000000" w:themeColor="text1"/>
          <w:szCs w:val="21"/>
        </w:rPr>
        <w:t>是由它抽象出的几何图形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E在同一条直线上</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连结DC．</w:t>
      </w:r>
    </w:p>
    <w:p w14:paraId="62436245" w14:textId="6A9BE4DC" w:rsidR="00B43893" w:rsidRPr="002442A7" w:rsidRDefault="00ED32D0" w:rsidP="00400773">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请</w:t>
      </w:r>
      <w:proofErr w:type="gramStart"/>
      <w:r w:rsidR="00B43893" w:rsidRPr="002442A7">
        <w:rPr>
          <w:rFonts w:ascii="等线" w:hAnsi="等线" w:hint="eastAsia"/>
          <w:color w:val="000000" w:themeColor="text1"/>
          <w:szCs w:val="21"/>
        </w:rPr>
        <w:t>找出图</w:t>
      </w:r>
      <w:proofErr w:type="gramEnd"/>
      <w:r w:rsidR="00547371" w:rsidRPr="002442A7">
        <w:rPr>
          <w:rFonts w:ascii="等线" w:hAnsi="等线" w:hint="eastAsia"/>
          <w:color w:val="000000" w:themeColor="text1"/>
          <w:szCs w:val="21"/>
        </w:rPr>
        <w:t>3</w:t>
      </w:r>
      <w:r w:rsidR="00B43893" w:rsidRPr="002442A7">
        <w:rPr>
          <w:rFonts w:ascii="等线" w:hAnsi="等线" w:hint="eastAsia"/>
          <w:color w:val="000000" w:themeColor="text1"/>
          <w:szCs w:val="21"/>
        </w:rPr>
        <w:t>中的全等三角形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并给予证明（说明</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结论中不得含有未标识的字母）；</w:t>
      </w:r>
    </w:p>
    <w:p w14:paraId="4E1DDA0A" w14:textId="3C5DB487" w:rsidR="00B43893" w:rsidRPr="002442A7" w:rsidRDefault="00ED32D0" w:rsidP="00400773">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证明</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DC⊥BE．</w:t>
      </w:r>
    </w:p>
    <w:p w14:paraId="248D5F9A" w14:textId="77777777" w:rsidR="00400773" w:rsidRDefault="00400773">
      <w:pPr>
        <w:spacing w:line="0" w:lineRule="atLeast"/>
        <w:rPr>
          <w:rFonts w:ascii="等线" w:hAnsi="等线"/>
          <w:color w:val="000000" w:themeColor="text1"/>
          <w:szCs w:val="21"/>
        </w:rPr>
      </w:pPr>
    </w:p>
    <w:p w14:paraId="3B4451D6" w14:textId="77777777" w:rsidR="00400773" w:rsidRDefault="00400773">
      <w:pPr>
        <w:spacing w:line="0" w:lineRule="atLeast"/>
        <w:rPr>
          <w:rFonts w:ascii="等线" w:hAnsi="等线"/>
          <w:color w:val="000000" w:themeColor="text1"/>
          <w:szCs w:val="21"/>
        </w:rPr>
      </w:pPr>
    </w:p>
    <w:p w14:paraId="0BAD6A7A" w14:textId="77777777" w:rsidR="00400773" w:rsidRDefault="00400773">
      <w:pPr>
        <w:spacing w:line="0" w:lineRule="atLeast"/>
        <w:rPr>
          <w:rFonts w:ascii="等线" w:hAnsi="等线"/>
          <w:color w:val="000000" w:themeColor="text1"/>
          <w:szCs w:val="21"/>
        </w:rPr>
      </w:pPr>
    </w:p>
    <w:p w14:paraId="5A0FAAA3" w14:textId="77777777" w:rsidR="00400773" w:rsidRDefault="00400773">
      <w:pPr>
        <w:spacing w:line="0" w:lineRule="atLeast"/>
        <w:rPr>
          <w:rFonts w:ascii="等线" w:hAnsi="等线"/>
          <w:color w:val="000000" w:themeColor="text1"/>
          <w:szCs w:val="21"/>
        </w:rPr>
      </w:pPr>
    </w:p>
    <w:p w14:paraId="208FC61E" w14:textId="77777777" w:rsidR="00400773" w:rsidRDefault="00400773">
      <w:pPr>
        <w:spacing w:line="0" w:lineRule="atLeast"/>
        <w:rPr>
          <w:rFonts w:ascii="等线" w:hAnsi="等线"/>
          <w:color w:val="000000" w:themeColor="text1"/>
          <w:szCs w:val="21"/>
        </w:rPr>
      </w:pPr>
    </w:p>
    <w:p w14:paraId="5FB2D4B0" w14:textId="77777777" w:rsidR="00400773" w:rsidRDefault="00400773">
      <w:pPr>
        <w:spacing w:line="0" w:lineRule="atLeast"/>
        <w:rPr>
          <w:rFonts w:ascii="等线" w:hAnsi="等线"/>
          <w:color w:val="000000" w:themeColor="text1"/>
          <w:szCs w:val="21"/>
        </w:rPr>
      </w:pPr>
      <w:r>
        <w:rPr>
          <w:rFonts w:ascii="等线" w:hAnsi="等线"/>
          <w:color w:val="000000" w:themeColor="text1"/>
          <w:szCs w:val="21"/>
        </w:rPr>
        <w:t>62.</w:t>
      </w:r>
    </w:p>
    <w:p w14:paraId="6F742C30" w14:textId="7A507918" w:rsidR="00B43893" w:rsidRPr="002442A7" w:rsidRDefault="00400773" w:rsidP="00400773">
      <w:pPr>
        <w:spacing w:line="0" w:lineRule="atLeast"/>
        <w:ind w:left="210" w:hangingChars="100" w:hanging="210"/>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766784" behindDoc="0" locked="0" layoutInCell="1" allowOverlap="1" wp14:anchorId="6AC3F3AD" wp14:editId="30A5E632">
                <wp:simplePos x="0" y="0"/>
                <wp:positionH relativeFrom="margin">
                  <wp:align>right</wp:align>
                </wp:positionH>
                <wp:positionV relativeFrom="paragraph">
                  <wp:posOffset>-65579</wp:posOffset>
                </wp:positionV>
                <wp:extent cx="2101850" cy="1386840"/>
                <wp:effectExtent l="0" t="0" r="0" b="3810"/>
                <wp:wrapSquare wrapText="bothSides"/>
                <wp:docPr id="63" name="Group 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1850" cy="1386840"/>
                          <a:chOff x="0" y="0"/>
                          <a:chExt cx="3310" cy="2184"/>
                        </a:xfrm>
                      </wpg:grpSpPr>
                      <wpg:grpSp>
                        <wpg:cNvPr id="64" name="Group 487"/>
                        <wpg:cNvGrpSpPr>
                          <a:grpSpLocks/>
                        </wpg:cNvGrpSpPr>
                        <wpg:grpSpPr bwMode="auto">
                          <a:xfrm>
                            <a:off x="0" y="0"/>
                            <a:ext cx="3310" cy="2184"/>
                            <a:chOff x="0" y="0"/>
                            <a:chExt cx="3310" cy="2184"/>
                          </a:xfrm>
                        </wpg:grpSpPr>
                        <wpg:grpSp>
                          <wpg:cNvPr id="65" name="Group 488"/>
                          <wpg:cNvGrpSpPr>
                            <a:grpSpLocks/>
                          </wpg:cNvGrpSpPr>
                          <wpg:grpSpPr bwMode="auto">
                            <a:xfrm>
                              <a:off x="360" y="0"/>
                              <a:ext cx="2521" cy="1860"/>
                              <a:chOff x="0" y="0"/>
                              <a:chExt cx="2521" cy="1860"/>
                            </a:xfrm>
                          </wpg:grpSpPr>
                          <wpg:grpSp>
                            <wpg:cNvPr id="66" name="Group 489"/>
                            <wpg:cNvGrpSpPr>
                              <a:grpSpLocks/>
                            </wpg:cNvGrpSpPr>
                            <wpg:grpSpPr bwMode="auto">
                              <a:xfrm>
                                <a:off x="0" y="302"/>
                                <a:ext cx="1260" cy="1262"/>
                                <a:chOff x="0" y="0"/>
                                <a:chExt cx="1260" cy="1262"/>
                              </a:xfrm>
                            </wpg:grpSpPr>
                            <wps:wsp>
                              <wps:cNvPr id="67" name="Line 490"/>
                              <wps:cNvCnPr>
                                <a:cxnSpLocks noChangeShapeType="1"/>
                              </wps:cNvCnPr>
                              <wps:spPr bwMode="auto">
                                <a:xfrm>
                                  <a:off x="0" y="11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491"/>
                              <wps:cNvCnPr>
                                <a:cxnSpLocks noChangeShapeType="1"/>
                              </wps:cNvCnPr>
                              <wps:spPr bwMode="auto">
                                <a:xfrm rot="3600000">
                                  <a:off x="309" y="63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492"/>
                              <wps:cNvCnPr>
                                <a:cxnSpLocks noChangeShapeType="1"/>
                              </wps:cNvCnPr>
                              <wps:spPr bwMode="auto">
                                <a:xfrm rot="7200000">
                                  <a:off x="-319" y="63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0" name="Group 493"/>
                            <wpg:cNvGrpSpPr>
                              <a:grpSpLocks/>
                            </wpg:cNvGrpSpPr>
                            <wpg:grpSpPr bwMode="auto">
                              <a:xfrm>
                                <a:off x="1261" y="306"/>
                                <a:ext cx="1260" cy="1262"/>
                                <a:chOff x="0" y="0"/>
                                <a:chExt cx="1260" cy="1262"/>
                              </a:xfrm>
                            </wpg:grpSpPr>
                            <wps:wsp>
                              <wps:cNvPr id="71" name="Line 494"/>
                              <wps:cNvCnPr>
                                <a:cxnSpLocks noChangeShapeType="1"/>
                              </wps:cNvCnPr>
                              <wps:spPr bwMode="auto">
                                <a:xfrm>
                                  <a:off x="0" y="11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495"/>
                              <wps:cNvCnPr>
                                <a:cxnSpLocks noChangeShapeType="1"/>
                              </wps:cNvCnPr>
                              <wps:spPr bwMode="auto">
                                <a:xfrm rot="3600000">
                                  <a:off x="309" y="63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496"/>
                              <wps:cNvCnPr>
                                <a:cxnSpLocks noChangeShapeType="1"/>
                              </wps:cNvCnPr>
                              <wps:spPr bwMode="auto">
                                <a:xfrm rot="7200000">
                                  <a:off x="-319" y="63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Line 497"/>
                            <wps:cNvCnPr>
                              <a:cxnSpLocks noChangeShapeType="1"/>
                            </wps:cNvCnPr>
                            <wps:spPr bwMode="auto">
                              <a:xfrm>
                                <a:off x="621" y="39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98"/>
                            <wps:cNvCnPr>
                              <a:cxnSpLocks noChangeShapeType="1"/>
                            </wps:cNvCnPr>
                            <wps:spPr bwMode="auto">
                              <a:xfrm flipV="1">
                                <a:off x="11" y="402"/>
                                <a:ext cx="1860" cy="10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99"/>
                            <wps:cNvCnPr>
                              <a:cxnSpLocks noChangeShapeType="1"/>
                            </wps:cNvCnPr>
                            <wps:spPr bwMode="auto">
                              <a:xfrm rot="3600000" flipV="1">
                                <a:off x="627" y="394"/>
                                <a:ext cx="1860" cy="10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Text Box 500"/>
                          <wps:cNvSpPr txBox="1">
                            <a:spLocks noChangeArrowheads="1"/>
                          </wps:cNvSpPr>
                          <wps:spPr bwMode="auto">
                            <a:xfrm>
                              <a:off x="650" y="8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B5B85" w14:textId="77777777" w:rsidR="00400773" w:rsidRDefault="00400773" w:rsidP="00400773">
                                <w:pPr>
                                  <w:rPr>
                                    <w:i/>
                                  </w:rPr>
                                </w:pPr>
                                <w:r>
                                  <w:rPr>
                                    <w:i/>
                                  </w:rPr>
                                  <w:t>C</w:t>
                                </w:r>
                              </w:p>
                            </w:txbxContent>
                          </wps:txbx>
                          <wps:bodyPr rot="0" vert="horz" wrap="square" lIns="91440" tIns="45720" rIns="91440" bIns="45720" anchor="t" anchorCtr="0" upright="1">
                            <a:noAutofit/>
                          </wps:bodyPr>
                        </wps:wsp>
                        <wps:wsp>
                          <wps:cNvPr id="79" name="Text Box 501"/>
                          <wps:cNvSpPr txBox="1">
                            <a:spLocks noChangeArrowheads="1"/>
                          </wps:cNvSpPr>
                          <wps:spPr bwMode="auto">
                            <a:xfrm>
                              <a:off x="2180" y="9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2B8F5" w14:textId="77777777" w:rsidR="00400773" w:rsidRDefault="00400773" w:rsidP="00400773">
                                <w:pPr>
                                  <w:rPr>
                                    <w:i/>
                                  </w:rPr>
                                </w:pPr>
                                <w:r>
                                  <w:rPr>
                                    <w:i/>
                                  </w:rPr>
                                  <w:t>B</w:t>
                                </w:r>
                              </w:p>
                            </w:txbxContent>
                          </wps:txbx>
                          <wps:bodyPr rot="0" vert="horz" wrap="square" lIns="91440" tIns="45720" rIns="91440" bIns="45720" anchor="t" anchorCtr="0" upright="1">
                            <a:noAutofit/>
                          </wps:bodyPr>
                        </wps:wsp>
                        <wps:wsp>
                          <wps:cNvPr id="83" name="Text Box 502"/>
                          <wps:cNvSpPr txBox="1">
                            <a:spLocks noChangeArrowheads="1"/>
                          </wps:cNvSpPr>
                          <wps:spPr bwMode="auto">
                            <a:xfrm>
                              <a:off x="1420" y="138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E7F53" w14:textId="77777777" w:rsidR="00400773" w:rsidRDefault="00400773" w:rsidP="00400773">
                                <w:pPr>
                                  <w:rPr>
                                    <w:i/>
                                  </w:rPr>
                                </w:pPr>
                                <w:r>
                                  <w:rPr>
                                    <w:i/>
                                  </w:rPr>
                                  <w:t>O</w:t>
                                </w:r>
                              </w:p>
                            </w:txbxContent>
                          </wps:txbx>
                          <wps:bodyPr rot="0" vert="horz" wrap="square" lIns="91440" tIns="45720" rIns="91440" bIns="45720" anchor="t" anchorCtr="0" upright="1">
                            <a:noAutofit/>
                          </wps:bodyPr>
                        </wps:wsp>
                        <wps:wsp>
                          <wps:cNvPr id="84" name="Text Box 503"/>
                          <wps:cNvSpPr txBox="1">
                            <a:spLocks noChangeArrowheads="1"/>
                          </wps:cNvSpPr>
                          <wps:spPr bwMode="auto">
                            <a:xfrm>
                              <a:off x="2700" y="124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Text Box 504"/>
                          <wps:cNvSpPr txBox="1">
                            <a:spLocks noChangeArrowheads="1"/>
                          </wps:cNvSpPr>
                          <wps:spPr bwMode="auto">
                            <a:xfrm>
                              <a:off x="0" y="124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75158" w14:textId="77777777" w:rsidR="00400773" w:rsidRDefault="00400773" w:rsidP="00400773">
                                <w:pPr>
                                  <w:rPr>
                                    <w:i/>
                                  </w:rPr>
                                </w:pPr>
                                <w:r>
                                  <w:rPr>
                                    <w:i/>
                                  </w:rPr>
                                  <w:t>D</w:t>
                                </w:r>
                              </w:p>
                            </w:txbxContent>
                          </wps:txbx>
                          <wps:bodyPr rot="0" vert="horz" wrap="square" lIns="91440" tIns="45720" rIns="91440" bIns="45720" anchor="t" anchorCtr="0" upright="1">
                            <a:noAutofit/>
                          </wps:bodyPr>
                        </wps:wsp>
                        <wps:wsp>
                          <wps:cNvPr id="86" name="Text Box 505"/>
                          <wps:cNvSpPr txBox="1">
                            <a:spLocks noChangeArrowheads="1"/>
                          </wps:cNvSpPr>
                          <wps:spPr bwMode="auto">
                            <a:xfrm>
                              <a:off x="1440" y="171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86DAA" w14:textId="210EDFB0" w:rsidR="00400773" w:rsidRDefault="00400773" w:rsidP="00400773">
                                <w:r>
                                  <w:t>图</w:t>
                                </w:r>
                                <w:r>
                                  <w:t>1</w:t>
                                </w:r>
                              </w:p>
                            </w:txbxContent>
                          </wps:txbx>
                          <wps:bodyPr rot="0" vert="horz" wrap="square" lIns="91440" tIns="45720" rIns="91440" bIns="45720" anchor="t" anchorCtr="0" upright="1">
                            <a:noAutofit/>
                          </wps:bodyPr>
                        </wps:wsp>
                        <wps:wsp>
                          <wps:cNvPr id="87" name="Text Box 506"/>
                          <wps:cNvSpPr txBox="1">
                            <a:spLocks noChangeArrowheads="1"/>
                          </wps:cNvSpPr>
                          <wps:spPr bwMode="auto">
                            <a:xfrm>
                              <a:off x="2770" y="1288"/>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404A6" w14:textId="77777777" w:rsidR="00400773" w:rsidRDefault="00400773" w:rsidP="00400773">
                                <w:pPr>
                                  <w:rPr>
                                    <w:i/>
                                  </w:rPr>
                                </w:pPr>
                                <w:r>
                                  <w:rPr>
                                    <w:i/>
                                  </w:rPr>
                                  <w:t>A</w:t>
                                </w:r>
                              </w:p>
                            </w:txbxContent>
                          </wps:txbx>
                          <wps:bodyPr rot="0" vert="horz" wrap="square" lIns="91440" tIns="45720" rIns="91440" bIns="45720" anchor="t" anchorCtr="0" upright="1">
                            <a:noAutofit/>
                          </wps:bodyPr>
                        </wps:wsp>
                      </wpg:grpSp>
                      <wps:wsp>
                        <wps:cNvPr id="89" name="Text Box 507"/>
                        <wps:cNvSpPr txBox="1">
                          <a:spLocks noChangeArrowheads="1"/>
                        </wps:cNvSpPr>
                        <wps:spPr bwMode="auto">
                          <a:xfrm>
                            <a:off x="1428" y="440"/>
                            <a:ext cx="90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1331BE" w14:textId="77777777" w:rsidR="00400773" w:rsidRDefault="00400773" w:rsidP="00400773">
                              <w:r>
                                <w:rPr>
                                  <w:rFonts w:hint="eastAsia"/>
                                </w:rPr>
                                <w:t>E</w:t>
                              </w:r>
                            </w:p>
                          </w:txbxContent>
                        </wps:txbx>
                        <wps:bodyPr rot="0" vert="horz" wrap="square" lIns="91440" tIns="45720" rIns="91440" bIns="45720" anchor="t" anchorCtr="0" upright="1">
                          <a:noAutofit/>
                        </wps:bodyPr>
                      </wps:wsp>
                    </wpg:wgp>
                  </a:graphicData>
                </a:graphic>
              </wp:anchor>
            </w:drawing>
          </mc:Choice>
          <mc:Fallback>
            <w:pict>
              <v:group w14:anchorId="6AC3F3AD" id="Group 486" o:spid="_x0000_s1513" style="position:absolute;left:0;text-align:left;margin-left:114.3pt;margin-top:-5.15pt;width:165.5pt;height:109.2pt;z-index:251766784;mso-position-horizontal:right;mso-position-horizontal-relative:margin" coordsize="3310,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">
                <v:group id="Group 487" o:spid="_x0000_s1514" style="position:absolute;width:3310;height:2184" coordsize="3310,2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488" o:spid="_x0000_s1515" style="position:absolute;left:360;width:2521;height:1860" coordsize="2521,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9" o:spid="_x0000_s1516" style="position:absolute;top:302;width:1260;height:1262" coordsize="1260,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Line 490" o:spid="_x0000_s1517" style="position:absolute;visibility:visible;mso-wrap-style:square" from="0,1180" to="1260,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491" o:spid="_x0000_s1518" style="position:absolute;rotation:60;visibility:visible;mso-wrap-style:square" from="309,630" to="156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"/>
                      <v:line id="Line 492" o:spid="_x0000_s1519" style="position:absolute;rotation:120;visibility:visible;mso-wrap-style:square" from="-319,632" to="94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"/>
                    </v:group>
                    <v:group id="Group 493" o:spid="_x0000_s1520" style="position:absolute;left:1261;top:306;width:1260;height:1262" coordsize="1260,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Line 494" o:spid="_x0000_s1521" style="position:absolute;visibility:visible;mso-wrap-style:square" from="0,1180" to="1260,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"/>
                      <v:line id="Line 495" o:spid="_x0000_s1522" style="position:absolute;rotation:60;visibility:visible;mso-wrap-style:square" from="309,630" to="156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"/>
                      <v:line id="Line 496" o:spid="_x0000_s1523" style="position:absolute;rotation:120;visibility:visible;mso-wrap-style:square" from="-319,632" to="94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"/>
                    </v:group>
                    <v:line id="Line 497" o:spid="_x0000_s1524" style="position:absolute;visibility:visible;mso-wrap-style:square" from="621,392" to="1881,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98" o:spid="_x0000_s1525" style="position:absolute;flip:y;visibility:visible;mso-wrap-style:square" from="11,402" to="1871,1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99" o:spid="_x0000_s1526" style="position:absolute;rotation:-60;flip:y;visibility:visible;mso-wrap-style:square" from="627,394" to="2487,1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"/>
                  </v:group>
                  <v:shape id="Text Box 500" o:spid="_x0000_s1527" type="#_x0000_t202" style="position:absolute;left:650;top:8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142B5B85" w14:textId="77777777" w:rsidR="00400773" w:rsidRDefault="00400773" w:rsidP="00400773">
                          <w:pPr>
                            <w:rPr>
                              <w:i/>
                            </w:rPr>
                          </w:pPr>
                          <w:r>
                            <w:rPr>
                              <w:i/>
                            </w:rPr>
                            <w:t>C</w:t>
                          </w:r>
                        </w:p>
                      </w:txbxContent>
                    </v:textbox>
                  </v:shape>
                  <v:shape id="Text Box 501" o:spid="_x0000_s1528" type="#_x0000_t202" style="position:absolute;left:2180;top:9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5E62B8F5" w14:textId="77777777" w:rsidR="00400773" w:rsidRDefault="00400773" w:rsidP="00400773">
                          <w:pPr>
                            <w:rPr>
                              <w:i/>
                            </w:rPr>
                          </w:pPr>
                          <w:r>
                            <w:rPr>
                              <w:i/>
                            </w:rPr>
                            <w:t>B</w:t>
                          </w:r>
                        </w:p>
                      </w:txbxContent>
                    </v:textbox>
                  </v:shape>
                  <v:shape id="Text Box 502" o:spid="_x0000_s1529" type="#_x0000_t202" style="position:absolute;left:1420;top:138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0C5E7F53" w14:textId="77777777" w:rsidR="00400773" w:rsidRDefault="00400773" w:rsidP="00400773">
                          <w:pPr>
                            <w:rPr>
                              <w:i/>
                            </w:rPr>
                          </w:pPr>
                          <w:r>
                            <w:rPr>
                              <w:i/>
                            </w:rPr>
                            <w:t>O</w:t>
                          </w:r>
                        </w:p>
                      </w:txbxContent>
                    </v:textbox>
                  </v:shape>
                  <v:shape id="Text Box 503" o:spid="_x0000_s1530" type="#_x0000_t202" style="position:absolute;left:2700;top:124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shape id="Text Box 504" o:spid="_x0000_s1531" type="#_x0000_t202" style="position:absolute;top:124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14:paraId="20475158" w14:textId="77777777" w:rsidR="00400773" w:rsidRDefault="00400773" w:rsidP="00400773">
                          <w:pPr>
                            <w:rPr>
                              <w:i/>
                            </w:rPr>
                          </w:pPr>
                          <w:r>
                            <w:rPr>
                              <w:i/>
                            </w:rPr>
                            <w:t>D</w:t>
                          </w:r>
                        </w:p>
                      </w:txbxContent>
                    </v:textbox>
                  </v:shape>
                  <v:shape id="Text Box 505" o:spid="_x0000_s1532" type="#_x0000_t202" style="position:absolute;left:1440;top:171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6B086DAA" w14:textId="210EDFB0" w:rsidR="00400773" w:rsidRDefault="00400773" w:rsidP="00400773">
                          <w:r>
                            <w:t>图</w:t>
                          </w:r>
                          <w:r>
                            <w:t>1</w:t>
                          </w:r>
                        </w:p>
                      </w:txbxContent>
                    </v:textbox>
                  </v:shape>
                  <v:shape id="Text Box 506" o:spid="_x0000_s1533" type="#_x0000_t202" style="position:absolute;left:2770;top:1288;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3D6404A6" w14:textId="77777777" w:rsidR="00400773" w:rsidRDefault="00400773" w:rsidP="00400773">
                          <w:pPr>
                            <w:rPr>
                              <w:i/>
                            </w:rPr>
                          </w:pPr>
                          <w:r>
                            <w:rPr>
                              <w:i/>
                            </w:rPr>
                            <w:t>A</w:t>
                          </w:r>
                        </w:p>
                      </w:txbxContent>
                    </v:textbox>
                  </v:shape>
                </v:group>
                <v:shape id="Text Box 507" o:spid="_x0000_s1534" type="#_x0000_t202" style="position:absolute;left:1428;top:440;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14:paraId="411331BE" w14:textId="77777777" w:rsidR="00400773" w:rsidRDefault="00400773" w:rsidP="00400773">
                        <w:r>
                          <w:rPr>
                            <w:rFonts w:hint="eastAsia"/>
                          </w:rPr>
                          <w:t>E</w:t>
                        </w:r>
                      </w:p>
                    </w:txbxContent>
                  </v:textbox>
                </v:shape>
                <w10:wrap type="square" anchorx="margin"/>
              </v:group>
            </w:pict>
          </mc:Fallback>
        </mc:AlternateContent>
      </w:r>
      <w:r>
        <w:rPr>
          <w:rFonts w:ascii="等线" w:hAnsi="等线"/>
          <w:color w:val="000000" w:themeColor="text1"/>
          <w:szCs w:val="21"/>
        </w:rPr>
        <w:t>(1)</w:t>
      </w:r>
      <w:r w:rsidR="00B43893" w:rsidRPr="002442A7">
        <w:rPr>
          <w:rFonts w:ascii="等线" w:hAnsi="等线" w:hint="eastAsia"/>
          <w:color w:val="000000" w:themeColor="text1"/>
          <w:szCs w:val="21"/>
        </w:rPr>
        <w:t>如图</w:t>
      </w:r>
      <w:r>
        <w:rPr>
          <w:rFonts w:ascii="等线" w:hAnsi="等线"/>
          <w:color w:val="000000" w:themeColor="text1"/>
          <w:szCs w:val="21"/>
        </w:rPr>
        <w:t>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点O是线段AD的中点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分别以AO和DO为边在线段AD的同侧作等边三角形OAB和等边三角形OCD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连结AC和BD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相交于点E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连结BC．求∠AEB的大小；</w:t>
      </w:r>
    </w:p>
    <w:p w14:paraId="56D01B95" w14:textId="35CF9525" w:rsidR="00B43893" w:rsidRPr="002442A7" w:rsidRDefault="00B43893" w:rsidP="00400773">
      <w:pPr>
        <w:spacing w:line="0" w:lineRule="atLeast"/>
        <w:rPr>
          <w:rFonts w:ascii="等线" w:hAnsi="等线"/>
          <w:color w:val="000000" w:themeColor="text1"/>
          <w:szCs w:val="21"/>
        </w:rPr>
      </w:pPr>
    </w:p>
    <w:p w14:paraId="07D96CF0" w14:textId="6EB195B2" w:rsidR="00400773" w:rsidRDefault="00400773" w:rsidP="00400773">
      <w:pPr>
        <w:spacing w:line="0" w:lineRule="atLeast"/>
        <w:rPr>
          <w:rFonts w:ascii="等线" w:hAnsi="等线"/>
          <w:color w:val="000000" w:themeColor="text1"/>
          <w:szCs w:val="21"/>
        </w:rPr>
      </w:pPr>
      <w:r w:rsidRPr="002442A7">
        <w:rPr>
          <w:rFonts w:ascii="等线" w:hAnsi="等线" w:hint="eastAsia"/>
          <w:noProof/>
          <w:color w:val="000000" w:themeColor="text1"/>
          <w:szCs w:val="21"/>
        </w:rPr>
        <w:lastRenderedPageBreak/>
        <mc:AlternateContent>
          <mc:Choice Requires="wpg">
            <w:drawing>
              <wp:anchor distT="0" distB="0" distL="114300" distR="114300" simplePos="0" relativeHeight="251668480" behindDoc="0" locked="0" layoutInCell="1" allowOverlap="1" wp14:anchorId="46462C79" wp14:editId="52817632">
                <wp:simplePos x="0" y="0"/>
                <wp:positionH relativeFrom="margin">
                  <wp:align>right</wp:align>
                </wp:positionH>
                <wp:positionV relativeFrom="paragraph">
                  <wp:posOffset>6928</wp:posOffset>
                </wp:positionV>
                <wp:extent cx="2009775" cy="1437005"/>
                <wp:effectExtent l="0" t="0" r="0" b="0"/>
                <wp:wrapSquare wrapText="bothSides"/>
                <wp:docPr id="27" name="Group 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9775" cy="1437005"/>
                          <a:chOff x="0" y="0"/>
                          <a:chExt cx="3165" cy="2263"/>
                        </a:xfrm>
                      </wpg:grpSpPr>
                      <wpg:grpSp>
                        <wpg:cNvPr id="28" name="Group 509"/>
                        <wpg:cNvGrpSpPr>
                          <a:grpSpLocks/>
                        </wpg:cNvGrpSpPr>
                        <wpg:grpSpPr bwMode="auto">
                          <a:xfrm>
                            <a:off x="315" y="200"/>
                            <a:ext cx="2442" cy="1718"/>
                            <a:chOff x="0" y="0"/>
                            <a:chExt cx="2442" cy="1718"/>
                          </a:xfrm>
                        </wpg:grpSpPr>
                        <wpg:grpSp>
                          <wpg:cNvPr id="29" name="Group 510"/>
                          <wpg:cNvGrpSpPr>
                            <a:grpSpLocks/>
                          </wpg:cNvGrpSpPr>
                          <wpg:grpSpPr bwMode="auto">
                            <a:xfrm>
                              <a:off x="1182" y="0"/>
                              <a:ext cx="1260" cy="1262"/>
                              <a:chOff x="0" y="0"/>
                              <a:chExt cx="1260" cy="1262"/>
                            </a:xfrm>
                          </wpg:grpSpPr>
                          <wps:wsp>
                            <wps:cNvPr id="30" name="Line 511"/>
                            <wps:cNvCnPr>
                              <a:cxnSpLocks noChangeShapeType="1"/>
                            </wps:cNvCnPr>
                            <wps:spPr bwMode="auto">
                              <a:xfrm>
                                <a:off x="0" y="11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2"/>
                            <wps:cNvCnPr>
                              <a:cxnSpLocks noChangeShapeType="1"/>
                            </wps:cNvCnPr>
                            <wps:spPr bwMode="auto">
                              <a:xfrm rot="3600000">
                                <a:off x="309" y="63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3"/>
                            <wps:cNvCnPr>
                              <a:cxnSpLocks noChangeShapeType="1"/>
                            </wps:cNvCnPr>
                            <wps:spPr bwMode="auto">
                              <a:xfrm rot="7200000">
                                <a:off x="-319" y="63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3" name="Group 514"/>
                          <wpg:cNvGrpSpPr>
                            <a:grpSpLocks/>
                          </wpg:cNvGrpSpPr>
                          <wpg:grpSpPr bwMode="auto">
                            <a:xfrm rot="6000000">
                              <a:off x="13" y="457"/>
                              <a:ext cx="1260" cy="1262"/>
                              <a:chOff x="0" y="0"/>
                              <a:chExt cx="1260" cy="1262"/>
                            </a:xfrm>
                          </wpg:grpSpPr>
                          <wps:wsp>
                            <wps:cNvPr id="34" name="Line 515"/>
                            <wps:cNvCnPr>
                              <a:cxnSpLocks noChangeShapeType="1"/>
                            </wps:cNvCnPr>
                            <wps:spPr bwMode="auto">
                              <a:xfrm>
                                <a:off x="0" y="118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516"/>
                            <wps:cNvCnPr>
                              <a:cxnSpLocks noChangeShapeType="1"/>
                            </wps:cNvCnPr>
                            <wps:spPr bwMode="auto">
                              <a:xfrm rot="3600000">
                                <a:off x="309" y="630"/>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17"/>
                            <wps:cNvCnPr>
                              <a:cxnSpLocks noChangeShapeType="1"/>
                            </wps:cNvCnPr>
                            <wps:spPr bwMode="auto">
                              <a:xfrm rot="7200000">
                                <a:off x="-319" y="632"/>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7" name="Line 518"/>
                          <wps:cNvCnPr>
                            <a:cxnSpLocks noChangeShapeType="1"/>
                          </wps:cNvCnPr>
                          <wps:spPr bwMode="auto">
                            <a:xfrm flipV="1">
                              <a:off x="210" y="84"/>
                              <a:ext cx="1598" cy="2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19"/>
                          <wps:cNvCnPr>
                            <a:cxnSpLocks noChangeShapeType="1"/>
                          </wps:cNvCnPr>
                          <wps:spPr bwMode="auto">
                            <a:xfrm flipV="1">
                              <a:off x="0" y="86"/>
                              <a:ext cx="1800" cy="1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20"/>
                          <wps:cNvCnPr>
                            <a:cxnSpLocks noChangeShapeType="1"/>
                          </wps:cNvCnPr>
                          <wps:spPr bwMode="auto">
                            <a:xfrm>
                              <a:off x="218" y="364"/>
                              <a:ext cx="2204" cy="8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Text Box 521"/>
                        <wps:cNvSpPr txBox="1">
                          <a:spLocks noChangeArrowheads="1"/>
                        </wps:cNvSpPr>
                        <wps:spPr bwMode="auto">
                          <a:xfrm>
                            <a:off x="2100" y="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CDDAC" w14:textId="77777777" w:rsidR="005E791B" w:rsidRDefault="005E791B">
                              <w:pPr>
                                <w:rPr>
                                  <w:i/>
                                </w:rPr>
                              </w:pPr>
                              <w:r>
                                <w:rPr>
                                  <w:i/>
                                </w:rPr>
                                <w:t>B</w:t>
                              </w:r>
                            </w:p>
                          </w:txbxContent>
                        </wps:txbx>
                        <wps:bodyPr rot="0" vert="horz" wrap="square" lIns="91440" tIns="45720" rIns="91440" bIns="45720" anchor="t" anchorCtr="0" upright="1">
                          <a:noAutofit/>
                        </wps:bodyPr>
                      </wps:wsp>
                      <wps:wsp>
                        <wps:cNvPr id="57" name="Text Box 522"/>
                        <wps:cNvSpPr txBox="1">
                          <a:spLocks noChangeArrowheads="1"/>
                        </wps:cNvSpPr>
                        <wps:spPr bwMode="auto">
                          <a:xfrm>
                            <a:off x="2625" y="121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EB844" w14:textId="77777777" w:rsidR="005E791B" w:rsidRDefault="005E791B">
                              <w:pPr>
                                <w:rPr>
                                  <w:i/>
                                </w:rPr>
                              </w:pPr>
                              <w:r>
                                <w:rPr>
                                  <w:i/>
                                </w:rPr>
                                <w:t>A</w:t>
                              </w:r>
                            </w:p>
                          </w:txbxContent>
                        </wps:txbx>
                        <wps:bodyPr rot="0" vert="horz" wrap="square" lIns="91440" tIns="45720" rIns="91440" bIns="45720" anchor="t" anchorCtr="0" upright="1">
                          <a:noAutofit/>
                        </wps:bodyPr>
                      </wps:wsp>
                      <wps:wsp>
                        <wps:cNvPr id="58" name="Text Box 523"/>
                        <wps:cNvSpPr txBox="1">
                          <a:spLocks noChangeArrowheads="1"/>
                        </wps:cNvSpPr>
                        <wps:spPr bwMode="auto">
                          <a:xfrm>
                            <a:off x="1305" y="129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46B37" w14:textId="77777777" w:rsidR="005E791B" w:rsidRDefault="005E791B">
                              <w:pPr>
                                <w:rPr>
                                  <w:i/>
                                </w:rPr>
                              </w:pPr>
                              <w:r>
                                <w:rPr>
                                  <w:i/>
                                </w:rPr>
                                <w:t>O</w:t>
                              </w:r>
                            </w:p>
                          </w:txbxContent>
                        </wps:txbx>
                        <wps:bodyPr rot="0" vert="horz" wrap="square" lIns="91440" tIns="45720" rIns="91440" bIns="45720" anchor="t" anchorCtr="0" upright="1">
                          <a:noAutofit/>
                        </wps:bodyPr>
                      </wps:wsp>
                      <wps:wsp>
                        <wps:cNvPr id="59" name="Text Box 524"/>
                        <wps:cNvSpPr txBox="1">
                          <a:spLocks noChangeArrowheads="1"/>
                        </wps:cNvSpPr>
                        <wps:spPr bwMode="auto">
                          <a:xfrm>
                            <a:off x="0" y="1650"/>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50129" w14:textId="77777777" w:rsidR="005E791B" w:rsidRDefault="005E791B">
                              <w:pPr>
                                <w:rPr>
                                  <w:i/>
                                </w:rPr>
                              </w:pPr>
                              <w:r>
                                <w:rPr>
                                  <w:i/>
                                </w:rPr>
                                <w:t>D</w:t>
                              </w:r>
                            </w:p>
                          </w:txbxContent>
                        </wps:txbx>
                        <wps:bodyPr rot="0" vert="horz" wrap="square" lIns="91440" tIns="45720" rIns="91440" bIns="45720" anchor="t" anchorCtr="0" upright="1">
                          <a:noAutofit/>
                        </wps:bodyPr>
                      </wps:wsp>
                      <wps:wsp>
                        <wps:cNvPr id="60" name="Text Box 525"/>
                        <wps:cNvSpPr txBox="1">
                          <a:spLocks noChangeArrowheads="1"/>
                        </wps:cNvSpPr>
                        <wps:spPr bwMode="auto">
                          <a:xfrm>
                            <a:off x="180" y="27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F1A88" w14:textId="77777777" w:rsidR="005E791B" w:rsidRDefault="005E791B">
                              <w:pPr>
                                <w:rPr>
                                  <w:i/>
                                </w:rPr>
                              </w:pPr>
                              <w:r>
                                <w:rPr>
                                  <w:i/>
                                </w:rPr>
                                <w:t>C</w:t>
                              </w:r>
                            </w:p>
                          </w:txbxContent>
                        </wps:txbx>
                        <wps:bodyPr rot="0" vert="horz" wrap="square" lIns="91440" tIns="45720" rIns="91440" bIns="45720" anchor="t" anchorCtr="0" upright="1">
                          <a:noAutofit/>
                        </wps:bodyPr>
                      </wps:wsp>
                      <wps:wsp>
                        <wps:cNvPr id="61" name="Text Box 526"/>
                        <wps:cNvSpPr txBox="1">
                          <a:spLocks noChangeArrowheads="1"/>
                        </wps:cNvSpPr>
                        <wps:spPr bwMode="auto">
                          <a:xfrm>
                            <a:off x="1185" y="475"/>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2155A" w14:textId="77777777" w:rsidR="005E791B" w:rsidRDefault="005E791B">
                              <w:pPr>
                                <w:rPr>
                                  <w:i/>
                                </w:rPr>
                              </w:pPr>
                              <w:r>
                                <w:rPr>
                                  <w:i/>
                                </w:rPr>
                                <w:t>E</w:t>
                              </w:r>
                            </w:p>
                          </w:txbxContent>
                        </wps:txbx>
                        <wps:bodyPr rot="0" vert="horz" wrap="square" lIns="91440" tIns="45720" rIns="91440" bIns="45720" anchor="t" anchorCtr="0" upright="1">
                          <a:noAutofit/>
                        </wps:bodyPr>
                      </wps:wsp>
                      <wps:wsp>
                        <wps:cNvPr id="62" name="Text Box 527"/>
                        <wps:cNvSpPr txBox="1">
                          <a:spLocks noChangeArrowheads="1"/>
                        </wps:cNvSpPr>
                        <wps:spPr bwMode="auto">
                          <a:xfrm>
                            <a:off x="1365" y="1795"/>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72DF90" w14:textId="1A6CF8C3" w:rsidR="005E791B" w:rsidRDefault="005E791B">
                              <w:r>
                                <w:t>图</w:t>
                              </w:r>
                              <w:r w:rsidR="00400773">
                                <w:t>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62C79" id="Group 508" o:spid="_x0000_s1535" style="position:absolute;left:0;text-align:left;margin-left:107.05pt;margin-top:.55pt;width:158.25pt;height:113.15pt;z-index:251668480;mso-position-horizontal:right;mso-position-horizontal-relative:margin" coordsize="3165,2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">
                <v:group id="Group 509" o:spid="_x0000_s1536" style="position:absolute;left:315;top:200;width:2442;height:1718" coordsize="2442,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510" o:spid="_x0000_s1537" style="position:absolute;left:1182;width:1260;height:1262" coordsize="1260,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Line 511" o:spid="_x0000_s1538" style="position:absolute;visibility:visible;mso-wrap-style:square" from="0,1180" to="1260,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2" o:spid="_x0000_s1539" style="position:absolute;rotation:60;visibility:visible;mso-wrap-style:square" from="309,630" to="156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"/>
                    <v:line id="Line 513" o:spid="_x0000_s1540" style="position:absolute;rotation:120;visibility:visible;mso-wrap-style:square" from="-319,632" to="94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"/>
                  </v:group>
                  <v:group id="Group 514" o:spid="_x0000_s1541" style="position:absolute;left:13;top:457;width:1260;height:1262;rotation:100" coordsize="1260,1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">
                    <v:line id="Line 515" o:spid="_x0000_s1542" style="position:absolute;visibility:visible;mso-wrap-style:square" from="0,1180" to="1260,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Line 516" o:spid="_x0000_s1543" style="position:absolute;rotation:60;visibility:visible;mso-wrap-style:square" from="309,630" to="156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"/>
                    <v:line id="Line 517" o:spid="_x0000_s1544" style="position:absolute;rotation:120;visibility:visible;mso-wrap-style:square" from="-319,632" to="941,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"/>
                  </v:group>
                  <v:line id="Line 518" o:spid="_x0000_s1545" style="position:absolute;flip:y;visibility:visible;mso-wrap-style:square" from="210,84" to="1808,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519" o:spid="_x0000_s1546" style="position:absolute;flip:y;visibility:visible;mso-wrap-style:square" from="0,86" to="1800,1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line id="Line 520" o:spid="_x0000_s1547" style="position:absolute;visibility:visible;mso-wrap-style:square" from="218,364" to="2422,1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group>
                <v:shape id="Text Box 521" o:spid="_x0000_s1548" type="#_x0000_t202" style="position:absolute;left:210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ABCDDAC" w14:textId="77777777" w:rsidR="005E791B" w:rsidRDefault="005E791B">
                        <w:pPr>
                          <w:rPr>
                            <w:i/>
                          </w:rPr>
                        </w:pPr>
                        <w:r>
                          <w:rPr>
                            <w:i/>
                          </w:rPr>
                          <w:t>B</w:t>
                        </w:r>
                      </w:p>
                    </w:txbxContent>
                  </v:textbox>
                </v:shape>
                <v:shape id="Text Box 522" o:spid="_x0000_s1549" type="#_x0000_t202" style="position:absolute;left:2625;top:121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485EB844" w14:textId="77777777" w:rsidR="005E791B" w:rsidRDefault="005E791B">
                        <w:pPr>
                          <w:rPr>
                            <w:i/>
                          </w:rPr>
                        </w:pPr>
                        <w:r>
                          <w:rPr>
                            <w:i/>
                          </w:rPr>
                          <w:t>A</w:t>
                        </w:r>
                      </w:p>
                    </w:txbxContent>
                  </v:textbox>
                </v:shape>
                <v:shape id="Text Box 523" o:spid="_x0000_s1550" type="#_x0000_t202" style="position:absolute;left:1305;top:129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68046B37" w14:textId="77777777" w:rsidR="005E791B" w:rsidRDefault="005E791B">
                        <w:pPr>
                          <w:rPr>
                            <w:i/>
                          </w:rPr>
                        </w:pPr>
                        <w:r>
                          <w:rPr>
                            <w:i/>
                          </w:rPr>
                          <w:t>O</w:t>
                        </w:r>
                      </w:p>
                    </w:txbxContent>
                  </v:textbox>
                </v:shape>
                <v:shape id="Text Box 524" o:spid="_x0000_s1551" type="#_x0000_t202" style="position:absolute;top:1650;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A150129" w14:textId="77777777" w:rsidR="005E791B" w:rsidRDefault="005E791B">
                        <w:pPr>
                          <w:rPr>
                            <w:i/>
                          </w:rPr>
                        </w:pPr>
                        <w:r>
                          <w:rPr>
                            <w:i/>
                          </w:rPr>
                          <w:t>D</w:t>
                        </w:r>
                      </w:p>
                    </w:txbxContent>
                  </v:textbox>
                </v:shape>
                <v:shape id="Text Box 525" o:spid="_x0000_s1552" type="#_x0000_t202" style="position:absolute;left:180;top:27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25F1A88" w14:textId="77777777" w:rsidR="005E791B" w:rsidRDefault="005E791B">
                        <w:pPr>
                          <w:rPr>
                            <w:i/>
                          </w:rPr>
                        </w:pPr>
                        <w:r>
                          <w:rPr>
                            <w:i/>
                          </w:rPr>
                          <w:t>C</w:t>
                        </w:r>
                      </w:p>
                    </w:txbxContent>
                  </v:textbox>
                </v:shape>
                <v:shape id="Text Box 526" o:spid="_x0000_s1553" type="#_x0000_t202" style="position:absolute;left:1185;top:475;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1E52155A" w14:textId="77777777" w:rsidR="005E791B" w:rsidRDefault="005E791B">
                        <w:pPr>
                          <w:rPr>
                            <w:i/>
                          </w:rPr>
                        </w:pPr>
                        <w:r>
                          <w:rPr>
                            <w:i/>
                          </w:rPr>
                          <w:t>E</w:t>
                        </w:r>
                      </w:p>
                    </w:txbxContent>
                  </v:textbox>
                </v:shape>
                <v:shape id="Text Box 527" o:spid="_x0000_s1554" type="#_x0000_t202" style="position:absolute;left:1365;top:1795;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72DF90" w14:textId="1A6CF8C3" w:rsidR="005E791B" w:rsidRDefault="005E791B">
                        <w:r>
                          <w:t>图</w:t>
                        </w:r>
                        <w:r w:rsidR="00400773">
                          <w:t>2</w:t>
                        </w:r>
                      </w:p>
                    </w:txbxContent>
                  </v:textbox>
                </v:shape>
                <w10:wrap type="square" anchorx="margin"/>
              </v:group>
            </w:pict>
          </mc:Fallback>
        </mc:AlternateContent>
      </w: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如图</w:t>
      </w:r>
      <w:r>
        <w:rPr>
          <w:rFonts w:ascii="等线" w:hAnsi="等线"/>
          <w:color w:val="000000" w:themeColor="text1"/>
          <w:szCs w:val="21"/>
        </w:rPr>
        <w:t>2</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ΔOAB固定不动</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保持ΔOCD的形状和大小不变</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将ΔOCD绕着点O旋转</w:t>
      </w:r>
      <w:r>
        <w:rPr>
          <w:rFonts w:ascii="等线" w:hAnsi="等线" w:hint="eastAsia"/>
          <w:color w:val="000000" w:themeColor="text1"/>
          <w:szCs w:val="21"/>
        </w:rPr>
        <w:t>(</w:t>
      </w:r>
      <w:r w:rsidR="00B43893" w:rsidRPr="002442A7">
        <w:rPr>
          <w:rFonts w:ascii="等线" w:hAnsi="等线" w:hint="eastAsia"/>
          <w:color w:val="000000" w:themeColor="text1"/>
          <w:szCs w:val="21"/>
        </w:rPr>
        <w:t>Δ</w:t>
      </w:r>
    </w:p>
    <w:p w14:paraId="08BEFD92" w14:textId="77836C2A" w:rsidR="00B43893" w:rsidRPr="002442A7" w:rsidRDefault="00B43893" w:rsidP="00400773">
      <w:pPr>
        <w:spacing w:line="0" w:lineRule="atLeast"/>
        <w:ind w:firstLineChars="100" w:firstLine="210"/>
        <w:rPr>
          <w:rFonts w:ascii="等线" w:hAnsi="等线"/>
          <w:color w:val="000000" w:themeColor="text1"/>
          <w:szCs w:val="21"/>
        </w:rPr>
      </w:pPr>
      <w:r w:rsidRPr="002442A7">
        <w:rPr>
          <w:rFonts w:ascii="等线" w:hAnsi="等线" w:hint="eastAsia"/>
          <w:color w:val="000000" w:themeColor="text1"/>
          <w:szCs w:val="21"/>
        </w:rPr>
        <w:t>OAB和ΔOCD不能重叠</w:t>
      </w:r>
      <w:r w:rsidR="00400773">
        <w:rPr>
          <w:rFonts w:ascii="等线" w:hAnsi="等线" w:hint="eastAsia"/>
          <w:color w:val="000000" w:themeColor="text1"/>
          <w:szCs w:val="21"/>
        </w:rPr>
        <w:t>)</w:t>
      </w:r>
      <w:r w:rsidR="00400773">
        <w:rPr>
          <w:rFonts w:ascii="等线" w:hAnsi="等线"/>
          <w:color w:val="000000" w:themeColor="text1"/>
          <w:szCs w:val="21"/>
        </w:rPr>
        <w:t>,</w:t>
      </w:r>
      <w:r w:rsidRPr="002442A7">
        <w:rPr>
          <w:rFonts w:ascii="等线" w:hAnsi="等线" w:hint="eastAsia"/>
          <w:color w:val="000000" w:themeColor="text1"/>
          <w:szCs w:val="21"/>
        </w:rPr>
        <w:t>求∠AEB的大小.</w:t>
      </w:r>
    </w:p>
    <w:p w14:paraId="221286BC" w14:textId="33CB90CA" w:rsidR="00B43893" w:rsidRPr="00400773" w:rsidRDefault="00B43893">
      <w:pPr>
        <w:spacing w:line="0" w:lineRule="atLeast"/>
        <w:rPr>
          <w:rFonts w:ascii="等线" w:hAnsi="等线"/>
          <w:color w:val="000000" w:themeColor="text1"/>
          <w:szCs w:val="21"/>
        </w:rPr>
      </w:pPr>
    </w:p>
    <w:p w14:paraId="3BC792B8" w14:textId="68D1C2C5" w:rsidR="00B43893" w:rsidRPr="002442A7" w:rsidRDefault="00B43893">
      <w:pPr>
        <w:spacing w:line="0" w:lineRule="atLeast"/>
        <w:rPr>
          <w:rFonts w:ascii="等线" w:hAnsi="等线"/>
          <w:color w:val="000000" w:themeColor="text1"/>
          <w:szCs w:val="21"/>
        </w:rPr>
      </w:pPr>
    </w:p>
    <w:p w14:paraId="72546E10" w14:textId="2F31639E" w:rsidR="00B43893" w:rsidRPr="002442A7" w:rsidRDefault="00B43893">
      <w:pPr>
        <w:spacing w:line="0" w:lineRule="atLeast"/>
        <w:rPr>
          <w:rFonts w:ascii="等线" w:hAnsi="等线"/>
          <w:color w:val="000000" w:themeColor="text1"/>
          <w:szCs w:val="21"/>
        </w:rPr>
      </w:pPr>
    </w:p>
    <w:p w14:paraId="2C0F581F" w14:textId="77777777" w:rsidR="00B43893" w:rsidRPr="002442A7" w:rsidRDefault="00B43893">
      <w:pPr>
        <w:spacing w:line="0" w:lineRule="atLeast"/>
        <w:rPr>
          <w:rFonts w:ascii="等线" w:hAnsi="等线"/>
          <w:color w:val="000000" w:themeColor="text1"/>
          <w:szCs w:val="21"/>
        </w:rPr>
      </w:pPr>
    </w:p>
    <w:p w14:paraId="63B45DEC" w14:textId="77777777" w:rsidR="00B43893" w:rsidRPr="002442A7" w:rsidRDefault="00B43893">
      <w:pPr>
        <w:spacing w:line="0" w:lineRule="atLeast"/>
        <w:rPr>
          <w:rFonts w:ascii="等线" w:hAnsi="等线"/>
          <w:color w:val="000000" w:themeColor="text1"/>
          <w:szCs w:val="21"/>
        </w:rPr>
      </w:pPr>
    </w:p>
    <w:p w14:paraId="19841D93" w14:textId="278DB2C8" w:rsidR="00B43893" w:rsidRPr="002442A7" w:rsidRDefault="00B43893">
      <w:pPr>
        <w:spacing w:line="0" w:lineRule="atLeast"/>
        <w:rPr>
          <w:rFonts w:ascii="等线" w:hAnsi="等线"/>
          <w:color w:val="000000" w:themeColor="text1"/>
          <w:szCs w:val="21"/>
        </w:rPr>
      </w:pPr>
    </w:p>
    <w:p w14:paraId="7C6F4706" w14:textId="27AA08C9" w:rsidR="00B43893" w:rsidRPr="002442A7" w:rsidRDefault="00B43893">
      <w:pPr>
        <w:spacing w:line="0" w:lineRule="atLeast"/>
        <w:rPr>
          <w:rFonts w:ascii="等线" w:hAnsi="等线"/>
          <w:color w:val="000000" w:themeColor="text1"/>
          <w:szCs w:val="21"/>
        </w:rPr>
      </w:pPr>
    </w:p>
    <w:p w14:paraId="54049AFA" w14:textId="13971362" w:rsidR="00B43893" w:rsidRPr="002442A7" w:rsidRDefault="00400773">
      <w:pPr>
        <w:spacing w:line="0" w:lineRule="atLeas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767808" behindDoc="0" locked="0" layoutInCell="1" allowOverlap="1" wp14:anchorId="759EC171" wp14:editId="01045E1C">
            <wp:simplePos x="0" y="0"/>
            <wp:positionH relativeFrom="margin">
              <wp:align>right</wp:align>
            </wp:positionH>
            <wp:positionV relativeFrom="paragraph">
              <wp:posOffset>8890</wp:posOffset>
            </wp:positionV>
            <wp:extent cx="1317625" cy="1089025"/>
            <wp:effectExtent l="0" t="0" r="0" b="0"/>
            <wp:wrapSquare wrapText="bothSides"/>
            <wp:docPr id="172" name="图片 7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0" descr="3"/>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317625" cy="1089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等线" w:hAnsi="等线"/>
          <w:color w:val="000000" w:themeColor="text1"/>
          <w:szCs w:val="21"/>
        </w:rPr>
        <w:t>63.</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AE⊥AB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AD⊥AC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AB=AE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∠B=∠E</w:t>
      </w:r>
      <w:r w:rsidR="00EC7155">
        <w:rPr>
          <w:rFonts w:ascii="等线" w:hAnsi="等线" w:hint="eastAsia"/>
          <w:color w:val="000000" w:themeColor="text1"/>
          <w:szCs w:val="21"/>
        </w:rPr>
        <w:t>,</w:t>
      </w:r>
      <w:r w:rsidRPr="00400773">
        <w:rPr>
          <w:rFonts w:ascii="等线" w:hAnsi="等线" w:hint="eastAsia"/>
          <w:noProof/>
          <w:color w:val="000000" w:themeColor="text1"/>
          <w:szCs w:val="21"/>
        </w:rPr>
        <w:t xml:space="preserve"> </w:t>
      </w:r>
    </w:p>
    <w:p w14:paraId="68B5C1D2" w14:textId="1EF1B465" w:rsidR="00400773" w:rsidRDefault="00B43893" w:rsidP="00400773">
      <w:pPr>
        <w:spacing w:line="0" w:lineRule="atLeast"/>
        <w:rPr>
          <w:rFonts w:ascii="等线" w:hAnsi="等线"/>
          <w:color w:val="000000" w:themeColor="text1"/>
          <w:szCs w:val="21"/>
        </w:rPr>
      </w:pPr>
      <w:r w:rsidRPr="002442A7">
        <w:rPr>
          <w:rFonts w:ascii="等线" w:hAnsi="等线" w:hint="eastAsia"/>
          <w:color w:val="000000" w:themeColor="text1"/>
          <w:szCs w:val="21"/>
        </w:rPr>
        <w:t>求证</w:t>
      </w:r>
      <w:r w:rsidR="00400773">
        <w:rPr>
          <w:rFonts w:ascii="等线" w:hAnsi="等线"/>
          <w:color w:val="000000" w:themeColor="text1"/>
          <w:szCs w:val="21"/>
        </w:rPr>
        <w:t xml:space="preserve"> (</w:t>
      </w:r>
      <w:r w:rsidRPr="002442A7">
        <w:rPr>
          <w:rFonts w:ascii="等线" w:hAnsi="等线" w:hint="eastAsia"/>
          <w:color w:val="000000" w:themeColor="text1"/>
          <w:szCs w:val="21"/>
        </w:rPr>
        <w:t>1</w:t>
      </w:r>
      <w:r w:rsidR="00400773">
        <w:rPr>
          <w:rFonts w:ascii="等线" w:hAnsi="等线" w:hint="eastAsia"/>
          <w:color w:val="000000" w:themeColor="text1"/>
          <w:szCs w:val="21"/>
        </w:rPr>
        <w:t>)</w:t>
      </w:r>
      <w:r w:rsidRPr="002442A7">
        <w:rPr>
          <w:rFonts w:ascii="等线" w:hAnsi="等线" w:hint="eastAsia"/>
          <w:color w:val="000000" w:themeColor="text1"/>
          <w:szCs w:val="21"/>
        </w:rPr>
        <w:t>BD=CE</w:t>
      </w:r>
    </w:p>
    <w:p w14:paraId="4FBA54F1" w14:textId="6067F015" w:rsidR="00B43893" w:rsidRPr="002442A7" w:rsidRDefault="00400773" w:rsidP="00400773">
      <w:pPr>
        <w:spacing w:line="0" w:lineRule="atLeast"/>
        <w:ind w:leftChars="250" w:left="525"/>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BD⊥CE</w:t>
      </w:r>
      <w:r>
        <w:rPr>
          <w:rFonts w:ascii="等线" w:hAnsi="等线" w:hint="eastAsia"/>
          <w:color w:val="000000" w:themeColor="text1"/>
          <w:szCs w:val="21"/>
        </w:rPr>
        <w:t>.</w:t>
      </w:r>
      <w:r>
        <w:rPr>
          <w:rFonts w:ascii="等线" w:hAnsi="等线"/>
          <w:color w:val="000000" w:themeColor="text1"/>
          <w:szCs w:val="21"/>
        </w:rPr>
        <w:t xml:space="preserve"> </w:t>
      </w:r>
      <w:r w:rsidRPr="00400773">
        <w:rPr>
          <w:rFonts w:ascii="等线" w:hAnsi="等线"/>
          <w:i/>
          <w:iCs/>
          <w:color w:val="000000" w:themeColor="text1"/>
          <w:sz w:val="18"/>
          <w:szCs w:val="18"/>
        </w:rPr>
        <w:t>//</w:t>
      </w:r>
      <w:r w:rsidRPr="00400773">
        <w:rPr>
          <w:rFonts w:ascii="等线" w:hAnsi="等线" w:hint="eastAsia"/>
          <w:i/>
          <w:iCs/>
          <w:color w:val="000000" w:themeColor="text1"/>
          <w:sz w:val="18"/>
          <w:szCs w:val="18"/>
        </w:rPr>
        <w:t>此题答案在附页</w:t>
      </w:r>
    </w:p>
    <w:p w14:paraId="3A597F83" w14:textId="1EA138B0" w:rsidR="00B43893" w:rsidRDefault="00B43893">
      <w:pPr>
        <w:spacing w:line="0" w:lineRule="atLeast"/>
        <w:rPr>
          <w:rFonts w:ascii="等线" w:hAnsi="等线"/>
          <w:color w:val="000000" w:themeColor="text1"/>
          <w:szCs w:val="21"/>
        </w:rPr>
      </w:pPr>
    </w:p>
    <w:p w14:paraId="2A087262" w14:textId="4F19E38E" w:rsidR="00400773" w:rsidRDefault="00400773">
      <w:pPr>
        <w:spacing w:line="0" w:lineRule="atLeast"/>
        <w:rPr>
          <w:rFonts w:ascii="等线" w:hAnsi="等线"/>
          <w:color w:val="000000" w:themeColor="text1"/>
          <w:szCs w:val="21"/>
        </w:rPr>
      </w:pPr>
    </w:p>
    <w:p w14:paraId="2F3B8C70" w14:textId="1A8773F7" w:rsidR="00400773" w:rsidRDefault="00400773">
      <w:pPr>
        <w:spacing w:line="0" w:lineRule="atLeast"/>
        <w:rPr>
          <w:rFonts w:ascii="等线" w:hAnsi="等线"/>
          <w:color w:val="000000" w:themeColor="text1"/>
          <w:szCs w:val="21"/>
        </w:rPr>
      </w:pPr>
    </w:p>
    <w:p w14:paraId="597884F3" w14:textId="7F913D48" w:rsidR="00400773" w:rsidRDefault="00400773">
      <w:pPr>
        <w:spacing w:line="0" w:lineRule="atLeast"/>
        <w:rPr>
          <w:rFonts w:ascii="等线" w:hAnsi="等线"/>
          <w:color w:val="000000" w:themeColor="text1"/>
          <w:szCs w:val="21"/>
        </w:rPr>
      </w:pPr>
    </w:p>
    <w:p w14:paraId="01E8FFA7" w14:textId="77777777" w:rsidR="00400773" w:rsidRPr="002442A7" w:rsidRDefault="00400773">
      <w:pPr>
        <w:spacing w:line="0" w:lineRule="atLeast"/>
        <w:rPr>
          <w:rFonts w:ascii="等线" w:hAnsi="等线"/>
          <w:color w:val="000000" w:themeColor="text1"/>
          <w:szCs w:val="21"/>
        </w:rPr>
      </w:pPr>
    </w:p>
    <w:p w14:paraId="36E9EDCB" w14:textId="0361DF84" w:rsidR="00B43893" w:rsidRPr="002442A7" w:rsidRDefault="00B43893">
      <w:pPr>
        <w:spacing w:line="0" w:lineRule="atLeast"/>
        <w:rPr>
          <w:rFonts w:ascii="等线" w:hAnsi="等线"/>
          <w:color w:val="000000" w:themeColor="text1"/>
          <w:szCs w:val="21"/>
        </w:rPr>
      </w:pPr>
    </w:p>
    <w:p w14:paraId="475449AE" w14:textId="0A158759" w:rsidR="00B43893" w:rsidRPr="002442A7" w:rsidRDefault="00400773">
      <w:pPr>
        <w:spacing w:line="0" w:lineRule="atLeast"/>
        <w:rPr>
          <w:rFonts w:ascii="等线" w:hAnsi="等线"/>
          <w:color w:val="000000" w:themeColor="text1"/>
          <w:szCs w:val="21"/>
        </w:rPr>
      </w:pPr>
      <w:r w:rsidRPr="002442A7">
        <w:rPr>
          <w:rFonts w:ascii="等线" w:hAnsi="等线"/>
          <w:noProof/>
          <w:color w:val="000000" w:themeColor="text1"/>
          <w:szCs w:val="21"/>
        </w:rPr>
        <mc:AlternateContent>
          <mc:Choice Requires="wpg">
            <w:drawing>
              <wp:anchor distT="0" distB="0" distL="114300" distR="114300" simplePos="0" relativeHeight="251768832" behindDoc="0" locked="0" layoutInCell="1" allowOverlap="1" wp14:anchorId="56293FEB" wp14:editId="76F60512">
                <wp:simplePos x="0" y="0"/>
                <wp:positionH relativeFrom="margin">
                  <wp:align>right</wp:align>
                </wp:positionH>
                <wp:positionV relativeFrom="paragraph">
                  <wp:posOffset>12815</wp:posOffset>
                </wp:positionV>
                <wp:extent cx="1428115" cy="1423670"/>
                <wp:effectExtent l="0" t="0" r="0" b="5080"/>
                <wp:wrapSquare wrapText="bothSides"/>
                <wp:docPr id="10" name="Group 5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8115" cy="1423670"/>
                          <a:chOff x="0" y="0"/>
                          <a:chExt cx="2700" cy="2652"/>
                        </a:xfrm>
                      </wpg:grpSpPr>
                      <wpg:grpSp>
                        <wpg:cNvPr id="14" name="Group 529"/>
                        <wpg:cNvGrpSpPr>
                          <a:grpSpLocks/>
                        </wpg:cNvGrpSpPr>
                        <wpg:grpSpPr bwMode="auto">
                          <a:xfrm>
                            <a:off x="279" y="278"/>
                            <a:ext cx="2399" cy="1806"/>
                            <a:chOff x="0" y="0"/>
                            <a:chExt cx="2399" cy="1806"/>
                          </a:xfrm>
                        </wpg:grpSpPr>
                        <wps:wsp>
                          <wps:cNvPr id="15" name="AutoShape 530"/>
                          <wps:cNvSpPr>
                            <a:spLocks noChangeArrowheads="1"/>
                          </wps:cNvSpPr>
                          <wps:spPr bwMode="auto">
                            <a:xfrm rot="436083" flipH="1" flipV="1">
                              <a:off x="0" y="797"/>
                              <a:ext cx="893" cy="893"/>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531"/>
                          <wps:cNvSpPr>
                            <a:spLocks noChangeArrowheads="1"/>
                          </wps:cNvSpPr>
                          <wps:spPr bwMode="auto">
                            <a:xfrm rot="19009401" flipV="1">
                              <a:off x="1192" y="280"/>
                              <a:ext cx="1207" cy="1202"/>
                            </a:xfrm>
                            <a:prstGeom prst="rtTriangle">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532"/>
                          <wps:cNvCnPr>
                            <a:cxnSpLocks noChangeShapeType="1"/>
                          </wps:cNvCnPr>
                          <wps:spPr bwMode="auto">
                            <a:xfrm rot="436083">
                              <a:off x="5" y="869"/>
                              <a:ext cx="1814" cy="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533"/>
                          <wps:cNvCnPr>
                            <a:cxnSpLocks noChangeShapeType="1"/>
                          </wps:cNvCnPr>
                          <wps:spPr bwMode="auto">
                            <a:xfrm rot="236647" flipH="1">
                              <a:off x="894" y="0"/>
                              <a:ext cx="893" cy="1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34"/>
                          <wps:cNvCnPr>
                            <a:cxnSpLocks noChangeShapeType="1"/>
                          </wps:cNvCnPr>
                          <wps:spPr bwMode="auto">
                            <a:xfrm>
                              <a:off x="816" y="1735"/>
                              <a:ext cx="964"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535"/>
                        <wps:cNvSpPr txBox="1">
                          <a:spLocks noChangeArrowheads="1"/>
                        </wps:cNvSpPr>
                        <wps:spPr bwMode="auto">
                          <a:xfrm>
                            <a:off x="945" y="774"/>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DE0FC3" w14:textId="77777777" w:rsidR="00400773" w:rsidRDefault="00400773" w:rsidP="00400773">
                              <w:r>
                                <w:rPr>
                                  <w:rFonts w:hint="eastAsia"/>
                                </w:rPr>
                                <w:t>A</w:t>
                              </w:r>
                            </w:p>
                          </w:txbxContent>
                        </wps:txbx>
                        <wps:bodyPr rot="0" vert="horz" wrap="square" lIns="91440" tIns="45720" rIns="91440" bIns="45720" anchor="t" anchorCtr="0" upright="1">
                          <a:noAutofit/>
                        </wps:bodyPr>
                      </wps:wsp>
                      <wps:wsp>
                        <wps:cNvPr id="21" name="Text Box 536"/>
                        <wps:cNvSpPr txBox="1">
                          <a:spLocks noChangeArrowheads="1"/>
                        </wps:cNvSpPr>
                        <wps:spPr bwMode="auto">
                          <a:xfrm>
                            <a:off x="0" y="780"/>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FA2AD" w14:textId="77777777" w:rsidR="00400773" w:rsidRDefault="00400773" w:rsidP="00400773">
                              <w:r>
                                <w:rPr>
                                  <w:rFonts w:hint="eastAsia"/>
                                </w:rPr>
                                <w:t>E</w:t>
                              </w:r>
                            </w:p>
                          </w:txbxContent>
                        </wps:txbx>
                        <wps:bodyPr rot="0" vert="horz" wrap="square" lIns="91440" tIns="45720" rIns="91440" bIns="45720" anchor="t" anchorCtr="0" upright="1">
                          <a:noAutofit/>
                        </wps:bodyPr>
                      </wps:wsp>
                      <wps:wsp>
                        <wps:cNvPr id="22" name="Text Box 537"/>
                        <wps:cNvSpPr txBox="1">
                          <a:spLocks noChangeArrowheads="1"/>
                        </wps:cNvSpPr>
                        <wps:spPr bwMode="auto">
                          <a:xfrm>
                            <a:off x="795" y="1872"/>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0A3D5" w14:textId="77777777" w:rsidR="00400773" w:rsidRDefault="00400773" w:rsidP="00400773">
                              <w:r>
                                <w:rPr>
                                  <w:rFonts w:hint="eastAsia"/>
                                </w:rPr>
                                <w:t>B</w:t>
                              </w:r>
                            </w:p>
                          </w:txbxContent>
                        </wps:txbx>
                        <wps:bodyPr rot="0" vert="horz" wrap="square" lIns="91440" tIns="45720" rIns="91440" bIns="45720" anchor="t" anchorCtr="0" upright="1">
                          <a:noAutofit/>
                        </wps:bodyPr>
                      </wps:wsp>
                      <wps:wsp>
                        <wps:cNvPr id="23" name="Text Box 538"/>
                        <wps:cNvSpPr txBox="1">
                          <a:spLocks noChangeArrowheads="1"/>
                        </wps:cNvSpPr>
                        <wps:spPr bwMode="auto">
                          <a:xfrm>
                            <a:off x="1215" y="1560"/>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A0C2D" w14:textId="77777777" w:rsidR="00400773" w:rsidRDefault="00400773" w:rsidP="00400773">
                              <w:r>
                                <w:rPr>
                                  <w:rFonts w:hint="eastAsia"/>
                                </w:rPr>
                                <w:t>M</w:t>
                              </w:r>
                            </w:p>
                          </w:txbxContent>
                        </wps:txbx>
                        <wps:bodyPr rot="0" vert="horz" wrap="square" lIns="91440" tIns="45720" rIns="91440" bIns="45720" anchor="t" anchorCtr="0" upright="1">
                          <a:noAutofit/>
                        </wps:bodyPr>
                      </wps:wsp>
                      <wps:wsp>
                        <wps:cNvPr id="24" name="Text Box 539"/>
                        <wps:cNvSpPr txBox="1">
                          <a:spLocks noChangeArrowheads="1"/>
                        </wps:cNvSpPr>
                        <wps:spPr bwMode="auto">
                          <a:xfrm>
                            <a:off x="1980" y="1872"/>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20678" w14:textId="77777777" w:rsidR="00400773" w:rsidRDefault="00400773" w:rsidP="00400773">
                              <w:r>
                                <w:rPr>
                                  <w:rFonts w:hint="eastAsia"/>
                                </w:rPr>
                                <w:t>C</w:t>
                              </w:r>
                            </w:p>
                          </w:txbxContent>
                        </wps:txbx>
                        <wps:bodyPr rot="0" vert="horz" wrap="square" lIns="91440" tIns="45720" rIns="91440" bIns="45720" anchor="t" anchorCtr="0" upright="1">
                          <a:noAutofit/>
                        </wps:bodyPr>
                      </wps:wsp>
                      <wps:wsp>
                        <wps:cNvPr id="25" name="Text Box 540"/>
                        <wps:cNvSpPr txBox="1">
                          <a:spLocks noChangeArrowheads="1"/>
                        </wps:cNvSpPr>
                        <wps:spPr bwMode="auto">
                          <a:xfrm>
                            <a:off x="1980" y="0"/>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F078E" w14:textId="77777777" w:rsidR="00400773" w:rsidRDefault="00400773" w:rsidP="00400773">
                              <w:r>
                                <w:rPr>
                                  <w:rFonts w:hint="eastAsia"/>
                                </w:rPr>
                                <w:t>F</w:t>
                              </w:r>
                            </w:p>
                          </w:txbxContent>
                        </wps:txbx>
                        <wps:bodyPr rot="0" vert="horz" wrap="square" lIns="91440" tIns="45720" rIns="91440" bIns="45720" anchor="t" anchorCtr="0" upright="1">
                          <a:noAutofit/>
                        </wps:bodyPr>
                      </wps:wsp>
                      <wps:wsp>
                        <wps:cNvPr id="26" name="Text Box 541"/>
                        <wps:cNvSpPr txBox="1">
                          <a:spLocks noChangeArrowheads="1"/>
                        </wps:cNvSpPr>
                        <wps:spPr bwMode="auto">
                          <a:xfrm>
                            <a:off x="1260" y="2184"/>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1A3E2" w14:textId="77777777" w:rsidR="00400773" w:rsidRDefault="00400773" w:rsidP="00400773"/>
                          </w:txbxContent>
                        </wps:txbx>
                        <wps:bodyPr rot="0" vert="horz" wrap="square" lIns="91440" tIns="45720" rIns="91440" bIns="45720" anchor="t" anchorCtr="0" upright="1">
                          <a:noAutofit/>
                        </wps:bodyPr>
                      </wps:wsp>
                    </wpg:wgp>
                  </a:graphicData>
                </a:graphic>
              </wp:anchor>
            </w:drawing>
          </mc:Choice>
          <mc:Fallback>
            <w:pict>
              <v:group w14:anchorId="56293FEB" id="Group 528" o:spid="_x0000_s1555" style="position:absolute;left:0;text-align:left;margin-left:61.25pt;margin-top:1pt;width:112.45pt;height:112.1pt;z-index:251768832;mso-position-horizontal:right;mso-position-horizontal-relative:margin" coordsize="2700,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">
                <v:group id="Group 529" o:spid="_x0000_s1556" style="position:absolute;left:279;top:278;width:2399;height:1806" coordsize="2399,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AutoShape 530" o:spid="_x0000_s1557" type="#_x0000_t6" style="position:absolute;top:797;width:893;height:893;rotation:476319fd;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" filled="f"/>
                  <v:shape id="AutoShape 531" o:spid="_x0000_s1558" type="#_x0000_t6" style="position:absolute;left:1192;top:280;width:1207;height:1202;rotation:2829625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" filled="f"/>
                  <v:line id="Line 532" o:spid="_x0000_s1559" style="position:absolute;rotation:476319fd;visibility:visible;mso-wrap-style:square" from="5,869" to="1819,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"/>
                  <v:line id="Line 533" o:spid="_x0000_s1560" style="position:absolute;rotation:-258482fd;flip:x;visibility:visible;mso-wrap-style:square" from="894,0" to="1787,1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"/>
                  <v:line id="Line 534" o:spid="_x0000_s1561" style="position:absolute;visibility:visible;mso-wrap-style:square" from="816,1735" to="1780,1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v:shape id="Text Box 535" o:spid="_x0000_s1562" type="#_x0000_t202" style="position:absolute;left:945;top:774;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9DE0FC3" w14:textId="77777777" w:rsidR="00400773" w:rsidRDefault="00400773" w:rsidP="00400773">
                        <w:r>
                          <w:rPr>
                            <w:rFonts w:hint="eastAsia"/>
                          </w:rPr>
                          <w:t>A</w:t>
                        </w:r>
                      </w:p>
                    </w:txbxContent>
                  </v:textbox>
                </v:shape>
                <v:shape id="Text Box 536" o:spid="_x0000_s1563" type="#_x0000_t202" style="position:absolute;top:78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70FA2AD" w14:textId="77777777" w:rsidR="00400773" w:rsidRDefault="00400773" w:rsidP="00400773">
                        <w:r>
                          <w:rPr>
                            <w:rFonts w:hint="eastAsia"/>
                          </w:rPr>
                          <w:t>E</w:t>
                        </w:r>
                      </w:p>
                    </w:txbxContent>
                  </v:textbox>
                </v:shape>
                <v:shape id="Text Box 537" o:spid="_x0000_s1564" type="#_x0000_t202" style="position:absolute;left:795;top:187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DE0A3D5" w14:textId="77777777" w:rsidR="00400773" w:rsidRDefault="00400773" w:rsidP="00400773">
                        <w:r>
                          <w:rPr>
                            <w:rFonts w:hint="eastAsia"/>
                          </w:rPr>
                          <w:t>B</w:t>
                        </w:r>
                      </w:p>
                    </w:txbxContent>
                  </v:textbox>
                </v:shape>
                <v:shape id="Text Box 538" o:spid="_x0000_s1565" type="#_x0000_t202" style="position:absolute;left:1215;top:156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DFA0C2D" w14:textId="77777777" w:rsidR="00400773" w:rsidRDefault="00400773" w:rsidP="00400773">
                        <w:r>
                          <w:rPr>
                            <w:rFonts w:hint="eastAsia"/>
                          </w:rPr>
                          <w:t>M</w:t>
                        </w:r>
                      </w:p>
                    </w:txbxContent>
                  </v:textbox>
                </v:shape>
                <v:shape id="Text Box 539" o:spid="_x0000_s1566" type="#_x0000_t202" style="position:absolute;left:1980;top:187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CB20678" w14:textId="77777777" w:rsidR="00400773" w:rsidRDefault="00400773" w:rsidP="00400773">
                        <w:r>
                          <w:rPr>
                            <w:rFonts w:hint="eastAsia"/>
                          </w:rPr>
                          <w:t>C</w:t>
                        </w:r>
                      </w:p>
                    </w:txbxContent>
                  </v:textbox>
                </v:shape>
                <v:shape id="Text Box 540" o:spid="_x0000_s1567" type="#_x0000_t202" style="position:absolute;left:1980;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4AF078E" w14:textId="77777777" w:rsidR="00400773" w:rsidRDefault="00400773" w:rsidP="00400773">
                        <w:r>
                          <w:rPr>
                            <w:rFonts w:hint="eastAsia"/>
                          </w:rPr>
                          <w:t>F</w:t>
                        </w:r>
                      </w:p>
                    </w:txbxContent>
                  </v:textbox>
                </v:shape>
                <v:shape id="Text Box 541" o:spid="_x0000_s1568" type="#_x0000_t202" style="position:absolute;left:1260;top:2184;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39C1A3E2" w14:textId="77777777" w:rsidR="00400773" w:rsidRDefault="00400773" w:rsidP="00400773"/>
                    </w:txbxContent>
                  </v:textbox>
                </v:shape>
                <w10:wrap type="square" anchorx="margin"/>
              </v:group>
            </w:pict>
          </mc:Fallback>
        </mc:AlternateContent>
      </w:r>
      <w:r>
        <w:rPr>
          <w:rFonts w:ascii="等线" w:hAnsi="等线"/>
          <w:color w:val="000000" w:themeColor="text1"/>
          <w:szCs w:val="21"/>
        </w:rPr>
        <w:t>64.</w:t>
      </w:r>
      <w:r w:rsidR="00B43893" w:rsidRPr="002442A7">
        <w:rPr>
          <w:rFonts w:ascii="等线" w:hAnsi="等线" w:hint="eastAsia"/>
          <w:color w:val="000000" w:themeColor="text1"/>
          <w:szCs w:val="21"/>
        </w:rPr>
        <w:t>如图所示</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已知AE⊥AB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AF⊥AC</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AE=AB</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AF=AC</w:t>
      </w:r>
      <w:r w:rsidR="00EC7155">
        <w:rPr>
          <w:rFonts w:ascii="等线" w:hAnsi="等线" w:hint="eastAsia"/>
          <w:color w:val="000000" w:themeColor="text1"/>
          <w:szCs w:val="21"/>
        </w:rPr>
        <w:t>.</w:t>
      </w:r>
      <w:r w:rsidRPr="00400773">
        <w:rPr>
          <w:rFonts w:ascii="等线" w:hAnsi="等线"/>
          <w:noProof/>
          <w:color w:val="000000" w:themeColor="text1"/>
          <w:szCs w:val="21"/>
        </w:rPr>
        <w:t xml:space="preserve"> </w:t>
      </w:r>
    </w:p>
    <w:p w14:paraId="1F224322" w14:textId="23DF7DC2" w:rsidR="00400773" w:rsidRDefault="00B43893">
      <w:pPr>
        <w:spacing w:line="0" w:lineRule="atLeast"/>
        <w:rPr>
          <w:rFonts w:ascii="等线" w:hAnsi="等线"/>
          <w:color w:val="000000" w:themeColor="text1"/>
          <w:szCs w:val="21"/>
        </w:rPr>
      </w:pPr>
      <w:r w:rsidRPr="002442A7">
        <w:rPr>
          <w:rFonts w:ascii="等线" w:hAnsi="等线" w:hint="eastAsia"/>
          <w:color w:val="000000" w:themeColor="text1"/>
          <w:szCs w:val="21"/>
        </w:rPr>
        <w:t>求证</w:t>
      </w:r>
      <w:r w:rsidR="00400773">
        <w:rPr>
          <w:rFonts w:ascii="等线" w:hAnsi="等线" w:hint="eastAsia"/>
          <w:color w:val="000000" w:themeColor="text1"/>
          <w:szCs w:val="21"/>
        </w:rPr>
        <w:t xml:space="preserve"> </w:t>
      </w:r>
      <w:r w:rsidR="00400773">
        <w:rPr>
          <w:rFonts w:ascii="等线" w:hAnsi="等线"/>
          <w:color w:val="000000" w:themeColor="text1"/>
          <w:szCs w:val="21"/>
        </w:rPr>
        <w:t>(1)</w:t>
      </w:r>
      <w:r w:rsidRPr="002442A7">
        <w:rPr>
          <w:rFonts w:ascii="等线" w:hAnsi="等线" w:hint="eastAsia"/>
          <w:color w:val="000000" w:themeColor="text1"/>
          <w:szCs w:val="21"/>
        </w:rPr>
        <w:t>EC=BF</w:t>
      </w:r>
    </w:p>
    <w:p w14:paraId="079B7640" w14:textId="005A637A" w:rsidR="00B43893" w:rsidRPr="002442A7" w:rsidRDefault="00400773" w:rsidP="00400773">
      <w:pPr>
        <w:spacing w:line="0" w:lineRule="atLeast"/>
        <w:ind w:leftChars="250" w:left="525"/>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EC⊥BF</w:t>
      </w:r>
    </w:p>
    <w:p w14:paraId="72142726" w14:textId="572D7607" w:rsidR="00B43893" w:rsidRDefault="00B43893">
      <w:pPr>
        <w:spacing w:line="0" w:lineRule="atLeast"/>
        <w:rPr>
          <w:rFonts w:ascii="等线" w:hAnsi="等线"/>
          <w:color w:val="000000" w:themeColor="text1"/>
          <w:szCs w:val="21"/>
        </w:rPr>
      </w:pPr>
    </w:p>
    <w:p w14:paraId="0615D95E" w14:textId="0748A007" w:rsidR="00400773" w:rsidRDefault="00400773">
      <w:pPr>
        <w:spacing w:line="0" w:lineRule="atLeast"/>
        <w:rPr>
          <w:rFonts w:ascii="等线" w:hAnsi="等线"/>
          <w:color w:val="000000" w:themeColor="text1"/>
          <w:szCs w:val="21"/>
        </w:rPr>
      </w:pPr>
    </w:p>
    <w:p w14:paraId="082FE98A" w14:textId="311F0111" w:rsidR="00400773" w:rsidRDefault="00400773">
      <w:pPr>
        <w:spacing w:line="0" w:lineRule="atLeast"/>
        <w:rPr>
          <w:rFonts w:ascii="等线" w:hAnsi="等线"/>
          <w:color w:val="000000" w:themeColor="text1"/>
          <w:szCs w:val="21"/>
        </w:rPr>
      </w:pPr>
    </w:p>
    <w:p w14:paraId="0D78A9EB" w14:textId="691B4D72" w:rsidR="00400773" w:rsidRDefault="00400773">
      <w:pPr>
        <w:spacing w:line="0" w:lineRule="atLeast"/>
        <w:rPr>
          <w:rFonts w:ascii="等线" w:hAnsi="等线"/>
          <w:color w:val="000000" w:themeColor="text1"/>
          <w:szCs w:val="21"/>
        </w:rPr>
      </w:pPr>
    </w:p>
    <w:p w14:paraId="57770DA4" w14:textId="0D5336C1" w:rsidR="00400773" w:rsidRDefault="00400773">
      <w:pPr>
        <w:spacing w:line="0" w:lineRule="atLeast"/>
        <w:rPr>
          <w:rFonts w:ascii="等线" w:hAnsi="等线"/>
          <w:color w:val="000000" w:themeColor="text1"/>
          <w:szCs w:val="21"/>
        </w:rPr>
      </w:pPr>
    </w:p>
    <w:p w14:paraId="4C684C59" w14:textId="35338386" w:rsidR="00400773" w:rsidRPr="002442A7" w:rsidRDefault="00400773">
      <w:pPr>
        <w:spacing w:line="0" w:lineRule="atLeast"/>
        <w:rPr>
          <w:rFonts w:ascii="等线" w:hAnsi="等线"/>
          <w:color w:val="000000" w:themeColor="text1"/>
          <w:szCs w:val="21"/>
        </w:rPr>
      </w:pPr>
    </w:p>
    <w:p w14:paraId="0A2EDBF6" w14:textId="40D69297" w:rsidR="00B43893" w:rsidRPr="00400773" w:rsidRDefault="00400773">
      <w:pPr>
        <w:spacing w:line="0" w:lineRule="atLeast"/>
        <w:rPr>
          <w:rFonts w:ascii="等线" w:hAnsi="等线"/>
          <w:i/>
          <w:iCs/>
          <w:color w:val="000000" w:themeColor="text1"/>
          <w:sz w:val="18"/>
          <w:szCs w:val="18"/>
        </w:rPr>
      </w:pPr>
      <w:r w:rsidRPr="002442A7">
        <w:rPr>
          <w:rFonts w:ascii="等线" w:hAnsi="等线"/>
          <w:noProof/>
          <w:color w:val="000000" w:themeColor="text1"/>
          <w:szCs w:val="21"/>
        </w:rPr>
        <w:drawing>
          <wp:anchor distT="0" distB="0" distL="114300" distR="114300" simplePos="0" relativeHeight="251769856" behindDoc="0" locked="0" layoutInCell="1" allowOverlap="1" wp14:anchorId="7B23F462" wp14:editId="0C41021C">
            <wp:simplePos x="0" y="0"/>
            <wp:positionH relativeFrom="margin">
              <wp:align>right</wp:align>
            </wp:positionH>
            <wp:positionV relativeFrom="paragraph">
              <wp:posOffset>8255</wp:posOffset>
            </wp:positionV>
            <wp:extent cx="971550" cy="1076325"/>
            <wp:effectExtent l="0" t="0" r="0" b="0"/>
            <wp:wrapSquare wrapText="bothSides"/>
            <wp:docPr id="175" name="图片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6"/>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971550" cy="1076325"/>
                    </a:xfrm>
                    <a:prstGeom prst="rect">
                      <a:avLst/>
                    </a:prstGeom>
                    <a:noFill/>
                    <a:ln>
                      <a:noFill/>
                    </a:ln>
                  </pic:spPr>
                </pic:pic>
              </a:graphicData>
            </a:graphic>
          </wp:anchor>
        </w:drawing>
      </w:r>
      <w:r>
        <w:rPr>
          <w:rFonts w:ascii="等线" w:hAnsi="等线"/>
          <w:color w:val="000000" w:themeColor="text1"/>
          <w:szCs w:val="21"/>
        </w:rPr>
        <w:t>65.</w:t>
      </w:r>
      <w:r w:rsidR="00B43893" w:rsidRPr="002442A7">
        <w:rPr>
          <w:rFonts w:ascii="等线" w:hAnsi="等线" w:hint="eastAsia"/>
          <w:color w:val="000000" w:themeColor="text1"/>
          <w:szCs w:val="21"/>
        </w:rPr>
        <w:t>正方形ABCD中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E为BC上的一点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F为CD上的一点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BE+DF=EF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w:t>
      </w:r>
      <w:r w:rsidR="00B43893" w:rsidRPr="002442A7">
        <w:rPr>
          <w:rFonts w:ascii="等线" w:hAnsi="等线"/>
          <w:color w:val="000000" w:themeColor="text1"/>
          <w:szCs w:val="21"/>
        </w:rPr>
        <w:t>∠</w:t>
      </w:r>
      <w:r w:rsidR="00B43893" w:rsidRPr="002442A7">
        <w:rPr>
          <w:rFonts w:ascii="等线" w:hAnsi="等线" w:hint="eastAsia"/>
          <w:color w:val="000000" w:themeColor="text1"/>
          <w:szCs w:val="21"/>
        </w:rPr>
        <w:t>EAF的度数.</w:t>
      </w:r>
      <w:r>
        <w:rPr>
          <w:rFonts w:ascii="等线" w:hAnsi="等线"/>
          <w:color w:val="000000" w:themeColor="text1"/>
          <w:szCs w:val="21"/>
        </w:rPr>
        <w:t xml:space="preserve"> </w:t>
      </w:r>
      <w:r w:rsidRPr="00400773">
        <w:rPr>
          <w:rFonts w:ascii="等线" w:hAnsi="等线"/>
          <w:i/>
          <w:iCs/>
          <w:color w:val="000000" w:themeColor="text1"/>
          <w:sz w:val="18"/>
          <w:szCs w:val="18"/>
        </w:rPr>
        <w:t>//</w:t>
      </w:r>
      <w:r w:rsidRPr="00400773">
        <w:rPr>
          <w:rFonts w:ascii="等线" w:hAnsi="等线" w:hint="eastAsia"/>
          <w:i/>
          <w:iCs/>
          <w:color w:val="000000" w:themeColor="text1"/>
          <w:sz w:val="18"/>
          <w:szCs w:val="18"/>
        </w:rPr>
        <w:t>此题答案在附页</w:t>
      </w:r>
    </w:p>
    <w:p w14:paraId="42B92949" w14:textId="0C73E08B" w:rsidR="00B43893" w:rsidRDefault="00B43893">
      <w:pPr>
        <w:spacing w:line="0" w:lineRule="atLeast"/>
        <w:rPr>
          <w:rFonts w:ascii="等线" w:hAnsi="等线"/>
          <w:color w:val="000000" w:themeColor="text1"/>
          <w:szCs w:val="21"/>
        </w:rPr>
      </w:pPr>
    </w:p>
    <w:p w14:paraId="5479FB3A" w14:textId="7A24E294" w:rsidR="00400773" w:rsidRDefault="00400773">
      <w:pPr>
        <w:spacing w:line="0" w:lineRule="atLeast"/>
        <w:rPr>
          <w:rFonts w:ascii="等线" w:hAnsi="等线"/>
          <w:color w:val="000000" w:themeColor="text1"/>
          <w:szCs w:val="21"/>
        </w:rPr>
      </w:pPr>
    </w:p>
    <w:p w14:paraId="4E45D247" w14:textId="2977EF89" w:rsidR="00400773" w:rsidRDefault="00400773">
      <w:pPr>
        <w:spacing w:line="0" w:lineRule="atLeast"/>
        <w:rPr>
          <w:rFonts w:ascii="等线" w:hAnsi="等线"/>
          <w:color w:val="000000" w:themeColor="text1"/>
          <w:szCs w:val="21"/>
        </w:rPr>
      </w:pPr>
    </w:p>
    <w:p w14:paraId="1F4815D1" w14:textId="75D47A21" w:rsidR="00400773" w:rsidRDefault="00400773">
      <w:pPr>
        <w:spacing w:line="0" w:lineRule="atLeast"/>
        <w:rPr>
          <w:rFonts w:ascii="等线" w:hAnsi="等线"/>
          <w:color w:val="000000" w:themeColor="text1"/>
          <w:szCs w:val="21"/>
        </w:rPr>
      </w:pPr>
    </w:p>
    <w:p w14:paraId="7866E741" w14:textId="2EC1F3C9" w:rsidR="00400773" w:rsidRPr="002442A7" w:rsidRDefault="00400773">
      <w:pPr>
        <w:spacing w:line="0" w:lineRule="atLeast"/>
        <w:rPr>
          <w:rFonts w:ascii="等线" w:hAnsi="等线"/>
          <w:color w:val="000000" w:themeColor="text1"/>
          <w:szCs w:val="21"/>
        </w:rPr>
      </w:pPr>
    </w:p>
    <w:p w14:paraId="5471A2D8" w14:textId="38199A92" w:rsidR="00B43893" w:rsidRPr="002442A7" w:rsidRDefault="00B323E2">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69504" behindDoc="1" locked="0" layoutInCell="1" allowOverlap="1" wp14:anchorId="0EF42523" wp14:editId="494B9FB1">
            <wp:simplePos x="0" y="0"/>
            <wp:positionH relativeFrom="margin">
              <wp:align>right</wp:align>
            </wp:positionH>
            <wp:positionV relativeFrom="paragraph">
              <wp:posOffset>127879</wp:posOffset>
            </wp:positionV>
            <wp:extent cx="1714500" cy="1703705"/>
            <wp:effectExtent l="0" t="0" r="0" b="0"/>
            <wp:wrapSquare wrapText="bothSides"/>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12">
                      <a:grayscl/>
                      <a:extLst>
                        <a:ext uri="{28A0092B-C50C-407E-A947-70E740481C1C}">
                          <a14:useLocalDpi xmlns:a14="http://schemas.microsoft.com/office/drawing/2010/main" val="0"/>
                        </a:ext>
                      </a:extLst>
                    </a:blip>
                    <a:srcRect/>
                    <a:stretch>
                      <a:fillRect/>
                    </a:stretch>
                  </pic:blipFill>
                  <pic:spPr bwMode="auto">
                    <a:xfrm>
                      <a:off x="0" y="0"/>
                      <a:ext cx="1714500" cy="170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496D2" w14:textId="20F6D36C" w:rsidR="00B43893" w:rsidRPr="002442A7" w:rsidRDefault="00B323E2" w:rsidP="00B6392C">
      <w:pPr>
        <w:spacing w:line="0" w:lineRule="atLeast"/>
        <w:rPr>
          <w:rFonts w:ascii="等线" w:hAnsi="等线"/>
          <w:color w:val="000000" w:themeColor="text1"/>
          <w:szCs w:val="21"/>
        </w:rPr>
      </w:pPr>
      <w:r>
        <w:rPr>
          <w:rFonts w:ascii="等线" w:hAnsi="等线"/>
          <w:color w:val="000000" w:themeColor="text1"/>
          <w:szCs w:val="21"/>
        </w:rPr>
        <w:t>66.</w:t>
      </w:r>
      <w:r w:rsidRPr="00B323E2">
        <w:rPr>
          <w:rFonts w:hint="eastAsia"/>
        </w:rPr>
        <w:t xml:space="preserve"> </w:t>
      </w:r>
      <w:r w:rsidRPr="00B323E2">
        <w:rPr>
          <w:rFonts w:ascii="等线" w:hAnsi="等线" w:hint="eastAsia"/>
          <w:color w:val="000000" w:themeColor="text1"/>
          <w:szCs w:val="21"/>
        </w:rPr>
        <w:t>D为等腰RtΔABC</w:t>
      </w:r>
      <w:r w:rsidR="00B43893" w:rsidRPr="002442A7">
        <w:rPr>
          <w:rFonts w:ascii="等线" w:hAnsi="等线" w:hint="eastAsia"/>
          <w:color w:val="000000" w:themeColor="text1"/>
          <w:szCs w:val="21"/>
        </w:rPr>
        <w:t>斜边AB的中点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DM⊥DN,DM,DN分别交BC,CA于点E,F</w:t>
      </w:r>
      <w:r w:rsidR="00EC7155">
        <w:rPr>
          <w:rFonts w:ascii="等线" w:hAnsi="等线" w:hint="eastAsia"/>
          <w:color w:val="000000" w:themeColor="text1"/>
          <w:szCs w:val="21"/>
        </w:rPr>
        <w:t>.</w:t>
      </w:r>
    </w:p>
    <w:p w14:paraId="07CA9AC8" w14:textId="7C25899F" w:rsidR="00B43893" w:rsidRPr="002442A7" w:rsidRDefault="00B323E2" w:rsidP="00B323E2">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当</w:t>
      </w:r>
      <w:r>
        <w:rPr>
          <w:rFonts w:ascii="等线" w:hAnsi="等线" w:hint="eastAsia"/>
          <w:color w:val="000000" w:themeColor="text1"/>
          <w:szCs w:val="21"/>
        </w:rPr>
        <w:t>∠M</w:t>
      </w:r>
      <w:r>
        <w:rPr>
          <w:rFonts w:ascii="等线" w:hAnsi="等线"/>
          <w:color w:val="000000" w:themeColor="text1"/>
          <w:szCs w:val="21"/>
        </w:rPr>
        <w:t>DN</w:t>
      </w:r>
      <w:r w:rsidR="00B43893" w:rsidRPr="002442A7">
        <w:rPr>
          <w:rFonts w:ascii="等线" w:hAnsi="等线" w:hint="eastAsia"/>
          <w:color w:val="000000" w:themeColor="text1"/>
          <w:szCs w:val="21"/>
        </w:rPr>
        <w:t>绕点D转动时</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求证DE=DF</w:t>
      </w:r>
      <w:r w:rsidR="00EC7155">
        <w:rPr>
          <w:rFonts w:ascii="等线" w:hAnsi="等线" w:hint="eastAsia"/>
          <w:color w:val="000000" w:themeColor="text1"/>
          <w:szCs w:val="21"/>
        </w:rPr>
        <w:t>.</w:t>
      </w:r>
    </w:p>
    <w:p w14:paraId="02A0AFBF" w14:textId="27CF25AC" w:rsidR="00B43893" w:rsidRPr="002442A7" w:rsidRDefault="00B323E2" w:rsidP="00B323E2">
      <w:pPr>
        <w:spacing w:line="0" w:lineRule="atLeast"/>
        <w:ind w:firstLineChars="100" w:firstLine="210"/>
        <w:rPr>
          <w:rFonts w:ascii="等线" w:hAnsi="等线"/>
          <w:color w:val="000000" w:themeColor="text1"/>
          <w:szCs w:val="21"/>
        </w:rPr>
      </w:pPr>
      <w:r>
        <w:rPr>
          <w:rFonts w:ascii="等线" w:hAnsi="等线" w:hint="eastAsia"/>
          <w:noProof/>
          <w:color w:val="000000" w:themeColor="text1"/>
          <w:szCs w:val="21"/>
        </w:rPr>
        <mc:AlternateContent>
          <mc:Choice Requires="wps">
            <w:drawing>
              <wp:anchor distT="0" distB="0" distL="114300" distR="114300" simplePos="0" relativeHeight="251772928" behindDoc="0" locked="0" layoutInCell="1" allowOverlap="1" wp14:anchorId="480D5F3E" wp14:editId="596A2DF2">
                <wp:simplePos x="0" y="0"/>
                <wp:positionH relativeFrom="column">
                  <wp:posOffset>6229936</wp:posOffset>
                </wp:positionH>
                <wp:positionV relativeFrom="paragraph">
                  <wp:posOffset>15778</wp:posOffset>
                </wp:positionV>
                <wp:extent cx="274320" cy="288388"/>
                <wp:effectExtent l="0" t="0" r="0" b="0"/>
                <wp:wrapNone/>
                <wp:docPr id="1" name="文本框 1"/>
                <wp:cNvGraphicFramePr/>
                <a:graphic xmlns:a="http://schemas.openxmlformats.org/drawingml/2006/main">
                  <a:graphicData uri="http://schemas.microsoft.com/office/word/2010/wordprocessingShape">
                    <wps:wsp>
                      <wps:cNvSpPr txBox="1"/>
                      <wps:spPr>
                        <a:xfrm>
                          <a:off x="0" y="0"/>
                          <a:ext cx="274320" cy="288388"/>
                        </a:xfrm>
                        <a:prstGeom prst="rect">
                          <a:avLst/>
                        </a:prstGeom>
                        <a:noFill/>
                        <a:ln w="6350">
                          <a:noFill/>
                        </a:ln>
                      </wps:spPr>
                      <wps:txbx>
                        <w:txbxContent>
                          <w:p w14:paraId="691D1A5A" w14:textId="5E1AAD09" w:rsidR="00B323E2" w:rsidRPr="00B323E2" w:rsidRDefault="00B323E2">
                            <w:pPr>
                              <w:rPr>
                                <w:rFonts w:ascii="等线" w:hAnsi="等线"/>
                                <w:sz w:val="16"/>
                                <w:szCs w:val="20"/>
                              </w:rPr>
                            </w:pPr>
                            <w:r w:rsidRPr="00B323E2">
                              <w:rPr>
                                <w:rFonts w:ascii="等线" w:hAnsi="等线" w:hint="eastAsia"/>
                                <w:sz w:val="16"/>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D5F3E" id="文本框 1" o:spid="_x0000_s1569" type="#_x0000_t202" style="position:absolute;left:0;text-align:left;margin-left:490.55pt;margin-top:1.25pt;width:21.6pt;height:2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" filled="f" stroked="f" strokeweight=".5pt">
                <v:textbox>
                  <w:txbxContent>
                    <w:p w14:paraId="691D1A5A" w14:textId="5E1AAD09" w:rsidR="00B323E2" w:rsidRPr="00B323E2" w:rsidRDefault="00B323E2">
                      <w:pPr>
                        <w:rPr>
                          <w:rFonts w:ascii="等线" w:hAnsi="等线"/>
                          <w:sz w:val="16"/>
                          <w:szCs w:val="20"/>
                        </w:rPr>
                      </w:pPr>
                      <w:r w:rsidRPr="00B323E2">
                        <w:rPr>
                          <w:rFonts w:ascii="等线" w:hAnsi="等线" w:hint="eastAsia"/>
                          <w:sz w:val="16"/>
                          <w:szCs w:val="20"/>
                        </w:rPr>
                        <w:t>D</w:t>
                      </w:r>
                    </w:p>
                  </w:txbxContent>
                </v:textbox>
              </v:shape>
            </w:pict>
          </mc:Fallback>
        </mc:AlternateContent>
      </w:r>
      <w:r>
        <w:rPr>
          <w:rFonts w:ascii="等线" w:hAnsi="等线" w:hint="eastAsia"/>
          <w:noProof/>
          <w:color w:val="000000" w:themeColor="text1"/>
          <w:szCs w:val="21"/>
        </w:rPr>
        <mc:AlternateContent>
          <mc:Choice Requires="wpi">
            <w:drawing>
              <wp:anchor distT="0" distB="0" distL="114300" distR="114300" simplePos="0" relativeHeight="251771904" behindDoc="0" locked="0" layoutInCell="1" allowOverlap="1" wp14:anchorId="20E115DF" wp14:editId="67DBCEC2">
                <wp:simplePos x="0" y="0"/>
                <wp:positionH relativeFrom="column">
                  <wp:posOffset>6311918</wp:posOffset>
                </wp:positionH>
                <wp:positionV relativeFrom="paragraph">
                  <wp:posOffset>135872</wp:posOffset>
                </wp:positionV>
                <wp:extent cx="75240" cy="85680"/>
                <wp:effectExtent l="95250" t="76200" r="58420" b="105410"/>
                <wp:wrapNone/>
                <wp:docPr id="80" name="墨迹 80"/>
                <wp:cNvGraphicFramePr/>
                <a:graphic xmlns:a="http://schemas.openxmlformats.org/drawingml/2006/main">
                  <a:graphicData uri="http://schemas.microsoft.com/office/word/2010/wordprocessingInk">
                    <w14:contentPart bwMode="auto" r:id="rId121">
                      <w14:nvContentPartPr>
                        <w14:cNvContentPartPr/>
                      </w14:nvContentPartPr>
                      <w14:xfrm>
                        <a:off x="0" y="0"/>
                        <a:ext cx="75240" cy="85680"/>
                      </w14:xfrm>
                    </w14:contentPart>
                  </a:graphicData>
                </a:graphic>
              </wp:anchor>
            </w:drawing>
          </mc:Choice>
          <mc:Fallback>
            <w:pict>
              <v:shape w14:anchorId="020025DE" id="墨迹 80" o:spid="_x0000_s1026" type="#_x0000_t75" style="position:absolute;left:0;text-align:left;margin-left:494.15pt;margin-top:7.85pt;width:11.55pt;height:12.4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">
                <v:imagedata r:id="rId122" o:title=""/>
              </v:shape>
            </w:pict>
          </mc:Fallback>
        </mc:AlternateContent>
      </w: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若AB=</w:t>
      </w:r>
      <w:r w:rsidR="00547371" w:rsidRPr="002442A7">
        <w:rPr>
          <w:rFonts w:ascii="等线" w:hAnsi="等线" w:hint="eastAsia"/>
          <w:color w:val="000000" w:themeColor="text1"/>
          <w:szCs w:val="21"/>
        </w:rPr>
        <w:t>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求四边形DECF的面积</w:t>
      </w:r>
      <w:r w:rsidR="00EC7155">
        <w:rPr>
          <w:rFonts w:ascii="等线" w:hAnsi="等线" w:hint="eastAsia"/>
          <w:color w:val="000000" w:themeColor="text1"/>
          <w:szCs w:val="21"/>
        </w:rPr>
        <w:t>.</w:t>
      </w:r>
    </w:p>
    <w:p w14:paraId="4895710C" w14:textId="54EA7595" w:rsidR="00B323E2" w:rsidRDefault="00B323E2" w:rsidP="00B323E2">
      <w:pPr>
        <w:spacing w:line="0" w:lineRule="atLeast"/>
        <w:rPr>
          <w:rFonts w:ascii="等线" w:hAnsi="等线"/>
          <w:color w:val="000000" w:themeColor="text1"/>
          <w:szCs w:val="21"/>
        </w:rPr>
      </w:pPr>
    </w:p>
    <w:p w14:paraId="2EB73794" w14:textId="30B88B42" w:rsidR="00B323E2" w:rsidRDefault="00B323E2" w:rsidP="00B323E2">
      <w:pPr>
        <w:spacing w:line="0" w:lineRule="atLeast"/>
        <w:rPr>
          <w:rFonts w:ascii="等线" w:hAnsi="等线"/>
          <w:color w:val="000000" w:themeColor="text1"/>
          <w:szCs w:val="21"/>
        </w:rPr>
      </w:pPr>
    </w:p>
    <w:p w14:paraId="203255F6" w14:textId="50E4FE37" w:rsidR="00B323E2" w:rsidRDefault="00B323E2" w:rsidP="00B323E2">
      <w:pPr>
        <w:spacing w:line="0" w:lineRule="atLeast"/>
        <w:rPr>
          <w:rFonts w:ascii="等线" w:hAnsi="等线"/>
          <w:color w:val="000000" w:themeColor="text1"/>
          <w:szCs w:val="21"/>
        </w:rPr>
      </w:pPr>
    </w:p>
    <w:p w14:paraId="7BF96FCD" w14:textId="2B42F3ED" w:rsidR="00B323E2" w:rsidRDefault="00B323E2" w:rsidP="00B323E2">
      <w:pPr>
        <w:spacing w:line="0" w:lineRule="atLeast"/>
        <w:rPr>
          <w:rFonts w:ascii="等线" w:hAnsi="等线"/>
          <w:color w:val="000000" w:themeColor="text1"/>
          <w:szCs w:val="21"/>
        </w:rPr>
      </w:pPr>
    </w:p>
    <w:p w14:paraId="429486AA" w14:textId="77777777" w:rsidR="00B323E2" w:rsidRDefault="00B323E2" w:rsidP="00B323E2">
      <w:pPr>
        <w:spacing w:line="0" w:lineRule="atLeast"/>
        <w:rPr>
          <w:rFonts w:ascii="等线" w:hAnsi="等线"/>
          <w:color w:val="000000" w:themeColor="text1"/>
          <w:szCs w:val="21"/>
        </w:rPr>
      </w:pPr>
    </w:p>
    <w:p w14:paraId="37AB2567" w14:textId="026F8321" w:rsidR="00B323E2" w:rsidRPr="002442A7" w:rsidRDefault="00B323E2" w:rsidP="00B323E2">
      <w:pPr>
        <w:spacing w:line="0" w:lineRule="atLeast"/>
        <w:rPr>
          <w:rFonts w:ascii="等线" w:hAnsi="等线"/>
          <w:color w:val="000000" w:themeColor="text1"/>
          <w:szCs w:val="21"/>
        </w:rPr>
      </w:pPr>
    </w:p>
    <w:p w14:paraId="44545AC1" w14:textId="77777777" w:rsidR="00B323E2" w:rsidRDefault="00B323E2">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81792" behindDoc="0" locked="0" layoutInCell="1" allowOverlap="1" wp14:anchorId="57FD42F7" wp14:editId="0A395BE2">
            <wp:simplePos x="0" y="0"/>
            <wp:positionH relativeFrom="margin">
              <wp:align>right</wp:align>
            </wp:positionH>
            <wp:positionV relativeFrom="paragraph">
              <wp:posOffset>3810</wp:posOffset>
            </wp:positionV>
            <wp:extent cx="1357630" cy="977265"/>
            <wp:effectExtent l="0" t="0" r="0" b="0"/>
            <wp:wrapSquare wrapText="bothSides"/>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357630" cy="977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67.</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已知AB=CD=AE=BC+DE=</w:t>
      </w:r>
      <w:r w:rsidR="00547371" w:rsidRPr="002442A7">
        <w:rPr>
          <w:rFonts w:ascii="等线" w:hAnsi="等线" w:hint="eastAsia"/>
          <w:color w:val="000000" w:themeColor="text1"/>
          <w:szCs w:val="21"/>
        </w:rPr>
        <w:t>3</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∠ABC=∠AED=90°</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求五边形ABCDE的面积</w:t>
      </w:r>
    </w:p>
    <w:p w14:paraId="53EE98EB" w14:textId="05642D02" w:rsidR="00B43893" w:rsidRDefault="00B323E2" w:rsidP="00B323E2">
      <w:pPr>
        <w:spacing w:line="0" w:lineRule="atLeast"/>
        <w:ind w:firstLineChars="100" w:firstLine="180"/>
        <w:rPr>
          <w:rFonts w:ascii="等线" w:hAnsi="等线"/>
          <w:i/>
          <w:iCs/>
          <w:color w:val="000000" w:themeColor="text1"/>
          <w:sz w:val="18"/>
          <w:szCs w:val="18"/>
        </w:rPr>
      </w:pPr>
      <w:r w:rsidRPr="00B323E2">
        <w:rPr>
          <w:rFonts w:ascii="等线" w:hAnsi="等线"/>
          <w:i/>
          <w:iCs/>
          <w:color w:val="000000" w:themeColor="text1"/>
          <w:sz w:val="18"/>
          <w:szCs w:val="18"/>
        </w:rPr>
        <w:t>//</w:t>
      </w:r>
      <w:r w:rsidRPr="00B323E2">
        <w:rPr>
          <w:rFonts w:ascii="等线" w:hAnsi="等线" w:hint="eastAsia"/>
          <w:i/>
          <w:iCs/>
          <w:color w:val="000000" w:themeColor="text1"/>
          <w:sz w:val="18"/>
          <w:szCs w:val="18"/>
        </w:rPr>
        <w:t>此题答案在附页</w:t>
      </w:r>
    </w:p>
    <w:p w14:paraId="6F1F5F32" w14:textId="77777777" w:rsidR="00B323E2" w:rsidRPr="00B323E2" w:rsidRDefault="00B323E2" w:rsidP="00B323E2">
      <w:pPr>
        <w:spacing w:line="0" w:lineRule="atLeast"/>
        <w:rPr>
          <w:rFonts w:ascii="等线" w:hAnsi="等线"/>
          <w:color w:val="000000" w:themeColor="text1"/>
          <w:szCs w:val="21"/>
        </w:rPr>
      </w:pPr>
    </w:p>
    <w:p w14:paraId="1832B70D" w14:textId="77777777" w:rsidR="00750804" w:rsidRDefault="00750804">
      <w:pPr>
        <w:spacing w:line="0" w:lineRule="atLeast"/>
        <w:rPr>
          <w:rFonts w:ascii="等线" w:hAnsi="等线"/>
          <w:color w:val="000000" w:themeColor="text1"/>
          <w:szCs w:val="21"/>
        </w:rPr>
      </w:pPr>
    </w:p>
    <w:p w14:paraId="18199AA1" w14:textId="77777777" w:rsidR="00750804" w:rsidRDefault="00750804">
      <w:pPr>
        <w:spacing w:line="0" w:lineRule="atLeast"/>
        <w:rPr>
          <w:rFonts w:ascii="等线" w:hAnsi="等线"/>
          <w:color w:val="000000" w:themeColor="text1"/>
          <w:szCs w:val="21"/>
        </w:rPr>
      </w:pPr>
    </w:p>
    <w:p w14:paraId="2B034020" w14:textId="77777777" w:rsidR="00750804" w:rsidRDefault="00750804">
      <w:pPr>
        <w:spacing w:line="0" w:lineRule="atLeast"/>
        <w:rPr>
          <w:rFonts w:ascii="等线" w:hAnsi="等线"/>
          <w:color w:val="000000" w:themeColor="text1"/>
          <w:szCs w:val="21"/>
        </w:rPr>
      </w:pPr>
    </w:p>
    <w:p w14:paraId="762CCD71" w14:textId="77777777" w:rsidR="00750804" w:rsidRDefault="00750804">
      <w:pPr>
        <w:spacing w:line="0" w:lineRule="atLeast"/>
        <w:rPr>
          <w:rFonts w:ascii="等线" w:hAnsi="等线"/>
          <w:color w:val="000000" w:themeColor="text1"/>
          <w:szCs w:val="21"/>
        </w:rPr>
      </w:pPr>
    </w:p>
    <w:p w14:paraId="32DCFB0E" w14:textId="77777777" w:rsidR="00750804" w:rsidRDefault="00750804">
      <w:pPr>
        <w:spacing w:line="0" w:lineRule="atLeast"/>
        <w:rPr>
          <w:rFonts w:ascii="等线" w:hAnsi="等线"/>
          <w:color w:val="000000" w:themeColor="text1"/>
          <w:szCs w:val="21"/>
        </w:rPr>
      </w:pPr>
    </w:p>
    <w:p w14:paraId="004EFECD" w14:textId="77777777" w:rsidR="00750804" w:rsidRDefault="00750804">
      <w:pPr>
        <w:spacing w:line="0" w:lineRule="atLeast"/>
        <w:rPr>
          <w:rFonts w:ascii="等线" w:hAnsi="等线"/>
          <w:color w:val="000000" w:themeColor="text1"/>
          <w:szCs w:val="21"/>
        </w:rPr>
      </w:pPr>
    </w:p>
    <w:p w14:paraId="7D44EA5F" w14:textId="77777777" w:rsidR="00750804" w:rsidRDefault="00750804">
      <w:pPr>
        <w:spacing w:line="0" w:lineRule="atLeast"/>
        <w:rPr>
          <w:rFonts w:ascii="等线" w:hAnsi="等线"/>
          <w:color w:val="000000" w:themeColor="text1"/>
          <w:szCs w:val="21"/>
        </w:rPr>
      </w:pPr>
    </w:p>
    <w:p w14:paraId="4E37E23B" w14:textId="77777777" w:rsidR="00750804" w:rsidRDefault="00750804">
      <w:pPr>
        <w:spacing w:line="0" w:lineRule="atLeast"/>
        <w:rPr>
          <w:rFonts w:ascii="等线" w:hAnsi="等线"/>
          <w:color w:val="000000" w:themeColor="text1"/>
          <w:szCs w:val="21"/>
        </w:rPr>
      </w:pPr>
    </w:p>
    <w:p w14:paraId="74802805" w14:textId="77777777" w:rsidR="00750804" w:rsidRDefault="00750804">
      <w:pPr>
        <w:spacing w:line="0" w:lineRule="atLeast"/>
        <w:rPr>
          <w:rFonts w:ascii="等线" w:hAnsi="等线"/>
          <w:color w:val="000000" w:themeColor="text1"/>
          <w:szCs w:val="21"/>
        </w:rPr>
      </w:pPr>
    </w:p>
    <w:p w14:paraId="6FCCA343" w14:textId="4A9208AA" w:rsidR="00750804" w:rsidRDefault="00750804">
      <w:pPr>
        <w:spacing w:line="0" w:lineRule="atLeast"/>
        <w:rPr>
          <w:rFonts w:ascii="等线" w:hAnsi="等线"/>
          <w:color w:val="000000" w:themeColor="text1"/>
          <w:szCs w:val="21"/>
        </w:rPr>
      </w:pPr>
      <w:r>
        <w:rPr>
          <w:rFonts w:ascii="等线" w:hAnsi="等线" w:hint="eastAsia"/>
          <w:color w:val="000000" w:themeColor="text1"/>
          <w:szCs w:val="21"/>
        </w:rPr>
        <w:lastRenderedPageBreak/>
        <w:t>6</w:t>
      </w:r>
      <w:r>
        <w:rPr>
          <w:rFonts w:ascii="等线" w:hAnsi="等线"/>
          <w:color w:val="000000" w:themeColor="text1"/>
          <w:szCs w:val="21"/>
        </w:rPr>
        <w:t>8.</w:t>
      </w:r>
    </w:p>
    <w:p w14:paraId="61F602D6" w14:textId="73698A8F" w:rsidR="00B43893" w:rsidRPr="002442A7" w:rsidRDefault="00750804" w:rsidP="00750804">
      <w:pPr>
        <w:spacing w:line="0" w:lineRule="atLeast"/>
        <w:rPr>
          <w:rFonts w:ascii="等线" w:hAnsi="等线"/>
          <w:color w:val="000000" w:themeColor="text1"/>
          <w:szCs w:val="21"/>
        </w:rPr>
      </w:pPr>
      <w:r w:rsidRPr="002442A7">
        <w:rPr>
          <w:rFonts w:ascii="等线" w:hAnsi="等线" w:cs="Arial"/>
          <w:noProof/>
          <w:color w:val="000000" w:themeColor="text1"/>
          <w:szCs w:val="21"/>
        </w:rPr>
        <w:drawing>
          <wp:anchor distT="0" distB="0" distL="114300" distR="114300" simplePos="0" relativeHeight="251773952" behindDoc="0" locked="0" layoutInCell="1" allowOverlap="1" wp14:anchorId="1A10C595" wp14:editId="60E8DF00">
            <wp:simplePos x="0" y="0"/>
            <wp:positionH relativeFrom="margin">
              <wp:posOffset>4144010</wp:posOffset>
            </wp:positionH>
            <wp:positionV relativeFrom="paragraph">
              <wp:posOffset>205105</wp:posOffset>
            </wp:positionV>
            <wp:extent cx="2689225" cy="1160145"/>
            <wp:effectExtent l="0" t="0" r="0" b="1905"/>
            <wp:wrapSquare wrapText="bothSides"/>
            <wp:docPr id="178" name="图片 74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2" descr="菁优网"/>
                    <pic:cNvPicPr>
                      <a:picLocks noChangeAspect="1" noChangeArrowheads="1"/>
                    </pic:cNvPicPr>
                  </pic:nvPicPr>
                  <pic:blipFill>
                    <a:blip r:embed="rId124">
                      <a:grayscl/>
                      <a:extLst>
                        <a:ext uri="{28A0092B-C50C-407E-A947-70E740481C1C}">
                          <a14:useLocalDpi xmlns:a14="http://schemas.microsoft.com/office/drawing/2010/main" val="0"/>
                        </a:ext>
                      </a:extLst>
                    </a:blip>
                    <a:srcRect/>
                    <a:stretch>
                      <a:fillRect/>
                    </a:stretch>
                  </pic:blipFill>
                  <pic:spPr bwMode="auto">
                    <a:xfrm>
                      <a:off x="0" y="0"/>
                      <a:ext cx="2689225" cy="1160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如图1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现有</w:t>
      </w:r>
      <w:proofErr w:type="gramStart"/>
      <w:r w:rsidR="00B43893" w:rsidRPr="002442A7">
        <w:rPr>
          <w:rFonts w:ascii="等线" w:hAnsi="等线" w:hint="eastAsia"/>
          <w:color w:val="000000" w:themeColor="text1"/>
          <w:szCs w:val="21"/>
        </w:rPr>
        <w:t>一</w:t>
      </w:r>
      <w:proofErr w:type="gramEnd"/>
      <w:r w:rsidR="00B43893" w:rsidRPr="002442A7">
        <w:rPr>
          <w:rFonts w:ascii="等线" w:hAnsi="等线" w:hint="eastAsia"/>
          <w:color w:val="000000" w:themeColor="text1"/>
          <w:szCs w:val="21"/>
        </w:rPr>
        <w:t>正方形ABCD</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将三角尺的指直角顶点放在A点处</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两条直角边也与CB的延长线、DC分别交于点E、F．请你通过观察、测量</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判断AE与AF之间的数量关系</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并说明理由．</w:t>
      </w:r>
    </w:p>
    <w:p w14:paraId="35D7C0B5" w14:textId="7C2D5D84" w:rsidR="00B43893" w:rsidRPr="002442A7" w:rsidRDefault="00750804">
      <w:pPr>
        <w:spacing w:line="0" w:lineRule="atLeast"/>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将三角尺沿对角线平移到图</w:t>
      </w:r>
      <w:r w:rsidR="00547371" w:rsidRPr="002442A7">
        <w:rPr>
          <w:rFonts w:ascii="等线" w:hAnsi="等线" w:hint="eastAsia"/>
          <w:color w:val="000000" w:themeColor="text1"/>
          <w:szCs w:val="21"/>
        </w:rPr>
        <w:t>3</w:t>
      </w:r>
      <w:r w:rsidR="00B43893" w:rsidRPr="002442A7">
        <w:rPr>
          <w:rFonts w:ascii="等线" w:hAnsi="等线" w:hint="eastAsia"/>
          <w:color w:val="000000" w:themeColor="text1"/>
          <w:szCs w:val="21"/>
        </w:rPr>
        <w:t>的位置</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PE、PF之间有怎样的数量关系</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并说明理由．</w:t>
      </w:r>
    </w:p>
    <w:p w14:paraId="3108A7FC" w14:textId="7F34A646" w:rsidR="00B43893" w:rsidRPr="002442A7" w:rsidRDefault="00750804">
      <w:pPr>
        <w:spacing w:line="0" w:lineRule="atLeast"/>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3)</w:t>
      </w:r>
      <w:r w:rsidR="00B43893" w:rsidRPr="002442A7">
        <w:rPr>
          <w:rFonts w:ascii="等线" w:hAnsi="等线" w:hint="eastAsia"/>
          <w:color w:val="000000" w:themeColor="text1"/>
          <w:szCs w:val="21"/>
        </w:rPr>
        <w:t>如果将三角尺旋转到图3的位置</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PE、PF之间是否还具有</w:t>
      </w: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中的数量关系？如果有</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请说明</w:t>
      </w:r>
    </w:p>
    <w:p w14:paraId="34214C49" w14:textId="0B861267" w:rsidR="00B43893" w:rsidRPr="002442A7" w:rsidRDefault="00B43893">
      <w:pPr>
        <w:spacing w:line="0" w:lineRule="atLeast"/>
        <w:rPr>
          <w:rFonts w:ascii="等线" w:hAnsi="等线"/>
          <w:color w:val="000000" w:themeColor="text1"/>
          <w:szCs w:val="21"/>
        </w:rPr>
      </w:pPr>
    </w:p>
    <w:p w14:paraId="7C7848E9" w14:textId="77777777" w:rsidR="00B43893" w:rsidRPr="002442A7" w:rsidRDefault="00B43893">
      <w:pPr>
        <w:spacing w:line="0" w:lineRule="atLeast"/>
        <w:rPr>
          <w:rFonts w:ascii="等线" w:hAnsi="等线"/>
          <w:color w:val="000000" w:themeColor="text1"/>
          <w:szCs w:val="21"/>
        </w:rPr>
      </w:pPr>
    </w:p>
    <w:p w14:paraId="2D91FBEC" w14:textId="77777777" w:rsidR="00B43893" w:rsidRPr="002442A7" w:rsidRDefault="00B43893">
      <w:pPr>
        <w:spacing w:line="0" w:lineRule="atLeast"/>
        <w:rPr>
          <w:rFonts w:ascii="等线" w:hAnsi="等线"/>
          <w:color w:val="000000" w:themeColor="text1"/>
          <w:szCs w:val="21"/>
        </w:rPr>
      </w:pPr>
    </w:p>
    <w:p w14:paraId="547A4827" w14:textId="60BFEAB4" w:rsidR="00B43893" w:rsidRDefault="00B43893">
      <w:pPr>
        <w:spacing w:line="0" w:lineRule="atLeast"/>
        <w:rPr>
          <w:rFonts w:ascii="等线" w:hAnsi="等线"/>
          <w:color w:val="000000" w:themeColor="text1"/>
          <w:szCs w:val="21"/>
        </w:rPr>
      </w:pPr>
    </w:p>
    <w:p w14:paraId="3D9BD4DB" w14:textId="77777777" w:rsidR="00750804" w:rsidRPr="002442A7" w:rsidRDefault="00750804">
      <w:pPr>
        <w:spacing w:line="0" w:lineRule="atLeast"/>
        <w:rPr>
          <w:rFonts w:ascii="等线" w:hAnsi="等线"/>
          <w:color w:val="000000" w:themeColor="text1"/>
          <w:szCs w:val="21"/>
        </w:rPr>
      </w:pPr>
    </w:p>
    <w:p w14:paraId="457F60E8" w14:textId="77777777" w:rsidR="00B43893" w:rsidRPr="002442A7" w:rsidRDefault="00B43893" w:rsidP="00750804">
      <w:pPr>
        <w:autoSpaceDE w:val="0"/>
        <w:autoSpaceDN w:val="0"/>
        <w:adjustRightInd w:val="0"/>
        <w:spacing w:line="0" w:lineRule="atLeast"/>
        <w:rPr>
          <w:rFonts w:ascii="等线" w:hAnsi="等线"/>
          <w:color w:val="000000" w:themeColor="text1"/>
          <w:szCs w:val="21"/>
        </w:rPr>
      </w:pPr>
    </w:p>
    <w:p w14:paraId="42B571C2" w14:textId="2B8EDED7" w:rsidR="00B43893" w:rsidRPr="002442A7" w:rsidRDefault="00750804" w:rsidP="00750804">
      <w:pPr>
        <w:spacing w:line="0" w:lineRule="atLeast"/>
        <w:ind w:left="210" w:hangingChars="100" w:hanging="210"/>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78720" behindDoc="0" locked="0" layoutInCell="1" allowOverlap="1" wp14:anchorId="74B07A2C" wp14:editId="2307AD75">
            <wp:simplePos x="0" y="0"/>
            <wp:positionH relativeFrom="margin">
              <wp:align>right</wp:align>
            </wp:positionH>
            <wp:positionV relativeFrom="paragraph">
              <wp:posOffset>217414</wp:posOffset>
            </wp:positionV>
            <wp:extent cx="1792605" cy="1370965"/>
            <wp:effectExtent l="0" t="0" r="0" b="0"/>
            <wp:wrapSquare wrapText="bothSides"/>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792605" cy="13709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69.</w:t>
      </w:r>
      <w:r w:rsidR="00B43893" w:rsidRPr="002442A7">
        <w:rPr>
          <w:rFonts w:ascii="等线" w:hAnsi="等线" w:hint="eastAsia"/>
          <w:color w:val="000000" w:themeColor="text1"/>
          <w:szCs w:val="21"/>
        </w:rPr>
        <w:t>用两个全等的等边三角形△ABC和△ACD拼成菱形ABCD.把一个含60°角的三角尺与这个菱形叠合</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使三角尺的60°角的顶点与点A重合</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两边分别与AB、AC重合.将三角尺绕点A按逆时针方向旋转.</w:t>
      </w:r>
    </w:p>
    <w:p w14:paraId="481B9CB2" w14:textId="2DAB9C10" w:rsidR="00750804" w:rsidRDefault="00750804" w:rsidP="00750804">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当三角尺的两边分别与菱形的两边BC、CD相交于点E、F时</w:t>
      </w:r>
      <w:r>
        <w:rPr>
          <w:rFonts w:ascii="等线" w:hAnsi="等线" w:hint="eastAsia"/>
          <w:color w:val="000000" w:themeColor="text1"/>
          <w:szCs w:val="21"/>
        </w:rPr>
        <w:t>(</w:t>
      </w:r>
      <w:r w:rsidR="00B43893" w:rsidRPr="002442A7">
        <w:rPr>
          <w:rFonts w:ascii="等线" w:hAnsi="等线" w:hint="eastAsia"/>
          <w:color w:val="000000" w:themeColor="text1"/>
          <w:szCs w:val="21"/>
        </w:rPr>
        <w:t>如图所示</w:t>
      </w:r>
      <w:r>
        <w:rPr>
          <w:rFonts w:ascii="等线" w:hAnsi="等线" w:hint="eastAsia"/>
          <w:color w:val="000000" w:themeColor="text1"/>
          <w:szCs w:val="21"/>
        </w:rPr>
        <w:t>)</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通过观察</w:t>
      </w:r>
    </w:p>
    <w:p w14:paraId="45D9F246" w14:textId="73881F09" w:rsidR="00B43893" w:rsidRPr="002442A7" w:rsidRDefault="00B43893" w:rsidP="00750804">
      <w:pPr>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或测量BE、CF的长度</w:t>
      </w:r>
      <w:r w:rsidR="00EC7155">
        <w:rPr>
          <w:rFonts w:ascii="等线" w:hAnsi="等线" w:hint="eastAsia"/>
          <w:color w:val="000000" w:themeColor="text1"/>
          <w:szCs w:val="21"/>
        </w:rPr>
        <w:t>,</w:t>
      </w:r>
      <w:r w:rsidRPr="002442A7">
        <w:rPr>
          <w:rFonts w:ascii="等线" w:hAnsi="等线" w:hint="eastAsia"/>
          <w:color w:val="000000" w:themeColor="text1"/>
          <w:szCs w:val="21"/>
        </w:rPr>
        <w:t>你能得出什么结论？并证明你的结论；</w:t>
      </w:r>
    </w:p>
    <w:p w14:paraId="0D59DD0D" w14:textId="77777777" w:rsidR="00750804" w:rsidRDefault="00750804" w:rsidP="00750804">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当三角尺的两边分别与菱形的两边BC、CD的延长线相交于点E、F时（如图所</w:t>
      </w:r>
    </w:p>
    <w:p w14:paraId="11F3EF20" w14:textId="7BE4A34E" w:rsidR="00B43893" w:rsidRPr="002442A7" w:rsidRDefault="00B43893" w:rsidP="00750804">
      <w:pPr>
        <w:spacing w:line="0" w:lineRule="atLeast"/>
        <w:ind w:firstLineChars="200" w:firstLine="420"/>
        <w:rPr>
          <w:rFonts w:ascii="等线" w:hAnsi="等线"/>
          <w:color w:val="000000" w:themeColor="text1"/>
          <w:szCs w:val="21"/>
        </w:rPr>
      </w:pPr>
      <w:r w:rsidRPr="002442A7">
        <w:rPr>
          <w:rFonts w:ascii="等线" w:hAnsi="等线" w:hint="eastAsia"/>
          <w:color w:val="000000" w:themeColor="text1"/>
          <w:szCs w:val="21"/>
        </w:rPr>
        <w:t>示）</w:t>
      </w:r>
      <w:r w:rsidR="00EC7155">
        <w:rPr>
          <w:rFonts w:ascii="等线" w:hAnsi="等线" w:hint="eastAsia"/>
          <w:color w:val="000000" w:themeColor="text1"/>
          <w:szCs w:val="21"/>
        </w:rPr>
        <w:t>,</w:t>
      </w:r>
      <w:r w:rsidRPr="002442A7">
        <w:rPr>
          <w:rFonts w:ascii="等线" w:hAnsi="等线" w:hint="eastAsia"/>
          <w:color w:val="000000" w:themeColor="text1"/>
          <w:szCs w:val="21"/>
        </w:rPr>
        <w:t>你在（1）中得到的结论还成立吗？说明理由</w:t>
      </w:r>
      <w:r w:rsidR="00EC7155">
        <w:rPr>
          <w:rFonts w:ascii="等线" w:hAnsi="等线" w:hint="eastAsia"/>
          <w:color w:val="000000" w:themeColor="text1"/>
          <w:szCs w:val="21"/>
        </w:rPr>
        <w:t>.</w:t>
      </w:r>
    </w:p>
    <w:p w14:paraId="56295C24" w14:textId="4B81FCFC" w:rsidR="00B43893" w:rsidRDefault="00B43893">
      <w:pPr>
        <w:spacing w:line="0" w:lineRule="atLeast"/>
        <w:rPr>
          <w:rFonts w:ascii="等线" w:hAnsi="等线"/>
          <w:color w:val="000000" w:themeColor="text1"/>
          <w:szCs w:val="21"/>
        </w:rPr>
      </w:pPr>
    </w:p>
    <w:p w14:paraId="54D33167" w14:textId="451B1ECD" w:rsidR="00750804" w:rsidRDefault="00750804">
      <w:pPr>
        <w:spacing w:line="0" w:lineRule="atLeast"/>
        <w:rPr>
          <w:rFonts w:ascii="等线" w:hAnsi="等线"/>
          <w:color w:val="000000" w:themeColor="text1"/>
          <w:szCs w:val="21"/>
        </w:rPr>
      </w:pPr>
    </w:p>
    <w:p w14:paraId="3C7964E8" w14:textId="1820E83C" w:rsidR="00750804" w:rsidRDefault="00750804">
      <w:pPr>
        <w:spacing w:line="0" w:lineRule="atLeast"/>
        <w:rPr>
          <w:rFonts w:ascii="等线" w:hAnsi="等线"/>
          <w:color w:val="000000" w:themeColor="text1"/>
          <w:szCs w:val="21"/>
        </w:rPr>
      </w:pPr>
    </w:p>
    <w:p w14:paraId="4179F201" w14:textId="7E45F0A5" w:rsidR="00750804" w:rsidRDefault="00750804">
      <w:pPr>
        <w:spacing w:line="0" w:lineRule="atLeast"/>
        <w:rPr>
          <w:rFonts w:ascii="等线" w:hAnsi="等线"/>
          <w:color w:val="000000" w:themeColor="text1"/>
          <w:szCs w:val="21"/>
        </w:rPr>
      </w:pPr>
    </w:p>
    <w:p w14:paraId="5C2DD370" w14:textId="51C67119" w:rsidR="00750804" w:rsidRDefault="00750804">
      <w:pPr>
        <w:spacing w:line="0" w:lineRule="atLeast"/>
        <w:rPr>
          <w:rFonts w:ascii="等线" w:hAnsi="等线"/>
          <w:color w:val="000000" w:themeColor="text1"/>
          <w:szCs w:val="21"/>
        </w:rPr>
      </w:pPr>
      <w:r>
        <w:rPr>
          <w:rFonts w:ascii="等线" w:hAnsi="等线"/>
          <w:color w:val="000000" w:themeColor="text1"/>
          <w:szCs w:val="21"/>
        </w:rPr>
        <w:t>‘</w:t>
      </w:r>
    </w:p>
    <w:p w14:paraId="44EDC012" w14:textId="77777777" w:rsidR="00750804" w:rsidRPr="00750804" w:rsidRDefault="00750804">
      <w:pPr>
        <w:spacing w:line="0" w:lineRule="atLeast"/>
        <w:rPr>
          <w:rFonts w:ascii="等线" w:hAnsi="等线"/>
          <w:color w:val="000000" w:themeColor="text1"/>
          <w:szCs w:val="21"/>
        </w:rPr>
      </w:pPr>
    </w:p>
    <w:p w14:paraId="0BC0AFCA" w14:textId="68FC37C8" w:rsidR="00B43893" w:rsidRPr="00750804" w:rsidRDefault="00750804" w:rsidP="00750804">
      <w:pPr>
        <w:spacing w:line="0" w:lineRule="atLeast"/>
        <w:ind w:left="210" w:hangingChars="100" w:hanging="210"/>
        <w:rPr>
          <w:rFonts w:ascii="等线" w:hAnsi="等线"/>
          <w:color w:val="000000" w:themeColor="text1"/>
          <w:szCs w:val="21"/>
        </w:rPr>
      </w:pPr>
      <w:r>
        <w:rPr>
          <w:rFonts w:ascii="等线" w:hAnsi="等线"/>
          <w:color w:val="000000" w:themeColor="text1"/>
          <w:szCs w:val="21"/>
        </w:rPr>
        <w:t>70.</w:t>
      </w:r>
      <w:r w:rsidR="00B43893" w:rsidRPr="00750804">
        <w:rPr>
          <w:rFonts w:ascii="等线" w:hAnsi="等线" w:hint="eastAsia"/>
          <w:color w:val="000000" w:themeColor="text1"/>
          <w:szCs w:val="21"/>
        </w:rPr>
        <w:t>已知∠AOB=90°</w:t>
      </w:r>
      <w:r w:rsidR="00EC7155" w:rsidRPr="00750804">
        <w:rPr>
          <w:rFonts w:ascii="等线" w:hAnsi="等线" w:hint="eastAsia"/>
          <w:color w:val="000000" w:themeColor="text1"/>
          <w:szCs w:val="21"/>
        </w:rPr>
        <w:t>,</w:t>
      </w:r>
      <w:r w:rsidR="00B43893" w:rsidRPr="00750804">
        <w:rPr>
          <w:rFonts w:ascii="等线" w:hAnsi="等线" w:hint="eastAsia"/>
          <w:color w:val="000000" w:themeColor="text1"/>
          <w:szCs w:val="21"/>
        </w:rPr>
        <w:t>∠AOB的平分线OM上有一点C</w:t>
      </w:r>
      <w:r w:rsidR="00EC7155" w:rsidRPr="00750804">
        <w:rPr>
          <w:rFonts w:ascii="等线" w:hAnsi="等线" w:hint="eastAsia"/>
          <w:color w:val="000000" w:themeColor="text1"/>
          <w:szCs w:val="21"/>
        </w:rPr>
        <w:t>,</w:t>
      </w:r>
      <w:r w:rsidR="00B43893" w:rsidRPr="00750804">
        <w:rPr>
          <w:rFonts w:ascii="等线" w:hAnsi="等线" w:hint="eastAsia"/>
          <w:color w:val="000000" w:themeColor="text1"/>
          <w:szCs w:val="21"/>
        </w:rPr>
        <w:t>将一个三角板的直角顶点与点C重合</w:t>
      </w:r>
      <w:r w:rsidR="00EC7155" w:rsidRPr="00750804">
        <w:rPr>
          <w:rFonts w:ascii="等线" w:hAnsi="等线" w:hint="eastAsia"/>
          <w:color w:val="000000" w:themeColor="text1"/>
          <w:szCs w:val="21"/>
        </w:rPr>
        <w:t>,</w:t>
      </w:r>
      <w:r w:rsidR="00B43893" w:rsidRPr="00750804">
        <w:rPr>
          <w:rFonts w:ascii="等线" w:hAnsi="等线" w:hint="eastAsia"/>
          <w:color w:val="000000" w:themeColor="text1"/>
          <w:szCs w:val="21"/>
        </w:rPr>
        <w:t>它的两条直角边分别与OA、OB或它们的反向延长线相交于D、E</w:t>
      </w:r>
      <w:r w:rsidR="00EC7155" w:rsidRPr="00750804">
        <w:rPr>
          <w:rFonts w:ascii="等线" w:hAnsi="等线" w:hint="eastAsia"/>
          <w:color w:val="000000" w:themeColor="text1"/>
          <w:szCs w:val="21"/>
        </w:rPr>
        <w:t>.</w:t>
      </w:r>
    </w:p>
    <w:p w14:paraId="7A24A2A2" w14:textId="72C5297C" w:rsidR="00B43893" w:rsidRPr="00750804" w:rsidRDefault="00B43893" w:rsidP="00750804">
      <w:pPr>
        <w:spacing w:line="0" w:lineRule="atLeast"/>
        <w:ind w:firstLineChars="100" w:firstLine="210"/>
        <w:rPr>
          <w:rFonts w:ascii="等线" w:hAnsi="等线"/>
          <w:color w:val="000000" w:themeColor="text1"/>
          <w:szCs w:val="21"/>
        </w:rPr>
      </w:pPr>
      <w:r w:rsidRPr="00750804">
        <w:rPr>
          <w:rFonts w:ascii="等线" w:hAnsi="等线" w:hint="eastAsia"/>
          <w:color w:val="000000" w:themeColor="text1"/>
          <w:szCs w:val="21"/>
        </w:rPr>
        <w:t>当三角形绕点C旋转到CD与OA垂直时（如图1）</w:t>
      </w:r>
      <w:r w:rsidR="00EC7155" w:rsidRPr="00750804">
        <w:rPr>
          <w:rFonts w:ascii="等线" w:hAnsi="等线" w:hint="eastAsia"/>
          <w:color w:val="000000" w:themeColor="text1"/>
          <w:szCs w:val="21"/>
        </w:rPr>
        <w:t>,</w:t>
      </w:r>
      <w:proofErr w:type="gramStart"/>
      <w:r w:rsidRPr="00750804">
        <w:rPr>
          <w:rFonts w:ascii="等线" w:hAnsi="等线" w:hint="eastAsia"/>
          <w:color w:val="000000" w:themeColor="text1"/>
          <w:szCs w:val="21"/>
        </w:rPr>
        <w:t>易证</w:t>
      </w:r>
      <w:proofErr w:type="gramEnd"/>
      <w:r w:rsidR="00B6392C" w:rsidRPr="00750804">
        <w:rPr>
          <w:rFonts w:ascii="等线" w:hAnsi="等线" w:hint="eastAsia"/>
          <w:color w:val="000000" w:themeColor="text1"/>
          <w:szCs w:val="21"/>
        </w:rPr>
        <w:t>:</w:t>
      </w:r>
      <w:r w:rsidRPr="00750804">
        <w:rPr>
          <w:rFonts w:ascii="等线" w:hAnsi="等线" w:hint="eastAsia"/>
          <w:color w:val="000000" w:themeColor="text1"/>
          <w:szCs w:val="21"/>
        </w:rPr>
        <w:t>CD=CE</w:t>
      </w:r>
    </w:p>
    <w:p w14:paraId="6A802147" w14:textId="2AE6F32C" w:rsidR="00B43893" w:rsidRPr="00750804" w:rsidRDefault="00B43893" w:rsidP="00750804">
      <w:pPr>
        <w:spacing w:line="0" w:lineRule="atLeast"/>
        <w:ind w:leftChars="100" w:left="210"/>
        <w:rPr>
          <w:rFonts w:ascii="等线" w:hAnsi="等线"/>
          <w:color w:val="000000" w:themeColor="text1"/>
          <w:szCs w:val="21"/>
        </w:rPr>
      </w:pPr>
      <w:r w:rsidRPr="00750804">
        <w:rPr>
          <w:rFonts w:ascii="等线" w:hAnsi="等线" w:hint="eastAsia"/>
          <w:color w:val="000000" w:themeColor="text1"/>
          <w:szCs w:val="21"/>
        </w:rPr>
        <w:t>当三角板绕点C旋转到CD与OA不垂直时</w:t>
      </w:r>
      <w:r w:rsidR="00EC7155" w:rsidRPr="00750804">
        <w:rPr>
          <w:rFonts w:ascii="等线" w:hAnsi="等线" w:hint="eastAsia"/>
          <w:color w:val="000000" w:themeColor="text1"/>
          <w:szCs w:val="21"/>
        </w:rPr>
        <w:t>,</w:t>
      </w:r>
      <w:r w:rsidRPr="00750804">
        <w:rPr>
          <w:rFonts w:ascii="等线" w:hAnsi="等线" w:hint="eastAsia"/>
          <w:color w:val="000000" w:themeColor="text1"/>
          <w:szCs w:val="21"/>
        </w:rPr>
        <w:t>在图</w:t>
      </w:r>
      <w:r w:rsidR="00547371" w:rsidRPr="00750804">
        <w:rPr>
          <w:rFonts w:ascii="等线" w:hAnsi="等线" w:hint="eastAsia"/>
          <w:color w:val="000000" w:themeColor="text1"/>
          <w:szCs w:val="21"/>
        </w:rPr>
        <w:t>3</w:t>
      </w:r>
      <w:r w:rsidRPr="00750804">
        <w:rPr>
          <w:rFonts w:ascii="等线" w:hAnsi="等线" w:hint="eastAsia"/>
          <w:color w:val="000000" w:themeColor="text1"/>
          <w:szCs w:val="21"/>
        </w:rPr>
        <w:t>图3这两种情况下</w:t>
      </w:r>
      <w:r w:rsidR="00EC7155" w:rsidRPr="00750804">
        <w:rPr>
          <w:rFonts w:ascii="等线" w:hAnsi="等线" w:hint="eastAsia"/>
          <w:color w:val="000000" w:themeColor="text1"/>
          <w:szCs w:val="21"/>
        </w:rPr>
        <w:t>,</w:t>
      </w:r>
      <w:r w:rsidRPr="00750804">
        <w:rPr>
          <w:rFonts w:ascii="等线" w:hAnsi="等线" w:hint="eastAsia"/>
          <w:color w:val="000000" w:themeColor="text1"/>
          <w:szCs w:val="21"/>
        </w:rPr>
        <w:t>上述结论是否成立</w:t>
      </w:r>
      <w:r w:rsidR="00EC7155" w:rsidRPr="00750804">
        <w:rPr>
          <w:rFonts w:ascii="等线" w:hAnsi="等线" w:hint="eastAsia"/>
          <w:color w:val="000000" w:themeColor="text1"/>
          <w:szCs w:val="21"/>
        </w:rPr>
        <w:t>,</w:t>
      </w:r>
      <w:r w:rsidRPr="00750804">
        <w:rPr>
          <w:rFonts w:ascii="等线" w:hAnsi="等线" w:hint="eastAsia"/>
          <w:color w:val="000000" w:themeColor="text1"/>
          <w:szCs w:val="21"/>
        </w:rPr>
        <w:t>请给予证明</w:t>
      </w:r>
      <w:r w:rsidR="00EC7155" w:rsidRPr="00750804">
        <w:rPr>
          <w:rFonts w:ascii="等线" w:hAnsi="等线" w:hint="eastAsia"/>
          <w:color w:val="000000" w:themeColor="text1"/>
          <w:szCs w:val="21"/>
        </w:rPr>
        <w:t>,</w:t>
      </w:r>
      <w:r w:rsidRPr="00750804">
        <w:rPr>
          <w:rFonts w:ascii="等线" w:hAnsi="等线" w:hint="eastAsia"/>
          <w:color w:val="000000" w:themeColor="text1"/>
          <w:szCs w:val="21"/>
        </w:rPr>
        <w:t>若不成立</w:t>
      </w:r>
      <w:r w:rsidR="00EC7155" w:rsidRPr="00750804">
        <w:rPr>
          <w:rFonts w:ascii="等线" w:hAnsi="等线" w:hint="eastAsia"/>
          <w:color w:val="000000" w:themeColor="text1"/>
          <w:szCs w:val="21"/>
        </w:rPr>
        <w:t>,</w:t>
      </w:r>
      <w:r w:rsidRPr="00750804">
        <w:rPr>
          <w:rFonts w:ascii="等线" w:hAnsi="等线" w:hint="eastAsia"/>
          <w:color w:val="000000" w:themeColor="text1"/>
          <w:szCs w:val="21"/>
        </w:rPr>
        <w:t>请写出你的猜想</w:t>
      </w:r>
      <w:r w:rsidR="00EC7155" w:rsidRPr="00750804">
        <w:rPr>
          <w:rFonts w:ascii="等线" w:hAnsi="等线" w:hint="eastAsia"/>
          <w:color w:val="000000" w:themeColor="text1"/>
          <w:szCs w:val="21"/>
        </w:rPr>
        <w:t>,</w:t>
      </w:r>
      <w:r w:rsidRPr="00750804">
        <w:rPr>
          <w:rFonts w:ascii="等线" w:hAnsi="等线" w:hint="eastAsia"/>
          <w:color w:val="000000" w:themeColor="text1"/>
          <w:szCs w:val="21"/>
        </w:rPr>
        <w:t>不需证明</w:t>
      </w:r>
      <w:r w:rsidR="00EC7155" w:rsidRPr="00750804">
        <w:rPr>
          <w:rFonts w:ascii="等线" w:hAnsi="等线" w:hint="eastAsia"/>
          <w:color w:val="000000" w:themeColor="text1"/>
          <w:szCs w:val="21"/>
        </w:rPr>
        <w:t>.</w:t>
      </w:r>
    </w:p>
    <w:p w14:paraId="50898785" w14:textId="75060282" w:rsidR="00B43893" w:rsidRPr="00750804" w:rsidRDefault="00750804" w:rsidP="00750804">
      <w:pPr>
        <w:spacing w:line="0" w:lineRule="atLeast"/>
        <w:rPr>
          <w:rFonts w:ascii="等线" w:hAnsi="等线"/>
          <w:color w:val="000000" w:themeColor="text1"/>
          <w:szCs w:val="21"/>
        </w:rPr>
      </w:pPr>
      <w:r w:rsidRPr="002442A7">
        <w:rPr>
          <w:noProof/>
        </w:rPr>
        <w:drawing>
          <wp:anchor distT="0" distB="0" distL="114300" distR="114300" simplePos="0" relativeHeight="251679744" behindDoc="0" locked="0" layoutInCell="1" allowOverlap="1" wp14:anchorId="46531CFB" wp14:editId="74AEFEBB">
            <wp:simplePos x="0" y="0"/>
            <wp:positionH relativeFrom="column">
              <wp:posOffset>3023284</wp:posOffset>
            </wp:positionH>
            <wp:positionV relativeFrom="paragraph">
              <wp:posOffset>10160</wp:posOffset>
            </wp:positionV>
            <wp:extent cx="1885315" cy="1097280"/>
            <wp:effectExtent l="0" t="0" r="0" b="0"/>
            <wp:wrapSquare wrapText="bothSides"/>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26">
                      <a:grayscl/>
                      <a:extLst>
                        <a:ext uri="{28A0092B-C50C-407E-A947-70E740481C1C}">
                          <a14:useLocalDpi xmlns:a14="http://schemas.microsoft.com/office/drawing/2010/main" val="0"/>
                        </a:ext>
                      </a:extLst>
                    </a:blip>
                    <a:srcRect/>
                    <a:stretch>
                      <a:fillRect/>
                    </a:stretch>
                  </pic:blipFill>
                  <pic:spPr bwMode="auto">
                    <a:xfrm>
                      <a:off x="0" y="0"/>
                      <a:ext cx="1885315"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42A7">
        <w:rPr>
          <w:rFonts w:hint="eastAsia"/>
          <w:noProof/>
        </w:rPr>
        <w:drawing>
          <wp:anchor distT="0" distB="0" distL="114300" distR="114300" simplePos="0" relativeHeight="251673600" behindDoc="0" locked="0" layoutInCell="1" allowOverlap="1" wp14:anchorId="709B131E" wp14:editId="6C87CCAF">
            <wp:simplePos x="0" y="0"/>
            <wp:positionH relativeFrom="margin">
              <wp:align>right</wp:align>
            </wp:positionH>
            <wp:positionV relativeFrom="paragraph">
              <wp:posOffset>10160</wp:posOffset>
            </wp:positionV>
            <wp:extent cx="1832610" cy="1385570"/>
            <wp:effectExtent l="0" t="0" r="0" b="0"/>
            <wp:wrapSquare wrapText="bothSides"/>
            <wp:docPr id="550"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27" cstate="print">
                      <a:grayscl/>
                      <a:extLst>
                        <a:ext uri="{28A0092B-C50C-407E-A947-70E740481C1C}">
                          <a14:useLocalDpi xmlns:a14="http://schemas.microsoft.com/office/drawing/2010/main" val="0"/>
                        </a:ext>
                      </a:extLst>
                    </a:blip>
                    <a:srcRect r="57895"/>
                    <a:stretch>
                      <a:fillRect/>
                    </a:stretch>
                  </pic:blipFill>
                  <pic:spPr bwMode="auto">
                    <a:xfrm>
                      <a:off x="0" y="0"/>
                      <a:ext cx="1832610" cy="1385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0D447" w14:textId="77777777" w:rsidR="00B43893" w:rsidRPr="002442A7" w:rsidRDefault="00B43893">
      <w:pPr>
        <w:spacing w:line="0" w:lineRule="atLeast"/>
        <w:jc w:val="left"/>
        <w:rPr>
          <w:rFonts w:ascii="等线" w:hAnsi="等线"/>
          <w:color w:val="000000" w:themeColor="text1"/>
          <w:szCs w:val="21"/>
        </w:rPr>
      </w:pPr>
    </w:p>
    <w:p w14:paraId="517C9543" w14:textId="77777777" w:rsidR="00B43893" w:rsidRPr="002442A7" w:rsidRDefault="00B43893">
      <w:pPr>
        <w:spacing w:line="0" w:lineRule="atLeast"/>
        <w:jc w:val="left"/>
        <w:rPr>
          <w:rFonts w:ascii="等线" w:hAnsi="等线"/>
          <w:color w:val="000000" w:themeColor="text1"/>
          <w:szCs w:val="21"/>
        </w:rPr>
      </w:pPr>
    </w:p>
    <w:p w14:paraId="337713A4" w14:textId="77777777" w:rsidR="00B43893" w:rsidRPr="002442A7" w:rsidRDefault="00B43893">
      <w:pPr>
        <w:spacing w:line="0" w:lineRule="atLeast"/>
        <w:jc w:val="left"/>
        <w:rPr>
          <w:rFonts w:ascii="等线" w:hAnsi="等线"/>
          <w:color w:val="000000" w:themeColor="text1"/>
          <w:szCs w:val="21"/>
        </w:rPr>
      </w:pPr>
    </w:p>
    <w:p w14:paraId="7A394E6B" w14:textId="77777777" w:rsidR="00B43893" w:rsidRPr="002442A7" w:rsidRDefault="00B43893">
      <w:pPr>
        <w:spacing w:line="0" w:lineRule="atLeast"/>
        <w:jc w:val="left"/>
        <w:rPr>
          <w:rFonts w:ascii="等线" w:hAnsi="等线"/>
          <w:color w:val="000000" w:themeColor="text1"/>
          <w:szCs w:val="21"/>
        </w:rPr>
      </w:pPr>
    </w:p>
    <w:p w14:paraId="038268E5" w14:textId="77777777" w:rsidR="00B43893" w:rsidRPr="002442A7" w:rsidRDefault="00B43893">
      <w:pPr>
        <w:spacing w:line="0" w:lineRule="atLeast"/>
        <w:jc w:val="left"/>
        <w:rPr>
          <w:rFonts w:ascii="等线" w:hAnsi="等线"/>
          <w:color w:val="000000" w:themeColor="text1"/>
          <w:szCs w:val="21"/>
        </w:rPr>
      </w:pPr>
    </w:p>
    <w:p w14:paraId="3CFEBCC8" w14:textId="77777777" w:rsidR="00B43893" w:rsidRPr="002442A7" w:rsidRDefault="00B43893">
      <w:pPr>
        <w:spacing w:line="0" w:lineRule="atLeast"/>
        <w:jc w:val="left"/>
        <w:rPr>
          <w:rFonts w:ascii="等线" w:hAnsi="等线"/>
          <w:color w:val="000000" w:themeColor="text1"/>
          <w:szCs w:val="21"/>
        </w:rPr>
      </w:pPr>
    </w:p>
    <w:p w14:paraId="139D2937" w14:textId="77777777" w:rsidR="00B43893" w:rsidRPr="002442A7" w:rsidRDefault="00B43893">
      <w:pPr>
        <w:spacing w:line="0" w:lineRule="atLeast"/>
        <w:jc w:val="left"/>
        <w:rPr>
          <w:rFonts w:ascii="等线" w:hAnsi="等线"/>
          <w:color w:val="000000" w:themeColor="text1"/>
          <w:szCs w:val="21"/>
        </w:rPr>
      </w:pPr>
    </w:p>
    <w:p w14:paraId="52A7D433" w14:textId="77777777" w:rsidR="00B43893" w:rsidRPr="002442A7" w:rsidRDefault="00B43893">
      <w:pPr>
        <w:spacing w:line="0" w:lineRule="atLeast"/>
        <w:jc w:val="left"/>
        <w:rPr>
          <w:rFonts w:ascii="等线" w:hAnsi="等线"/>
          <w:color w:val="000000" w:themeColor="text1"/>
          <w:szCs w:val="21"/>
        </w:rPr>
      </w:pPr>
    </w:p>
    <w:p w14:paraId="0B8488BD" w14:textId="67BB4C49" w:rsidR="00B43893" w:rsidRPr="002442A7" w:rsidRDefault="00750804" w:rsidP="00750804">
      <w:pPr>
        <w:spacing w:line="0" w:lineRule="atLeast"/>
        <w:ind w:left="210" w:hangingChars="100" w:hanging="210"/>
        <w:jc w:val="left"/>
        <w:rPr>
          <w:rFonts w:ascii="等线" w:hAnsi="等线"/>
          <w:color w:val="000000" w:themeColor="text1"/>
          <w:szCs w:val="21"/>
        </w:rPr>
      </w:pPr>
      <w:r w:rsidRPr="002442A7">
        <w:rPr>
          <w:rFonts w:ascii="等线" w:hAnsi="等线" w:hint="eastAsia"/>
          <w:noProof/>
          <w:color w:val="000000" w:themeColor="text1"/>
          <w:szCs w:val="21"/>
        </w:rPr>
        <w:drawing>
          <wp:anchor distT="0" distB="0" distL="114300" distR="114300" simplePos="0" relativeHeight="251674624" behindDoc="0" locked="0" layoutInCell="1" allowOverlap="1" wp14:anchorId="1A62A3F9" wp14:editId="6A162FDF">
            <wp:simplePos x="0" y="0"/>
            <wp:positionH relativeFrom="margin">
              <wp:align>right</wp:align>
            </wp:positionH>
            <wp:positionV relativeFrom="paragraph">
              <wp:posOffset>193675</wp:posOffset>
            </wp:positionV>
            <wp:extent cx="1375410" cy="1114425"/>
            <wp:effectExtent l="0" t="0" r="0" b="0"/>
            <wp:wrapSquare wrapText="bothSides"/>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28" cstate="print">
                      <a:grayscl/>
                      <a:extLst>
                        <a:ext uri="{28A0092B-C50C-407E-A947-70E740481C1C}">
                          <a14:useLocalDpi xmlns:a14="http://schemas.microsoft.com/office/drawing/2010/main" val="0"/>
                        </a:ext>
                      </a:extLst>
                    </a:blip>
                    <a:srcRect/>
                    <a:stretch>
                      <a:fillRect/>
                    </a:stretch>
                  </pic:blipFill>
                  <pic:spPr bwMode="auto">
                    <a:xfrm>
                      <a:off x="0" y="0"/>
                      <a:ext cx="1375410"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等线" w:hAnsi="等线"/>
          <w:color w:val="000000" w:themeColor="text1"/>
          <w:szCs w:val="21"/>
        </w:rPr>
        <w:t>71.</w:t>
      </w:r>
      <w:r w:rsidR="00B43893" w:rsidRPr="002442A7">
        <w:rPr>
          <w:rFonts w:ascii="等线" w:hAnsi="等线" w:hint="eastAsia"/>
          <w:color w:val="000000" w:themeColor="text1"/>
          <w:szCs w:val="21"/>
        </w:rPr>
        <w:t>如图</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正方形ABCD的边长为1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G为CD边上一动点（点G与C、D不重合）</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 xml:space="preserve">  以C</w:t>
      </w:r>
      <w:proofErr w:type="gramStart"/>
      <w:r w:rsidR="00B43893" w:rsidRPr="002442A7">
        <w:rPr>
          <w:rFonts w:ascii="等线" w:hAnsi="等线" w:hint="eastAsia"/>
          <w:color w:val="000000" w:themeColor="text1"/>
          <w:szCs w:val="21"/>
        </w:rPr>
        <w:t>为一边</w:t>
      </w:r>
      <w:proofErr w:type="gramEnd"/>
      <w:r w:rsidR="00B43893" w:rsidRPr="002442A7">
        <w:rPr>
          <w:rFonts w:ascii="等线" w:hAnsi="等线" w:hint="eastAsia"/>
          <w:color w:val="000000" w:themeColor="text1"/>
          <w:szCs w:val="21"/>
        </w:rPr>
        <w:t>向正方形ABCD外作正方形GCEF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连接DE交BG的延长线于H</w:t>
      </w:r>
      <w:r w:rsidR="00EC7155">
        <w:rPr>
          <w:rFonts w:ascii="等线" w:hAnsi="等线" w:hint="eastAsia"/>
          <w:color w:val="000000" w:themeColor="text1"/>
          <w:szCs w:val="21"/>
        </w:rPr>
        <w:t>.</w:t>
      </w:r>
    </w:p>
    <w:p w14:paraId="567FE7E1" w14:textId="49C00CE3" w:rsidR="00750804" w:rsidRDefault="00750804" w:rsidP="00750804">
      <w:pPr>
        <w:spacing w:line="0" w:lineRule="atLeast"/>
        <w:ind w:firstLineChars="100" w:firstLine="210"/>
        <w:jc w:val="left"/>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说明</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△BCG≌△DCE</w:t>
      </w:r>
    </w:p>
    <w:p w14:paraId="351001F2" w14:textId="77777777" w:rsidR="00750804" w:rsidRDefault="00750804" w:rsidP="00750804">
      <w:pPr>
        <w:spacing w:line="0" w:lineRule="atLeast"/>
        <w:ind w:firstLineChars="100" w:firstLine="210"/>
        <w:jc w:val="left"/>
        <w:rPr>
          <w:rFonts w:ascii="等线" w:hAnsi="等线"/>
          <w:color w:val="000000" w:themeColor="text1"/>
          <w:szCs w:val="21"/>
        </w:rPr>
      </w:pPr>
      <w:r>
        <w:rPr>
          <w:rFonts w:ascii="等线" w:hAnsi="等线"/>
          <w:color w:val="000000" w:themeColor="text1"/>
          <w:szCs w:val="21"/>
        </w:rPr>
        <w:t>(2)</w:t>
      </w:r>
      <w:r w:rsidR="00B43893" w:rsidRPr="002442A7">
        <w:rPr>
          <w:rFonts w:ascii="等线" w:hAnsi="等线" w:hint="eastAsia"/>
          <w:color w:val="000000" w:themeColor="text1"/>
          <w:szCs w:val="21"/>
        </w:rPr>
        <w:t>BG与CD有何关系？为什么</w:t>
      </w:r>
      <w:r>
        <w:rPr>
          <w:rFonts w:ascii="等线" w:hAnsi="等线" w:hint="eastAsia"/>
          <w:color w:val="000000" w:themeColor="text1"/>
          <w:szCs w:val="21"/>
        </w:rPr>
        <w:t>?</w:t>
      </w:r>
    </w:p>
    <w:p w14:paraId="767E76D3" w14:textId="74777243" w:rsidR="00B43893" w:rsidRPr="002442A7" w:rsidRDefault="00750804" w:rsidP="00750804">
      <w:pPr>
        <w:spacing w:line="0" w:lineRule="atLeast"/>
        <w:ind w:leftChars="100" w:left="420" w:hangingChars="100" w:hanging="210"/>
        <w:jc w:val="left"/>
        <w:rPr>
          <w:rFonts w:ascii="等线" w:hAnsi="等线"/>
          <w:color w:val="000000" w:themeColor="text1"/>
          <w:szCs w:val="21"/>
        </w:rPr>
      </w:pPr>
      <w:r>
        <w:rPr>
          <w:rFonts w:ascii="等线" w:hAnsi="等线"/>
          <w:color w:val="000000" w:themeColor="text1"/>
          <w:szCs w:val="21"/>
        </w:rPr>
        <w:t>(3)</w:t>
      </w:r>
      <w:r w:rsidR="00B43893" w:rsidRPr="002442A7">
        <w:rPr>
          <w:rFonts w:ascii="等线" w:hAnsi="等线" w:hint="eastAsia"/>
          <w:color w:val="000000" w:themeColor="text1"/>
          <w:szCs w:val="21"/>
        </w:rPr>
        <w:t>将正方形GCEF绕点C顺时针旋转</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在旋转过程中</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（1）、（</w:t>
      </w:r>
      <w:r w:rsidR="00547371" w:rsidRPr="002442A7">
        <w:rPr>
          <w:rFonts w:ascii="等线" w:hAnsi="等线" w:hint="eastAsia"/>
          <w:color w:val="000000" w:themeColor="text1"/>
          <w:szCs w:val="21"/>
        </w:rPr>
        <w:t>3</w:t>
      </w:r>
      <w:r w:rsidR="00B43893" w:rsidRPr="002442A7">
        <w:rPr>
          <w:rFonts w:ascii="等线" w:hAnsi="等线" w:hint="eastAsia"/>
          <w:color w:val="000000" w:themeColor="text1"/>
          <w:szCs w:val="21"/>
        </w:rPr>
        <w:t>）中的结论还成立吗？画出一个图形</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直接回答</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不必说明理由</w:t>
      </w:r>
      <w:r w:rsidR="00EC7155">
        <w:rPr>
          <w:rFonts w:ascii="等线" w:hAnsi="等线" w:hint="eastAsia"/>
          <w:color w:val="000000" w:themeColor="text1"/>
          <w:szCs w:val="21"/>
        </w:rPr>
        <w:t>.</w:t>
      </w:r>
    </w:p>
    <w:p w14:paraId="6CA17762" w14:textId="697B9B0A" w:rsidR="00B43893" w:rsidRPr="002442A7" w:rsidRDefault="00B43893">
      <w:pPr>
        <w:pStyle w:val="aff"/>
        <w:spacing w:line="0" w:lineRule="atLeast"/>
        <w:ind w:firstLineChars="0" w:firstLine="0"/>
        <w:rPr>
          <w:rFonts w:ascii="等线" w:hAnsi="等线"/>
          <w:color w:val="000000" w:themeColor="text1"/>
          <w:szCs w:val="21"/>
        </w:rPr>
      </w:pPr>
    </w:p>
    <w:p w14:paraId="096DD8D3" w14:textId="70377FC9" w:rsidR="00B43893" w:rsidRDefault="00B43893">
      <w:pPr>
        <w:pStyle w:val="aff"/>
        <w:spacing w:line="0" w:lineRule="atLeast"/>
        <w:ind w:firstLineChars="0" w:firstLine="0"/>
        <w:rPr>
          <w:rFonts w:ascii="等线" w:hAnsi="等线"/>
          <w:color w:val="000000" w:themeColor="text1"/>
          <w:szCs w:val="21"/>
        </w:rPr>
      </w:pPr>
    </w:p>
    <w:p w14:paraId="3DB2A63B" w14:textId="3C1393CB" w:rsidR="00750804" w:rsidRDefault="00750804">
      <w:pPr>
        <w:pStyle w:val="aff"/>
        <w:spacing w:line="0" w:lineRule="atLeast"/>
        <w:ind w:firstLineChars="0" w:firstLine="0"/>
        <w:rPr>
          <w:rFonts w:ascii="等线" w:hAnsi="等线"/>
          <w:color w:val="000000" w:themeColor="text1"/>
          <w:szCs w:val="21"/>
        </w:rPr>
      </w:pPr>
    </w:p>
    <w:p w14:paraId="5619B8DF" w14:textId="33D632F5" w:rsidR="00157524" w:rsidRDefault="00157524">
      <w:pPr>
        <w:pStyle w:val="aff"/>
        <w:spacing w:line="0" w:lineRule="atLeast"/>
        <w:ind w:firstLineChars="0" w:firstLine="0"/>
        <w:rPr>
          <w:rFonts w:ascii="等线" w:hAnsi="等线"/>
          <w:color w:val="000000" w:themeColor="text1"/>
          <w:szCs w:val="21"/>
        </w:rPr>
      </w:pPr>
    </w:p>
    <w:p w14:paraId="3B6DA2B7" w14:textId="78082BC8" w:rsidR="00157524" w:rsidRDefault="00157524">
      <w:pPr>
        <w:pStyle w:val="aff"/>
        <w:spacing w:line="0" w:lineRule="atLeast"/>
        <w:ind w:firstLineChars="0" w:firstLine="0"/>
        <w:rPr>
          <w:rFonts w:ascii="等线" w:hAnsi="等线"/>
          <w:color w:val="000000" w:themeColor="text1"/>
          <w:szCs w:val="21"/>
        </w:rPr>
      </w:pPr>
    </w:p>
    <w:p w14:paraId="6C8487AC" w14:textId="3355C09B" w:rsidR="00157524" w:rsidRDefault="00157524">
      <w:pPr>
        <w:pStyle w:val="aff"/>
        <w:spacing w:line="0" w:lineRule="atLeast"/>
        <w:ind w:firstLineChars="0" w:firstLine="0"/>
        <w:rPr>
          <w:rFonts w:ascii="等线" w:hAnsi="等线"/>
          <w:color w:val="000000" w:themeColor="text1"/>
          <w:szCs w:val="21"/>
        </w:rPr>
      </w:pPr>
    </w:p>
    <w:p w14:paraId="7BCABC2B" w14:textId="2BA1B0DD" w:rsidR="00157524" w:rsidRDefault="00157524">
      <w:pPr>
        <w:pStyle w:val="aff"/>
        <w:spacing w:line="0" w:lineRule="atLeast"/>
        <w:ind w:firstLineChars="0" w:firstLine="0"/>
        <w:rPr>
          <w:rFonts w:ascii="等线" w:hAnsi="等线"/>
          <w:color w:val="000000" w:themeColor="text1"/>
          <w:szCs w:val="21"/>
        </w:rPr>
      </w:pPr>
    </w:p>
    <w:p w14:paraId="750ACFD8" w14:textId="3AD48F33" w:rsidR="00157524" w:rsidRDefault="00157524">
      <w:pPr>
        <w:pStyle w:val="aff"/>
        <w:spacing w:line="0" w:lineRule="atLeast"/>
        <w:ind w:firstLineChars="0" w:firstLine="0"/>
        <w:rPr>
          <w:rFonts w:ascii="等线" w:hAnsi="等线"/>
          <w:color w:val="000000" w:themeColor="text1"/>
          <w:szCs w:val="21"/>
        </w:rPr>
      </w:pPr>
    </w:p>
    <w:p w14:paraId="07866994" w14:textId="4A8D0245" w:rsidR="00157524" w:rsidRDefault="00157524">
      <w:pPr>
        <w:pStyle w:val="aff"/>
        <w:spacing w:line="0" w:lineRule="atLeast"/>
        <w:ind w:firstLineChars="0" w:firstLine="0"/>
        <w:rPr>
          <w:rFonts w:ascii="等线" w:hAnsi="等线"/>
          <w:color w:val="000000" w:themeColor="text1"/>
          <w:szCs w:val="21"/>
        </w:rPr>
      </w:pPr>
    </w:p>
    <w:p w14:paraId="1E9CF10D" w14:textId="77777777" w:rsidR="00157524" w:rsidRPr="002442A7" w:rsidRDefault="00157524">
      <w:pPr>
        <w:pStyle w:val="aff"/>
        <w:spacing w:line="0" w:lineRule="atLeast"/>
        <w:ind w:firstLineChars="0" w:firstLine="0"/>
        <w:rPr>
          <w:rFonts w:ascii="等线" w:hAnsi="等线"/>
          <w:color w:val="000000" w:themeColor="text1"/>
          <w:szCs w:val="21"/>
        </w:rPr>
      </w:pPr>
    </w:p>
    <w:p w14:paraId="5623D19F" w14:textId="464F06AF" w:rsidR="00B43893" w:rsidRPr="002442A7" w:rsidRDefault="00157524" w:rsidP="00157524">
      <w:pPr>
        <w:spacing w:line="0" w:lineRule="atLeast"/>
        <w:ind w:left="210" w:hangingChars="100" w:hanging="210"/>
        <w:rPr>
          <w:rFonts w:ascii="等线" w:hAnsi="等线"/>
          <w:color w:val="000000" w:themeColor="text1"/>
          <w:szCs w:val="21"/>
        </w:rPr>
      </w:pPr>
      <w:r>
        <w:rPr>
          <w:rFonts w:ascii="等线" w:hAnsi="等线" w:hint="eastAsia"/>
          <w:color w:val="000000" w:themeColor="text1"/>
          <w:szCs w:val="21"/>
        </w:rPr>
        <w:lastRenderedPageBreak/>
        <w:t>7</w:t>
      </w:r>
      <w:r>
        <w:rPr>
          <w:rFonts w:ascii="等线" w:hAnsi="等线"/>
          <w:color w:val="000000" w:themeColor="text1"/>
          <w:szCs w:val="21"/>
        </w:rPr>
        <w:t>2.</w:t>
      </w:r>
      <w:r w:rsidR="00B43893" w:rsidRPr="002442A7">
        <w:rPr>
          <w:rFonts w:ascii="等线" w:hAnsi="等线" w:hint="eastAsia"/>
          <w:color w:val="000000" w:themeColor="text1"/>
          <w:szCs w:val="21"/>
        </w:rPr>
        <w:t>如图</w:t>
      </w:r>
      <w:r>
        <w:rPr>
          <w:rFonts w:ascii="等线" w:hAnsi="等线" w:hint="eastAsia"/>
          <w:color w:val="000000" w:themeColor="text1"/>
          <w:szCs w:val="21"/>
        </w:rPr>
        <w:t>1</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点M为锐角三角形ABC内任意一点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连接AM、BM、CM．以AB</w:t>
      </w:r>
      <w:proofErr w:type="gramStart"/>
      <w:r w:rsidR="00B43893" w:rsidRPr="002442A7">
        <w:rPr>
          <w:rFonts w:ascii="等线" w:hAnsi="等线" w:hint="eastAsia"/>
          <w:color w:val="000000" w:themeColor="text1"/>
          <w:szCs w:val="21"/>
        </w:rPr>
        <w:t>为一边</w:t>
      </w:r>
      <w:proofErr w:type="gramEnd"/>
      <w:r w:rsidR="00B43893" w:rsidRPr="002442A7">
        <w:rPr>
          <w:rFonts w:ascii="等线" w:hAnsi="等线" w:hint="eastAsia"/>
          <w:color w:val="000000" w:themeColor="text1"/>
          <w:szCs w:val="21"/>
        </w:rPr>
        <w:t>向外作等边三角形△ABE</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将BM绕点B逆时针旋转60°得到BN</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连接EN</w:t>
      </w:r>
      <w:r>
        <w:rPr>
          <w:rFonts w:ascii="等线" w:hAnsi="等线" w:hint="eastAsia"/>
          <w:color w:val="000000" w:themeColor="text1"/>
          <w:szCs w:val="21"/>
        </w:rPr>
        <w:t xml:space="preserve"> </w:t>
      </w:r>
      <w:r w:rsidRPr="00157524">
        <w:rPr>
          <w:rFonts w:ascii="等线" w:hAnsi="等线"/>
          <w:i/>
          <w:iCs/>
          <w:color w:val="000000" w:themeColor="text1"/>
          <w:sz w:val="18"/>
          <w:szCs w:val="18"/>
        </w:rPr>
        <w:t>//</w:t>
      </w:r>
      <w:r w:rsidRPr="00157524">
        <w:rPr>
          <w:rFonts w:ascii="等线" w:hAnsi="等线" w:hint="eastAsia"/>
          <w:i/>
          <w:iCs/>
          <w:color w:val="000000" w:themeColor="text1"/>
          <w:sz w:val="18"/>
          <w:szCs w:val="18"/>
        </w:rPr>
        <w:t>此题答案在附页</w:t>
      </w:r>
    </w:p>
    <w:p w14:paraId="372D98BA" w14:textId="1DCE86ED" w:rsidR="00B43893" w:rsidRPr="002442A7" w:rsidRDefault="00157524" w:rsidP="00157524">
      <w:pPr>
        <w:spacing w:line="0" w:lineRule="atLeast"/>
        <w:ind w:firstLineChars="100" w:firstLine="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1)</w:t>
      </w:r>
      <w:r w:rsidR="00B43893" w:rsidRPr="002442A7">
        <w:rPr>
          <w:rFonts w:ascii="等线" w:hAnsi="等线" w:hint="eastAsia"/>
          <w:color w:val="000000" w:themeColor="text1"/>
          <w:szCs w:val="21"/>
        </w:rPr>
        <w:t>求证</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△AMB≌△ENB</w:t>
      </w:r>
    </w:p>
    <w:p w14:paraId="6B48FAD9" w14:textId="171B0652" w:rsidR="00B43893" w:rsidRPr="002442A7" w:rsidRDefault="00157524" w:rsidP="00157524">
      <w:pPr>
        <w:spacing w:line="0" w:lineRule="atLeast"/>
        <w:ind w:leftChars="100" w:left="420" w:hangingChars="100" w:hanging="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2)</w:t>
      </w:r>
      <w:r w:rsidR="00B43893" w:rsidRPr="002442A7">
        <w:rPr>
          <w:rFonts w:ascii="等线" w:hAnsi="等线" w:hint="eastAsia"/>
          <w:color w:val="000000" w:themeColor="text1"/>
          <w:szCs w:val="21"/>
        </w:rPr>
        <w:t>若AM+BM+CM的值最小</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则称点M为△ABC的费尔马点．若点M为△ABC的费尔马点</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试求此时∠AMB、∠BMC、∠CMA的度数</w:t>
      </w:r>
    </w:p>
    <w:p w14:paraId="69CC4A85" w14:textId="28815E4D" w:rsidR="00B43893" w:rsidRPr="002442A7" w:rsidRDefault="00157524" w:rsidP="00157524">
      <w:pPr>
        <w:spacing w:line="0" w:lineRule="atLeast"/>
        <w:ind w:leftChars="100" w:left="420" w:hangingChars="100" w:hanging="210"/>
        <w:rPr>
          <w:rFonts w:ascii="等线" w:hAnsi="等线"/>
          <w:color w:val="000000" w:themeColor="text1"/>
          <w:szCs w:val="21"/>
        </w:rPr>
      </w:pPr>
      <w:r>
        <w:rPr>
          <w:rFonts w:ascii="等线" w:hAnsi="等线" w:hint="eastAsia"/>
          <w:color w:val="000000" w:themeColor="text1"/>
          <w:szCs w:val="21"/>
        </w:rPr>
        <w:t>(</w:t>
      </w:r>
      <w:r>
        <w:rPr>
          <w:rFonts w:ascii="等线" w:hAnsi="等线"/>
          <w:color w:val="000000" w:themeColor="text1"/>
          <w:szCs w:val="21"/>
        </w:rPr>
        <w:t>3)</w:t>
      </w:r>
      <w:r w:rsidR="00B43893" w:rsidRPr="002442A7">
        <w:rPr>
          <w:rFonts w:ascii="等线" w:hAnsi="等线" w:hint="eastAsia"/>
          <w:color w:val="000000" w:themeColor="text1"/>
          <w:szCs w:val="21"/>
        </w:rPr>
        <w:t>小</w:t>
      </w:r>
      <w:proofErr w:type="gramStart"/>
      <w:r w:rsidR="00B43893" w:rsidRPr="002442A7">
        <w:rPr>
          <w:rFonts w:ascii="等线" w:hAnsi="等线" w:hint="eastAsia"/>
          <w:color w:val="000000" w:themeColor="text1"/>
          <w:szCs w:val="21"/>
        </w:rPr>
        <w:t>翔受以上</w:t>
      </w:r>
      <w:proofErr w:type="gramEnd"/>
      <w:r w:rsidR="00B43893" w:rsidRPr="002442A7">
        <w:rPr>
          <w:rFonts w:ascii="等线" w:hAnsi="等线" w:hint="eastAsia"/>
          <w:color w:val="000000" w:themeColor="text1"/>
          <w:szCs w:val="21"/>
        </w:rPr>
        <w:t>启发</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得到一个作锐角三角形费</w:t>
      </w:r>
      <w:proofErr w:type="gramStart"/>
      <w:r w:rsidR="00B43893" w:rsidRPr="002442A7">
        <w:rPr>
          <w:rFonts w:ascii="等线" w:hAnsi="等线" w:hint="eastAsia"/>
          <w:color w:val="000000" w:themeColor="text1"/>
          <w:szCs w:val="21"/>
        </w:rPr>
        <w:t>尔马点的</w:t>
      </w:r>
      <w:proofErr w:type="gramEnd"/>
      <w:r w:rsidR="00B43893" w:rsidRPr="002442A7">
        <w:rPr>
          <w:rFonts w:ascii="等线" w:hAnsi="等线" w:hint="eastAsia"/>
          <w:color w:val="000000" w:themeColor="text1"/>
          <w:szCs w:val="21"/>
        </w:rPr>
        <w:t>简便方法</w:t>
      </w:r>
      <w:r w:rsidR="00B6392C">
        <w:rPr>
          <w:rFonts w:ascii="等线" w:hAnsi="等线" w:hint="eastAsia"/>
          <w:color w:val="000000" w:themeColor="text1"/>
          <w:szCs w:val="21"/>
        </w:rPr>
        <w:t>:</w:t>
      </w:r>
      <w:r w:rsidR="00B43893" w:rsidRPr="002442A7">
        <w:rPr>
          <w:rFonts w:ascii="等线" w:hAnsi="等线" w:hint="eastAsia"/>
          <w:color w:val="000000" w:themeColor="text1"/>
          <w:szCs w:val="21"/>
        </w:rPr>
        <w:t>如图②</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分别以△ABC的AB、AC</w:t>
      </w:r>
      <w:proofErr w:type="gramStart"/>
      <w:r w:rsidR="00B43893" w:rsidRPr="002442A7">
        <w:rPr>
          <w:rFonts w:ascii="等线" w:hAnsi="等线" w:hint="eastAsia"/>
          <w:color w:val="000000" w:themeColor="text1"/>
          <w:szCs w:val="21"/>
        </w:rPr>
        <w:t>为一边</w:t>
      </w:r>
      <w:proofErr w:type="gramEnd"/>
      <w:r w:rsidR="00B43893" w:rsidRPr="002442A7">
        <w:rPr>
          <w:rFonts w:ascii="等线" w:hAnsi="等线" w:hint="eastAsia"/>
          <w:color w:val="000000" w:themeColor="text1"/>
          <w:szCs w:val="21"/>
        </w:rPr>
        <w:t>向外作等边△ABE和等边△ACF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连接CE、BF</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设交点为M</w:t>
      </w:r>
      <w:r w:rsidR="00EC7155">
        <w:rPr>
          <w:rFonts w:ascii="等线" w:hAnsi="等线" w:hint="eastAsia"/>
          <w:color w:val="000000" w:themeColor="text1"/>
          <w:szCs w:val="21"/>
        </w:rPr>
        <w:t>,</w:t>
      </w:r>
      <w:r w:rsidR="00B43893" w:rsidRPr="002442A7">
        <w:rPr>
          <w:rFonts w:ascii="等线" w:hAnsi="等线" w:hint="eastAsia"/>
          <w:color w:val="000000" w:themeColor="text1"/>
          <w:szCs w:val="21"/>
        </w:rPr>
        <w:t>则点M即为△ABC的费尔马点．试说明这种作法的依据</w:t>
      </w:r>
    </w:p>
    <w:p w14:paraId="5D53BB8A" w14:textId="060B77C3" w:rsidR="00B43893" w:rsidRPr="002442A7" w:rsidRDefault="00157524">
      <w:pPr>
        <w:spacing w:line="0" w:lineRule="atLeast"/>
        <w:rPr>
          <w:rFonts w:ascii="等线" w:hAnsi="等线" w:cs="Arial"/>
          <w:color w:val="000000" w:themeColor="text1"/>
          <w:szCs w:val="21"/>
        </w:rPr>
      </w:pPr>
      <w:r w:rsidRPr="002442A7">
        <w:rPr>
          <w:rFonts w:ascii="等线" w:hAnsi="等线" w:cs="Arial"/>
          <w:noProof/>
          <w:color w:val="000000" w:themeColor="text1"/>
          <w:szCs w:val="21"/>
        </w:rPr>
        <w:drawing>
          <wp:anchor distT="0" distB="0" distL="114300" distR="114300" simplePos="0" relativeHeight="251774976" behindDoc="0" locked="0" layoutInCell="1" allowOverlap="1" wp14:anchorId="13D263BE" wp14:editId="29D9CAC1">
            <wp:simplePos x="0" y="0"/>
            <wp:positionH relativeFrom="margin">
              <wp:align>right</wp:align>
            </wp:positionH>
            <wp:positionV relativeFrom="paragraph">
              <wp:posOffset>28086</wp:posOffset>
            </wp:positionV>
            <wp:extent cx="2813685" cy="917575"/>
            <wp:effectExtent l="0" t="0" r="5715" b="0"/>
            <wp:wrapSquare wrapText="bothSides"/>
            <wp:docPr id="179" name="图片 750"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0" descr="菁优网"/>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813685" cy="917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4E7432" w14:textId="70360660" w:rsidR="00B43893" w:rsidRDefault="00B43893">
      <w:pPr>
        <w:spacing w:line="0" w:lineRule="atLeast"/>
        <w:rPr>
          <w:rFonts w:ascii="等线" w:hAnsi="等线" w:cs="Arial"/>
          <w:color w:val="000000" w:themeColor="text1"/>
          <w:szCs w:val="21"/>
        </w:rPr>
      </w:pPr>
    </w:p>
    <w:p w14:paraId="639F95CC" w14:textId="5DAC2C6B" w:rsidR="00157524" w:rsidRDefault="00157524">
      <w:pPr>
        <w:spacing w:line="0" w:lineRule="atLeast"/>
        <w:rPr>
          <w:rFonts w:ascii="等线" w:hAnsi="等线" w:cs="Arial"/>
          <w:color w:val="000000" w:themeColor="text1"/>
          <w:szCs w:val="21"/>
        </w:rPr>
      </w:pPr>
    </w:p>
    <w:p w14:paraId="3130EE26" w14:textId="3D2CE326" w:rsidR="00157524" w:rsidRDefault="00157524">
      <w:pPr>
        <w:spacing w:line="0" w:lineRule="atLeast"/>
        <w:rPr>
          <w:rFonts w:ascii="等线" w:hAnsi="等线" w:cs="Arial"/>
          <w:color w:val="000000" w:themeColor="text1"/>
          <w:szCs w:val="21"/>
        </w:rPr>
      </w:pPr>
    </w:p>
    <w:p w14:paraId="7E12FD3F" w14:textId="398A4EED" w:rsidR="00157524" w:rsidRDefault="00157524">
      <w:pPr>
        <w:spacing w:line="0" w:lineRule="atLeast"/>
        <w:rPr>
          <w:rFonts w:ascii="等线" w:hAnsi="等线" w:cs="Arial"/>
          <w:color w:val="000000" w:themeColor="text1"/>
          <w:szCs w:val="21"/>
        </w:rPr>
      </w:pPr>
    </w:p>
    <w:p w14:paraId="0A02A973" w14:textId="3CFC5F9E" w:rsidR="00157524" w:rsidRDefault="00157524">
      <w:pPr>
        <w:spacing w:line="0" w:lineRule="atLeast"/>
        <w:rPr>
          <w:rFonts w:ascii="等线" w:hAnsi="等线" w:cs="Arial"/>
          <w:color w:val="000000" w:themeColor="text1"/>
          <w:szCs w:val="21"/>
        </w:rPr>
      </w:pPr>
    </w:p>
    <w:p w14:paraId="38ED176D" w14:textId="7AA88111" w:rsidR="00157524" w:rsidRDefault="00157524">
      <w:pPr>
        <w:spacing w:line="0" w:lineRule="atLeast"/>
        <w:rPr>
          <w:rFonts w:ascii="等线" w:hAnsi="等线" w:cs="Arial"/>
          <w:color w:val="000000" w:themeColor="text1"/>
          <w:szCs w:val="21"/>
        </w:rPr>
      </w:pPr>
    </w:p>
    <w:p w14:paraId="2D6C6C87" w14:textId="77777777" w:rsidR="00157524" w:rsidRDefault="00157524">
      <w:pPr>
        <w:spacing w:line="0" w:lineRule="atLeast"/>
        <w:rPr>
          <w:rFonts w:ascii="等线" w:hAnsi="等线" w:cs="Arial"/>
          <w:color w:val="000000" w:themeColor="text1"/>
          <w:szCs w:val="21"/>
        </w:rPr>
      </w:pPr>
    </w:p>
    <w:p w14:paraId="525A1B9E" w14:textId="77777777" w:rsidR="00157524" w:rsidRPr="002442A7" w:rsidRDefault="00157524">
      <w:pPr>
        <w:spacing w:line="0" w:lineRule="atLeast"/>
        <w:rPr>
          <w:rFonts w:ascii="等线" w:hAnsi="等线" w:cs="Arial"/>
          <w:color w:val="000000" w:themeColor="text1"/>
          <w:szCs w:val="21"/>
        </w:rPr>
      </w:pPr>
    </w:p>
    <w:p w14:paraId="66DAD4BB" w14:textId="1B64F44A" w:rsidR="00157524" w:rsidRDefault="00122DC4" w:rsidP="00B6392C">
      <w:pPr>
        <w:spacing w:line="0" w:lineRule="atLeast"/>
        <w:rPr>
          <w:rFonts w:ascii="等线" w:hAnsi="等线"/>
          <w:bCs/>
          <w:color w:val="000000" w:themeColor="text1"/>
          <w:szCs w:val="21"/>
        </w:rPr>
      </w:pPr>
      <w:r w:rsidRPr="002442A7">
        <w:rPr>
          <w:rFonts w:ascii="等线" w:hAnsi="等线"/>
          <w:noProof/>
          <w:color w:val="000000" w:themeColor="text1"/>
          <w:szCs w:val="21"/>
        </w:rPr>
        <w:drawing>
          <wp:anchor distT="0" distB="0" distL="114300" distR="114300" simplePos="0" relativeHeight="251682816" behindDoc="0" locked="0" layoutInCell="1" allowOverlap="1" wp14:anchorId="26A98FFF" wp14:editId="5C784F6D">
            <wp:simplePos x="0" y="0"/>
            <wp:positionH relativeFrom="margin">
              <wp:align>right</wp:align>
            </wp:positionH>
            <wp:positionV relativeFrom="paragraph">
              <wp:posOffset>7034</wp:posOffset>
            </wp:positionV>
            <wp:extent cx="1393825" cy="921385"/>
            <wp:effectExtent l="0" t="0" r="0" b="0"/>
            <wp:wrapSquare wrapText="bothSides"/>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30" cstate="print">
                      <a:extLst>
                        <a:ext uri="{28A0092B-C50C-407E-A947-70E740481C1C}">
                          <a14:useLocalDpi xmlns:a14="http://schemas.microsoft.com/office/drawing/2010/main" val="0"/>
                        </a:ext>
                      </a:extLst>
                    </a:blip>
                    <a:srcRect l="4787" t="7527" r="2553" b="8954"/>
                    <a:stretch>
                      <a:fillRect/>
                    </a:stretch>
                  </pic:blipFill>
                  <pic:spPr bwMode="auto">
                    <a:xfrm>
                      <a:off x="0" y="0"/>
                      <a:ext cx="1393825"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24">
        <w:rPr>
          <w:rFonts w:ascii="等线" w:hAnsi="等线"/>
          <w:bCs/>
          <w:color w:val="000000" w:themeColor="text1"/>
          <w:szCs w:val="21"/>
        </w:rPr>
        <w:t>73.</w:t>
      </w:r>
      <w:r w:rsidR="00157524" w:rsidRPr="00157524">
        <w:rPr>
          <w:rFonts w:ascii="等线" w:hAnsi="等线" w:hint="eastAsia"/>
          <w:bCs/>
          <w:color w:val="000000" w:themeColor="text1"/>
          <w:szCs w:val="21"/>
        </w:rPr>
        <w:t>如图,已知点E是正方形ABCD的边CD上一点,点F是CB的延长线上一点,且EA⊥AF</w:t>
      </w:r>
      <w:r w:rsidR="00157524">
        <w:rPr>
          <w:rFonts w:ascii="等线" w:hAnsi="等线"/>
          <w:bCs/>
          <w:color w:val="000000" w:themeColor="text1"/>
          <w:szCs w:val="21"/>
        </w:rPr>
        <w:t>,</w:t>
      </w:r>
      <w:r w:rsidR="00157524" w:rsidRPr="00157524">
        <w:rPr>
          <w:rFonts w:ascii="等线" w:hAnsi="等线" w:hint="eastAsia"/>
          <w:bCs/>
          <w:color w:val="000000" w:themeColor="text1"/>
          <w:szCs w:val="21"/>
        </w:rPr>
        <w:t>求</w:t>
      </w:r>
      <w:r w:rsidR="00157524">
        <w:rPr>
          <w:rFonts w:ascii="等线" w:hAnsi="等线" w:hint="eastAsia"/>
          <w:bCs/>
          <w:color w:val="000000" w:themeColor="text1"/>
          <w:szCs w:val="21"/>
        </w:rPr>
        <w:t xml:space="preserve"> </w:t>
      </w:r>
    </w:p>
    <w:p w14:paraId="599F5B68" w14:textId="55B04884" w:rsidR="00B43893" w:rsidRPr="002442A7" w:rsidRDefault="00157524" w:rsidP="00157524">
      <w:pPr>
        <w:spacing w:line="0" w:lineRule="atLeast"/>
        <w:ind w:firstLineChars="100" w:firstLine="210"/>
        <w:rPr>
          <w:rFonts w:ascii="等线" w:hAnsi="等线"/>
          <w:bCs/>
          <w:color w:val="000000" w:themeColor="text1"/>
          <w:szCs w:val="21"/>
        </w:rPr>
      </w:pPr>
      <w:r w:rsidRPr="00157524">
        <w:rPr>
          <w:rFonts w:ascii="等线" w:hAnsi="等线" w:hint="eastAsia"/>
          <w:bCs/>
          <w:color w:val="000000" w:themeColor="text1"/>
          <w:szCs w:val="21"/>
        </w:rPr>
        <w:t>证:DE=BF</w:t>
      </w:r>
    </w:p>
    <w:p w14:paraId="51829BD7" w14:textId="77777777" w:rsidR="00B43893" w:rsidRPr="002442A7" w:rsidRDefault="00B43893" w:rsidP="00157524">
      <w:pPr>
        <w:adjustRightInd w:val="0"/>
        <w:snapToGrid w:val="0"/>
        <w:spacing w:line="0" w:lineRule="atLeast"/>
        <w:ind w:right="840"/>
        <w:rPr>
          <w:rFonts w:ascii="等线" w:hAnsi="等线"/>
          <w:color w:val="000000" w:themeColor="text1"/>
          <w:szCs w:val="21"/>
        </w:rPr>
      </w:pPr>
    </w:p>
    <w:p w14:paraId="1AA17900" w14:textId="77777777" w:rsidR="00B43893" w:rsidRPr="002442A7" w:rsidRDefault="00B43893" w:rsidP="00157524">
      <w:pPr>
        <w:adjustRightInd w:val="0"/>
        <w:snapToGrid w:val="0"/>
        <w:spacing w:line="0" w:lineRule="atLeast"/>
        <w:ind w:right="840"/>
        <w:rPr>
          <w:rFonts w:ascii="等线" w:hAnsi="等线"/>
          <w:color w:val="000000" w:themeColor="text1"/>
          <w:szCs w:val="21"/>
        </w:rPr>
      </w:pPr>
    </w:p>
    <w:p w14:paraId="3FABAC13" w14:textId="77777777" w:rsidR="00B43893" w:rsidRPr="002442A7" w:rsidRDefault="00B43893">
      <w:pPr>
        <w:spacing w:line="0" w:lineRule="atLeast"/>
        <w:jc w:val="left"/>
        <w:rPr>
          <w:rFonts w:ascii="等线" w:hAnsi="等线"/>
          <w:color w:val="000000" w:themeColor="text1"/>
          <w:szCs w:val="21"/>
        </w:rPr>
      </w:pPr>
    </w:p>
    <w:p w14:paraId="37F51BC9" w14:textId="77777777" w:rsidR="00B43893" w:rsidRPr="002442A7" w:rsidRDefault="00B43893">
      <w:pPr>
        <w:spacing w:line="0" w:lineRule="atLeast"/>
        <w:jc w:val="left"/>
        <w:rPr>
          <w:rFonts w:ascii="等线" w:hAnsi="等线"/>
          <w:color w:val="000000" w:themeColor="text1"/>
          <w:szCs w:val="21"/>
        </w:rPr>
      </w:pPr>
    </w:p>
    <w:p w14:paraId="5137C16A" w14:textId="3495A0F0" w:rsidR="00122DC4" w:rsidRPr="002442A7" w:rsidRDefault="00157524">
      <w:pPr>
        <w:spacing w:line="0" w:lineRule="atLeast"/>
        <w:jc w:val="lef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84864" behindDoc="0" locked="0" layoutInCell="1" allowOverlap="1" wp14:anchorId="2E544868" wp14:editId="6B4BF5E6">
            <wp:simplePos x="0" y="0"/>
            <wp:positionH relativeFrom="margin">
              <wp:align>right</wp:align>
            </wp:positionH>
            <wp:positionV relativeFrom="paragraph">
              <wp:posOffset>7620</wp:posOffset>
            </wp:positionV>
            <wp:extent cx="1169670" cy="1266825"/>
            <wp:effectExtent l="0" t="0" r="0" b="0"/>
            <wp:wrapSquare wrapText="bothSides"/>
            <wp:docPr id="196"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69"/>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169670"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03DFB7" w14:textId="0241E25C" w:rsidR="00B43893" w:rsidRPr="002442A7" w:rsidRDefault="00157524" w:rsidP="00B6392C">
      <w:pPr>
        <w:adjustRightInd w:val="0"/>
        <w:snapToGrid w:val="0"/>
        <w:spacing w:line="0" w:lineRule="atLeast"/>
        <w:rPr>
          <w:rFonts w:ascii="等线" w:hAnsi="等线"/>
          <w:color w:val="000000" w:themeColor="text1"/>
          <w:szCs w:val="21"/>
        </w:rPr>
      </w:pPr>
      <w:r>
        <w:rPr>
          <w:rFonts w:ascii="等线" w:hAnsi="等线"/>
          <w:color w:val="000000" w:themeColor="text1"/>
          <w:szCs w:val="21"/>
        </w:rPr>
        <w:t>74.</w:t>
      </w:r>
      <w:r w:rsidRPr="00157524">
        <w:rPr>
          <w:rFonts w:ascii="等线" w:hAnsi="等线" w:hint="eastAsia"/>
          <w:color w:val="000000" w:themeColor="text1"/>
          <w:szCs w:val="21"/>
        </w:rPr>
        <w:t>E、F分别是正方形ABCD的边BC、CD上的点,且∠EAF=45°,AH⊥EF,H为垂足,求证:AH=AB</w:t>
      </w:r>
    </w:p>
    <w:p w14:paraId="26AA5203" w14:textId="77777777" w:rsidR="00122DC4" w:rsidRPr="002442A7" w:rsidRDefault="00122DC4">
      <w:pPr>
        <w:adjustRightInd w:val="0"/>
        <w:snapToGrid w:val="0"/>
        <w:spacing w:line="0" w:lineRule="atLeast"/>
        <w:jc w:val="left"/>
        <w:rPr>
          <w:rFonts w:ascii="等线" w:hAnsi="等线"/>
          <w:color w:val="000000" w:themeColor="text1"/>
          <w:szCs w:val="21"/>
        </w:rPr>
      </w:pPr>
    </w:p>
    <w:p w14:paraId="6F191175" w14:textId="77777777" w:rsidR="00122DC4" w:rsidRPr="002442A7" w:rsidRDefault="00122DC4">
      <w:pPr>
        <w:adjustRightInd w:val="0"/>
        <w:snapToGrid w:val="0"/>
        <w:spacing w:line="0" w:lineRule="atLeast"/>
        <w:jc w:val="left"/>
        <w:rPr>
          <w:rFonts w:ascii="等线" w:hAnsi="等线"/>
          <w:color w:val="000000" w:themeColor="text1"/>
          <w:szCs w:val="21"/>
        </w:rPr>
      </w:pPr>
    </w:p>
    <w:p w14:paraId="2FBFA393" w14:textId="77777777" w:rsidR="00122DC4" w:rsidRPr="002442A7" w:rsidRDefault="00122DC4">
      <w:pPr>
        <w:adjustRightInd w:val="0"/>
        <w:snapToGrid w:val="0"/>
        <w:spacing w:line="0" w:lineRule="atLeast"/>
        <w:jc w:val="left"/>
        <w:rPr>
          <w:rFonts w:ascii="等线" w:hAnsi="等线"/>
          <w:color w:val="000000" w:themeColor="text1"/>
          <w:szCs w:val="21"/>
        </w:rPr>
      </w:pPr>
    </w:p>
    <w:p w14:paraId="65F311CC" w14:textId="77777777" w:rsidR="00122DC4" w:rsidRPr="002442A7" w:rsidRDefault="00122DC4">
      <w:pPr>
        <w:adjustRightInd w:val="0"/>
        <w:snapToGrid w:val="0"/>
        <w:spacing w:line="0" w:lineRule="atLeast"/>
        <w:jc w:val="left"/>
        <w:rPr>
          <w:rFonts w:ascii="等线" w:hAnsi="等线"/>
          <w:color w:val="000000" w:themeColor="text1"/>
          <w:szCs w:val="21"/>
        </w:rPr>
      </w:pPr>
    </w:p>
    <w:p w14:paraId="38FE9F51" w14:textId="77777777" w:rsidR="00122DC4" w:rsidRPr="002442A7" w:rsidRDefault="00122DC4">
      <w:pPr>
        <w:adjustRightInd w:val="0"/>
        <w:snapToGrid w:val="0"/>
        <w:spacing w:line="0" w:lineRule="atLeast"/>
        <w:jc w:val="left"/>
        <w:rPr>
          <w:rFonts w:ascii="等线" w:hAnsi="等线"/>
          <w:color w:val="000000" w:themeColor="text1"/>
          <w:szCs w:val="21"/>
        </w:rPr>
      </w:pPr>
    </w:p>
    <w:p w14:paraId="38990797" w14:textId="77777777" w:rsidR="00B43893" w:rsidRPr="002442A7" w:rsidRDefault="00122DC4">
      <w:pPr>
        <w:adjustRightInd w:val="0"/>
        <w:snapToGrid w:val="0"/>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87936" behindDoc="0" locked="0" layoutInCell="1" allowOverlap="1" wp14:anchorId="18D2811A" wp14:editId="1883EB48">
            <wp:simplePos x="0" y="0"/>
            <wp:positionH relativeFrom="margin">
              <wp:align>right</wp:align>
            </wp:positionH>
            <wp:positionV relativeFrom="paragraph">
              <wp:posOffset>21590</wp:posOffset>
            </wp:positionV>
            <wp:extent cx="1061085" cy="1166495"/>
            <wp:effectExtent l="0" t="0" r="0" b="0"/>
            <wp:wrapSquare wrapText="bothSides"/>
            <wp:docPr id="211"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8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061085" cy="1166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CD3D5" w14:textId="018FD0C9" w:rsidR="00122DC4" w:rsidRPr="002442A7" w:rsidRDefault="00157524" w:rsidP="00157524">
      <w:pPr>
        <w:adjustRightInd w:val="0"/>
        <w:snapToGrid w:val="0"/>
        <w:spacing w:line="0" w:lineRule="atLeast"/>
        <w:rPr>
          <w:rFonts w:ascii="等线" w:hAnsi="等线"/>
          <w:color w:val="000000" w:themeColor="text1"/>
          <w:szCs w:val="21"/>
        </w:rPr>
      </w:pPr>
      <w:r>
        <w:rPr>
          <w:rFonts w:ascii="等线" w:hAnsi="等线"/>
          <w:color w:val="000000" w:themeColor="text1"/>
          <w:szCs w:val="21"/>
        </w:rPr>
        <w:t>75.</w:t>
      </w:r>
      <w:r w:rsidRPr="00157524">
        <w:rPr>
          <w:rFonts w:ascii="等线" w:hAnsi="等线" w:hint="eastAsia"/>
          <w:color w:val="000000" w:themeColor="text1"/>
          <w:szCs w:val="21"/>
        </w:rPr>
        <w:t>如图,正方形ABCD中,∠FAD=∠FAE．求证:BE+DF=AE</w:t>
      </w:r>
    </w:p>
    <w:p w14:paraId="6D275BA8" w14:textId="77777777" w:rsidR="00122DC4" w:rsidRPr="002442A7" w:rsidRDefault="00122DC4">
      <w:pPr>
        <w:spacing w:line="0" w:lineRule="atLeast"/>
        <w:rPr>
          <w:rFonts w:ascii="等线" w:hAnsi="等线"/>
          <w:color w:val="000000" w:themeColor="text1"/>
          <w:szCs w:val="21"/>
        </w:rPr>
      </w:pPr>
    </w:p>
    <w:p w14:paraId="19F42E99" w14:textId="77777777" w:rsidR="00122DC4" w:rsidRPr="002442A7" w:rsidRDefault="00122DC4">
      <w:pPr>
        <w:spacing w:line="0" w:lineRule="atLeast"/>
        <w:rPr>
          <w:rFonts w:ascii="等线" w:hAnsi="等线"/>
          <w:color w:val="000000" w:themeColor="text1"/>
          <w:szCs w:val="21"/>
        </w:rPr>
      </w:pPr>
    </w:p>
    <w:p w14:paraId="683FA52B" w14:textId="4B46136F" w:rsidR="00157524" w:rsidRDefault="00157524">
      <w:pPr>
        <w:spacing w:line="0" w:lineRule="atLeast"/>
        <w:rPr>
          <w:rFonts w:ascii="等线" w:hAnsi="等线"/>
          <w:color w:val="000000" w:themeColor="text1"/>
          <w:szCs w:val="21"/>
        </w:rPr>
      </w:pPr>
    </w:p>
    <w:p w14:paraId="5A645453" w14:textId="77777777" w:rsidR="00157524" w:rsidRDefault="00157524">
      <w:pPr>
        <w:spacing w:line="0" w:lineRule="atLeast"/>
        <w:rPr>
          <w:rFonts w:ascii="等线" w:hAnsi="等线"/>
          <w:color w:val="000000" w:themeColor="text1"/>
          <w:szCs w:val="21"/>
        </w:rPr>
      </w:pPr>
    </w:p>
    <w:p w14:paraId="431189C0" w14:textId="77777777" w:rsidR="00157524" w:rsidRDefault="00157524">
      <w:pPr>
        <w:spacing w:line="0" w:lineRule="atLeast"/>
        <w:rPr>
          <w:rFonts w:ascii="等线" w:hAnsi="等线"/>
          <w:color w:val="000000" w:themeColor="text1"/>
          <w:szCs w:val="21"/>
        </w:rPr>
      </w:pPr>
    </w:p>
    <w:p w14:paraId="47AC7315" w14:textId="6CB0509D" w:rsidR="00122DC4" w:rsidRPr="002442A7" w:rsidRDefault="00122DC4">
      <w:pPr>
        <w:spacing w:line="0" w:lineRule="atLeast"/>
        <w:rPr>
          <w:rFonts w:ascii="等线" w:hAnsi="等线"/>
          <w:color w:val="000000" w:themeColor="text1"/>
          <w:szCs w:val="21"/>
        </w:rPr>
      </w:pPr>
      <w:r w:rsidRPr="002442A7">
        <w:rPr>
          <w:rFonts w:ascii="等线" w:hAnsi="等线"/>
          <w:noProof/>
          <w:color w:val="000000" w:themeColor="text1"/>
          <w:szCs w:val="21"/>
        </w:rPr>
        <w:drawing>
          <wp:anchor distT="0" distB="0" distL="114300" distR="114300" simplePos="0" relativeHeight="251683840" behindDoc="0" locked="0" layoutInCell="1" allowOverlap="1" wp14:anchorId="74EA7CA5" wp14:editId="0A70F9E5">
            <wp:simplePos x="0" y="0"/>
            <wp:positionH relativeFrom="margin">
              <wp:align>right</wp:align>
            </wp:positionH>
            <wp:positionV relativeFrom="paragraph">
              <wp:posOffset>4494</wp:posOffset>
            </wp:positionV>
            <wp:extent cx="1428750" cy="1600200"/>
            <wp:effectExtent l="0" t="0" r="0" b="0"/>
            <wp:wrapSquare wrapText="bothSides"/>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42875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7F9363" w14:textId="77777777" w:rsidR="00157524" w:rsidRDefault="00157524" w:rsidP="00B6392C">
      <w:pPr>
        <w:tabs>
          <w:tab w:val="left" w:pos="1005"/>
        </w:tabs>
        <w:adjustRightInd w:val="0"/>
        <w:snapToGrid w:val="0"/>
        <w:spacing w:line="0" w:lineRule="atLeast"/>
        <w:rPr>
          <w:rFonts w:ascii="等线" w:hAnsi="等线"/>
          <w:color w:val="000000" w:themeColor="text1"/>
          <w:szCs w:val="21"/>
        </w:rPr>
      </w:pPr>
      <w:r>
        <w:rPr>
          <w:rFonts w:ascii="等线" w:hAnsi="等线"/>
          <w:color w:val="000000" w:themeColor="text1"/>
          <w:szCs w:val="21"/>
        </w:rPr>
        <w:t>76.</w:t>
      </w:r>
      <w:r w:rsidRPr="00157524">
        <w:rPr>
          <w:rFonts w:ascii="等线" w:hAnsi="等线" w:hint="eastAsia"/>
          <w:color w:val="000000" w:themeColor="text1"/>
          <w:szCs w:val="21"/>
        </w:rPr>
        <w:t>如图,在等腰ΔABC中,AB=AC,D是BC的中点,过A作AE⊥DE,AF⊥DF,且AE=AF</w:t>
      </w:r>
      <w:r>
        <w:rPr>
          <w:rFonts w:ascii="等线" w:hAnsi="等线"/>
          <w:color w:val="000000" w:themeColor="text1"/>
          <w:szCs w:val="21"/>
        </w:rPr>
        <w:t>,</w:t>
      </w:r>
      <w:r w:rsidRPr="00157524">
        <w:rPr>
          <w:rFonts w:ascii="等线" w:hAnsi="等线" w:hint="eastAsia"/>
          <w:color w:val="000000" w:themeColor="text1"/>
          <w:szCs w:val="21"/>
        </w:rPr>
        <w:t>求证:∠</w:t>
      </w:r>
    </w:p>
    <w:p w14:paraId="7B690EF2" w14:textId="6581AABA" w:rsidR="00B43893" w:rsidRPr="002442A7" w:rsidRDefault="00157524" w:rsidP="00157524">
      <w:pPr>
        <w:tabs>
          <w:tab w:val="left" w:pos="1005"/>
        </w:tabs>
        <w:adjustRightInd w:val="0"/>
        <w:snapToGrid w:val="0"/>
        <w:spacing w:line="0" w:lineRule="atLeast"/>
        <w:ind w:firstLineChars="100" w:firstLine="210"/>
        <w:rPr>
          <w:rFonts w:ascii="等线" w:hAnsi="等线"/>
          <w:color w:val="000000" w:themeColor="text1"/>
          <w:szCs w:val="21"/>
        </w:rPr>
      </w:pPr>
      <w:r w:rsidRPr="00157524">
        <w:rPr>
          <w:rFonts w:ascii="等线" w:hAnsi="等线" w:hint="eastAsia"/>
          <w:color w:val="000000" w:themeColor="text1"/>
          <w:szCs w:val="21"/>
        </w:rPr>
        <w:t>EDB=∠FDC</w:t>
      </w:r>
    </w:p>
    <w:p w14:paraId="317F727B" w14:textId="77777777" w:rsidR="00B43893" w:rsidRPr="00157524" w:rsidRDefault="00B43893" w:rsidP="00157524">
      <w:pPr>
        <w:adjustRightInd w:val="0"/>
        <w:snapToGrid w:val="0"/>
        <w:spacing w:line="0" w:lineRule="atLeast"/>
        <w:rPr>
          <w:rFonts w:ascii="等线" w:hAnsi="等线"/>
          <w:color w:val="000000" w:themeColor="text1"/>
          <w:szCs w:val="21"/>
        </w:rPr>
      </w:pPr>
    </w:p>
    <w:p w14:paraId="015793E2" w14:textId="77777777" w:rsidR="00B43893" w:rsidRPr="002442A7" w:rsidRDefault="00B43893" w:rsidP="00157524">
      <w:pPr>
        <w:adjustRightInd w:val="0"/>
        <w:snapToGrid w:val="0"/>
        <w:spacing w:line="0" w:lineRule="atLeast"/>
        <w:rPr>
          <w:rFonts w:ascii="等线" w:hAnsi="等线"/>
          <w:color w:val="000000" w:themeColor="text1"/>
          <w:szCs w:val="21"/>
        </w:rPr>
      </w:pPr>
    </w:p>
    <w:p w14:paraId="43F778CE" w14:textId="5603ED89" w:rsidR="00B43893" w:rsidRDefault="00B43893" w:rsidP="00157524">
      <w:pPr>
        <w:adjustRightInd w:val="0"/>
        <w:snapToGrid w:val="0"/>
        <w:spacing w:line="0" w:lineRule="atLeast"/>
        <w:rPr>
          <w:rFonts w:ascii="等线" w:hAnsi="等线"/>
          <w:color w:val="000000" w:themeColor="text1"/>
          <w:szCs w:val="21"/>
        </w:rPr>
      </w:pPr>
    </w:p>
    <w:p w14:paraId="6FBC847F" w14:textId="2E33F346" w:rsidR="00157524" w:rsidRDefault="00157524" w:rsidP="00157524">
      <w:pPr>
        <w:adjustRightInd w:val="0"/>
        <w:snapToGrid w:val="0"/>
        <w:spacing w:line="0" w:lineRule="atLeast"/>
        <w:rPr>
          <w:rFonts w:ascii="等线" w:hAnsi="等线"/>
          <w:color w:val="000000" w:themeColor="text1"/>
          <w:szCs w:val="21"/>
        </w:rPr>
      </w:pPr>
    </w:p>
    <w:p w14:paraId="1A089714" w14:textId="56989B27" w:rsidR="00157524" w:rsidRDefault="00157524" w:rsidP="00157524">
      <w:pPr>
        <w:adjustRightInd w:val="0"/>
        <w:snapToGrid w:val="0"/>
        <w:spacing w:line="0" w:lineRule="atLeast"/>
        <w:rPr>
          <w:rFonts w:ascii="等线" w:hAnsi="等线"/>
          <w:color w:val="000000" w:themeColor="text1"/>
          <w:szCs w:val="21"/>
        </w:rPr>
      </w:pPr>
    </w:p>
    <w:p w14:paraId="37850C8C" w14:textId="77777777" w:rsidR="00157524" w:rsidRPr="002442A7" w:rsidRDefault="00157524" w:rsidP="00157524">
      <w:pPr>
        <w:adjustRightInd w:val="0"/>
        <w:snapToGrid w:val="0"/>
        <w:spacing w:line="0" w:lineRule="atLeast"/>
        <w:rPr>
          <w:rFonts w:ascii="等线" w:hAnsi="等线"/>
          <w:color w:val="000000" w:themeColor="text1"/>
          <w:szCs w:val="21"/>
        </w:rPr>
      </w:pPr>
    </w:p>
    <w:p w14:paraId="7F78C092" w14:textId="77777777" w:rsidR="00157524" w:rsidRDefault="00157524">
      <w:pPr>
        <w:widowControl/>
        <w:jc w:val="left"/>
        <w:rPr>
          <w:rFonts w:ascii="等线" w:hAnsi="等线" w:cs="宋体"/>
          <w:color w:val="000000" w:themeColor="text1"/>
          <w:kern w:val="0"/>
          <w:szCs w:val="21"/>
        </w:rPr>
      </w:pPr>
      <w:r w:rsidRPr="002442A7">
        <w:rPr>
          <w:rFonts w:ascii="等线" w:hAnsi="等线" w:cs="宋体"/>
          <w:noProof/>
          <w:color w:val="000000" w:themeColor="text1"/>
          <w:kern w:val="0"/>
          <w:szCs w:val="21"/>
        </w:rPr>
        <w:drawing>
          <wp:anchor distT="0" distB="0" distL="114300" distR="114300" simplePos="0" relativeHeight="251776000" behindDoc="0" locked="0" layoutInCell="1" allowOverlap="1" wp14:anchorId="35386725" wp14:editId="48E45F9A">
            <wp:simplePos x="0" y="0"/>
            <wp:positionH relativeFrom="margin">
              <wp:align>right</wp:align>
            </wp:positionH>
            <wp:positionV relativeFrom="paragraph">
              <wp:posOffset>22112</wp:posOffset>
            </wp:positionV>
            <wp:extent cx="1714500" cy="1247775"/>
            <wp:effectExtent l="0" t="0" r="0" b="9525"/>
            <wp:wrapSquare wrapText="bothSides"/>
            <wp:docPr id="224" name="图片 2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IMG_25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14500" cy="1247775"/>
                    </a:xfrm>
                    <a:prstGeom prst="rect">
                      <a:avLst/>
                    </a:prstGeom>
                    <a:noFill/>
                    <a:ln>
                      <a:noFill/>
                    </a:ln>
                  </pic:spPr>
                </pic:pic>
              </a:graphicData>
            </a:graphic>
          </wp:anchor>
        </w:drawing>
      </w:r>
      <w:r>
        <w:rPr>
          <w:rFonts w:ascii="等线" w:hAnsi="等线" w:cs="宋体"/>
          <w:color w:val="000000" w:themeColor="text1"/>
          <w:kern w:val="0"/>
          <w:szCs w:val="21"/>
        </w:rPr>
        <w:t>77.</w:t>
      </w:r>
      <w:r w:rsidR="00B43893" w:rsidRPr="002442A7">
        <w:rPr>
          <w:rStyle w:val="a9"/>
          <w:rFonts w:ascii="等线" w:hAnsi="等线" w:cs="宋体"/>
          <w:color w:val="000000" w:themeColor="text1"/>
          <w:sz w:val="21"/>
          <w:szCs w:val="21"/>
        </w:rPr>
        <w:t>已知</w:t>
      </w:r>
      <w:r w:rsidR="00EC7155">
        <w:rPr>
          <w:rFonts w:ascii="等线" w:hAnsi="等线" w:cs="宋体"/>
          <w:color w:val="000000" w:themeColor="text1"/>
          <w:kern w:val="0"/>
          <w:szCs w:val="21"/>
        </w:rPr>
        <w:t>,</w:t>
      </w:r>
      <w:r w:rsidR="00B43893" w:rsidRPr="002442A7">
        <w:rPr>
          <w:rStyle w:val="a9"/>
          <w:rFonts w:ascii="等线" w:hAnsi="等线" w:cs="宋体"/>
          <w:color w:val="000000" w:themeColor="text1"/>
          <w:sz w:val="21"/>
          <w:szCs w:val="21"/>
        </w:rPr>
        <w:t>如图</w:t>
      </w:r>
      <w:r w:rsidR="00EC7155">
        <w:rPr>
          <w:rFonts w:ascii="等线" w:hAnsi="等线" w:cs="宋体"/>
          <w:color w:val="000000" w:themeColor="text1"/>
          <w:kern w:val="0"/>
          <w:szCs w:val="21"/>
        </w:rPr>
        <w:t>,</w:t>
      </w:r>
      <w:r w:rsidR="00B43893" w:rsidRPr="002442A7">
        <w:rPr>
          <w:rFonts w:ascii="等线" w:hAnsi="等线" w:cs="宋体"/>
          <w:color w:val="000000" w:themeColor="text1"/>
          <w:kern w:val="0"/>
          <w:szCs w:val="21"/>
        </w:rPr>
        <w:t>△ABC</w:t>
      </w:r>
      <w:r w:rsidR="00B43893" w:rsidRPr="002442A7">
        <w:rPr>
          <w:rStyle w:val="a9"/>
          <w:rFonts w:ascii="等线" w:hAnsi="等线" w:cs="宋体"/>
          <w:color w:val="000000" w:themeColor="text1"/>
          <w:sz w:val="21"/>
          <w:szCs w:val="21"/>
        </w:rPr>
        <w:t>是等边三角形</w:t>
      </w:r>
      <w:r w:rsidR="00EC7155">
        <w:rPr>
          <w:rFonts w:ascii="等线" w:hAnsi="等线" w:cs="宋体"/>
          <w:color w:val="000000" w:themeColor="text1"/>
          <w:kern w:val="0"/>
          <w:szCs w:val="21"/>
        </w:rPr>
        <w:t>,</w:t>
      </w:r>
      <w:r w:rsidR="00B43893" w:rsidRPr="002442A7">
        <w:rPr>
          <w:rFonts w:ascii="等线" w:hAnsi="等线" w:cs="宋体"/>
          <w:color w:val="000000" w:themeColor="text1"/>
          <w:kern w:val="0"/>
          <w:szCs w:val="21"/>
        </w:rPr>
        <w:t>过AC</w:t>
      </w:r>
      <w:r w:rsidR="00B43893" w:rsidRPr="002442A7">
        <w:rPr>
          <w:rStyle w:val="a9"/>
          <w:rFonts w:ascii="等线" w:hAnsi="等线" w:cs="宋体"/>
          <w:color w:val="000000" w:themeColor="text1"/>
          <w:sz w:val="21"/>
          <w:szCs w:val="21"/>
        </w:rPr>
        <w:t>边上的点</w:t>
      </w:r>
      <w:r w:rsidR="00B43893" w:rsidRPr="002442A7">
        <w:rPr>
          <w:rFonts w:ascii="等线" w:hAnsi="等线" w:cs="宋体"/>
          <w:color w:val="000000" w:themeColor="text1"/>
          <w:kern w:val="0"/>
          <w:szCs w:val="21"/>
        </w:rPr>
        <w:t>D作DG∥BC</w:t>
      </w:r>
      <w:r w:rsidR="00EC7155">
        <w:rPr>
          <w:rFonts w:ascii="等线" w:hAnsi="等线" w:cs="宋体"/>
          <w:color w:val="000000" w:themeColor="text1"/>
          <w:kern w:val="0"/>
          <w:szCs w:val="21"/>
        </w:rPr>
        <w:t>,</w:t>
      </w:r>
      <w:r w:rsidR="00B43893" w:rsidRPr="002442A7">
        <w:rPr>
          <w:rFonts w:ascii="等线" w:hAnsi="等线" w:cs="宋体"/>
          <w:color w:val="000000" w:themeColor="text1"/>
          <w:kern w:val="0"/>
          <w:szCs w:val="21"/>
        </w:rPr>
        <w:t>交AB</w:t>
      </w:r>
      <w:r w:rsidR="00B43893" w:rsidRPr="002442A7">
        <w:rPr>
          <w:rStyle w:val="a9"/>
          <w:rFonts w:ascii="等线" w:hAnsi="等线" w:cs="宋体"/>
          <w:color w:val="000000" w:themeColor="text1"/>
          <w:sz w:val="21"/>
          <w:szCs w:val="21"/>
        </w:rPr>
        <w:t>于点</w:t>
      </w:r>
      <w:r w:rsidR="00B43893" w:rsidRPr="002442A7">
        <w:rPr>
          <w:rFonts w:ascii="等线" w:hAnsi="等线" w:cs="宋体"/>
          <w:color w:val="000000" w:themeColor="text1"/>
          <w:kern w:val="0"/>
          <w:szCs w:val="21"/>
        </w:rPr>
        <w:t>G</w:t>
      </w:r>
      <w:r w:rsidR="00EC7155">
        <w:rPr>
          <w:rFonts w:ascii="等线" w:hAnsi="等线" w:cs="宋体"/>
          <w:color w:val="000000" w:themeColor="text1"/>
          <w:kern w:val="0"/>
          <w:szCs w:val="21"/>
        </w:rPr>
        <w:t>,</w:t>
      </w:r>
      <w:r w:rsidR="00B43893" w:rsidRPr="002442A7">
        <w:rPr>
          <w:rFonts w:ascii="等线" w:hAnsi="等线" w:cs="宋体"/>
          <w:color w:val="000000" w:themeColor="text1"/>
          <w:kern w:val="0"/>
          <w:szCs w:val="21"/>
        </w:rPr>
        <w:t>在GD</w:t>
      </w:r>
    </w:p>
    <w:p w14:paraId="07E250CB" w14:textId="1EDBF04F" w:rsidR="00B43893" w:rsidRPr="002442A7" w:rsidRDefault="00B43893" w:rsidP="00157524">
      <w:pPr>
        <w:widowControl/>
        <w:ind w:firstLineChars="100" w:firstLine="210"/>
        <w:jc w:val="left"/>
        <w:rPr>
          <w:rFonts w:ascii="等线" w:hAnsi="等线"/>
          <w:color w:val="000000" w:themeColor="text1"/>
          <w:szCs w:val="21"/>
        </w:rPr>
      </w:pPr>
      <w:r w:rsidRPr="002442A7">
        <w:rPr>
          <w:rStyle w:val="a9"/>
          <w:rFonts w:ascii="等线" w:hAnsi="等线" w:cs="宋体"/>
          <w:color w:val="000000" w:themeColor="text1"/>
          <w:sz w:val="21"/>
          <w:szCs w:val="21"/>
        </w:rPr>
        <w:t>的延长</w:t>
      </w:r>
      <w:r w:rsidRPr="002442A7">
        <w:rPr>
          <w:rFonts w:ascii="等线" w:hAnsi="等线" w:cs="宋体"/>
          <w:color w:val="000000" w:themeColor="text1"/>
          <w:kern w:val="0"/>
          <w:szCs w:val="21"/>
        </w:rPr>
        <w:t>线上</w:t>
      </w:r>
      <w:r w:rsidRPr="002442A7">
        <w:rPr>
          <w:rStyle w:val="a9"/>
          <w:rFonts w:ascii="等线" w:hAnsi="等线" w:cs="宋体"/>
          <w:color w:val="000000" w:themeColor="text1"/>
          <w:sz w:val="21"/>
          <w:szCs w:val="21"/>
        </w:rPr>
        <w:t>取点</w:t>
      </w:r>
      <w:r w:rsidRPr="002442A7">
        <w:rPr>
          <w:rFonts w:ascii="等线" w:hAnsi="等线" w:cs="宋体"/>
          <w:color w:val="000000" w:themeColor="text1"/>
          <w:kern w:val="0"/>
          <w:szCs w:val="21"/>
        </w:rPr>
        <w:t>E</w:t>
      </w:r>
      <w:r w:rsidR="00EC7155">
        <w:rPr>
          <w:rFonts w:ascii="等线" w:hAnsi="等线" w:cs="宋体"/>
          <w:color w:val="000000" w:themeColor="text1"/>
          <w:kern w:val="0"/>
          <w:szCs w:val="21"/>
        </w:rPr>
        <w:t>,</w:t>
      </w:r>
      <w:r w:rsidRPr="002442A7">
        <w:rPr>
          <w:rFonts w:ascii="等线" w:hAnsi="等线" w:cs="宋体"/>
          <w:color w:val="000000" w:themeColor="text1"/>
          <w:kern w:val="0"/>
          <w:szCs w:val="21"/>
        </w:rPr>
        <w:t>使DE=DC</w:t>
      </w:r>
      <w:r w:rsidR="00EC7155">
        <w:rPr>
          <w:rFonts w:ascii="等线" w:hAnsi="等线" w:cs="宋体"/>
          <w:color w:val="000000" w:themeColor="text1"/>
          <w:kern w:val="0"/>
          <w:szCs w:val="21"/>
        </w:rPr>
        <w:t>,</w:t>
      </w:r>
      <w:r w:rsidRPr="002442A7">
        <w:rPr>
          <w:rStyle w:val="a9"/>
          <w:rFonts w:ascii="等线" w:hAnsi="等线" w:cs="宋体"/>
          <w:color w:val="000000" w:themeColor="text1"/>
          <w:sz w:val="21"/>
          <w:szCs w:val="21"/>
        </w:rPr>
        <w:t>连接</w:t>
      </w:r>
      <w:r w:rsidRPr="002442A7">
        <w:rPr>
          <w:rFonts w:ascii="等线" w:hAnsi="等线" w:cs="宋体"/>
          <w:color w:val="000000" w:themeColor="text1"/>
          <w:kern w:val="0"/>
          <w:szCs w:val="21"/>
        </w:rPr>
        <w:t>AE</w:t>
      </w:r>
      <w:r w:rsidR="00EC7155">
        <w:rPr>
          <w:rFonts w:ascii="等线" w:hAnsi="等线" w:cs="宋体"/>
          <w:color w:val="000000" w:themeColor="text1"/>
          <w:kern w:val="0"/>
          <w:szCs w:val="21"/>
        </w:rPr>
        <w:t>,</w:t>
      </w:r>
      <w:r w:rsidRPr="002442A7">
        <w:rPr>
          <w:rFonts w:ascii="等线" w:hAnsi="等线" w:cs="宋体"/>
          <w:color w:val="000000" w:themeColor="text1"/>
          <w:kern w:val="0"/>
          <w:szCs w:val="21"/>
        </w:rPr>
        <w:t>BD.</w:t>
      </w:r>
      <w:r w:rsidRPr="002442A7">
        <w:rPr>
          <w:rFonts w:ascii="等线" w:hAnsi="等线" w:cs="宋体"/>
          <w:color w:val="000000" w:themeColor="text1"/>
          <w:kern w:val="0"/>
          <w:szCs w:val="21"/>
        </w:rPr>
        <w:br/>
      </w:r>
      <w:r w:rsidR="00157524">
        <w:rPr>
          <w:rFonts w:ascii="等线" w:hAnsi="等线" w:cs="宋体"/>
          <w:color w:val="000000" w:themeColor="text1"/>
          <w:kern w:val="0"/>
          <w:szCs w:val="21"/>
        </w:rPr>
        <w:t xml:space="preserve"> </w:t>
      </w:r>
      <w:r w:rsidRPr="002442A7">
        <w:rPr>
          <w:rFonts w:ascii="等线" w:hAnsi="等线" w:cs="宋体"/>
          <w:color w:val="000000" w:themeColor="text1"/>
          <w:kern w:val="0"/>
          <w:szCs w:val="21"/>
        </w:rPr>
        <w:t>(1)求证:△AGE≌△DAB;</w:t>
      </w:r>
      <w:r w:rsidRPr="002442A7">
        <w:rPr>
          <w:rFonts w:ascii="等线" w:hAnsi="等线" w:cs="宋体"/>
          <w:color w:val="000000" w:themeColor="text1"/>
          <w:kern w:val="0"/>
          <w:szCs w:val="21"/>
        </w:rPr>
        <w:br/>
      </w:r>
      <w:r w:rsidR="00157524">
        <w:rPr>
          <w:rFonts w:ascii="等线" w:hAnsi="等线" w:cs="宋体"/>
          <w:color w:val="000000" w:themeColor="text1"/>
          <w:kern w:val="0"/>
          <w:szCs w:val="21"/>
        </w:rPr>
        <w:t xml:space="preserve"> </w:t>
      </w:r>
      <w:r w:rsidRPr="002442A7">
        <w:rPr>
          <w:rFonts w:ascii="等线" w:hAnsi="等线" w:cs="宋体"/>
          <w:color w:val="000000" w:themeColor="text1"/>
          <w:kern w:val="0"/>
          <w:szCs w:val="21"/>
        </w:rPr>
        <w:t>(</w:t>
      </w:r>
      <w:r w:rsidR="00157524">
        <w:rPr>
          <w:rFonts w:ascii="等线" w:hAnsi="等线" w:cs="宋体"/>
          <w:color w:val="000000" w:themeColor="text1"/>
          <w:kern w:val="0"/>
          <w:szCs w:val="21"/>
        </w:rPr>
        <w:t>2</w:t>
      </w:r>
      <w:r w:rsidRPr="002442A7">
        <w:rPr>
          <w:rFonts w:ascii="等线" w:hAnsi="等线" w:cs="宋体"/>
          <w:color w:val="000000" w:themeColor="text1"/>
          <w:kern w:val="0"/>
          <w:szCs w:val="21"/>
        </w:rPr>
        <w:t>)</w:t>
      </w:r>
      <w:r w:rsidRPr="002442A7">
        <w:rPr>
          <w:rStyle w:val="a9"/>
          <w:rFonts w:ascii="等线" w:hAnsi="等线" w:cs="宋体"/>
          <w:color w:val="000000" w:themeColor="text1"/>
          <w:sz w:val="21"/>
          <w:szCs w:val="21"/>
        </w:rPr>
        <w:t>过点</w:t>
      </w:r>
      <w:r w:rsidRPr="002442A7">
        <w:rPr>
          <w:rFonts w:ascii="等线" w:hAnsi="等线" w:cs="宋体"/>
          <w:color w:val="000000" w:themeColor="text1"/>
          <w:kern w:val="0"/>
          <w:szCs w:val="21"/>
        </w:rPr>
        <w:t>E作EF∥DB</w:t>
      </w:r>
      <w:r w:rsidR="00EC7155">
        <w:rPr>
          <w:rFonts w:ascii="等线" w:hAnsi="等线" w:cs="宋体"/>
          <w:color w:val="000000" w:themeColor="text1"/>
          <w:kern w:val="0"/>
          <w:szCs w:val="21"/>
        </w:rPr>
        <w:t>,</w:t>
      </w:r>
      <w:r w:rsidRPr="002442A7">
        <w:rPr>
          <w:rFonts w:ascii="等线" w:hAnsi="等线" w:cs="宋体"/>
          <w:color w:val="000000" w:themeColor="text1"/>
          <w:kern w:val="0"/>
          <w:szCs w:val="21"/>
        </w:rPr>
        <w:t>交BC</w:t>
      </w:r>
      <w:r w:rsidRPr="002442A7">
        <w:rPr>
          <w:rStyle w:val="a9"/>
          <w:rFonts w:ascii="等线" w:hAnsi="等线" w:cs="宋体"/>
          <w:color w:val="000000" w:themeColor="text1"/>
          <w:sz w:val="21"/>
          <w:szCs w:val="21"/>
        </w:rPr>
        <w:t>于点</w:t>
      </w:r>
      <w:r w:rsidRPr="002442A7">
        <w:rPr>
          <w:rFonts w:ascii="等线" w:hAnsi="等线" w:cs="宋体"/>
          <w:color w:val="000000" w:themeColor="text1"/>
          <w:kern w:val="0"/>
          <w:szCs w:val="21"/>
        </w:rPr>
        <w:t>F</w:t>
      </w:r>
      <w:r w:rsidR="00EC7155">
        <w:rPr>
          <w:rFonts w:ascii="等线" w:hAnsi="等线" w:cs="宋体"/>
          <w:color w:val="000000" w:themeColor="text1"/>
          <w:kern w:val="0"/>
          <w:szCs w:val="21"/>
        </w:rPr>
        <w:t>,</w:t>
      </w:r>
      <w:r w:rsidRPr="002442A7">
        <w:rPr>
          <w:rFonts w:ascii="等线" w:hAnsi="等线" w:cs="宋体"/>
          <w:color w:val="000000" w:themeColor="text1"/>
          <w:kern w:val="0"/>
          <w:szCs w:val="21"/>
        </w:rPr>
        <w:t>连AF</w:t>
      </w:r>
      <w:r w:rsidR="00EC7155">
        <w:rPr>
          <w:rFonts w:ascii="等线" w:hAnsi="等线" w:cs="宋体"/>
          <w:color w:val="000000" w:themeColor="text1"/>
          <w:kern w:val="0"/>
          <w:szCs w:val="21"/>
        </w:rPr>
        <w:t>,</w:t>
      </w:r>
      <w:r w:rsidRPr="002442A7">
        <w:rPr>
          <w:rFonts w:ascii="等线" w:hAnsi="等线" w:cs="宋体"/>
          <w:color w:val="000000" w:themeColor="text1"/>
          <w:kern w:val="0"/>
          <w:szCs w:val="21"/>
        </w:rPr>
        <w:t>求∠AFE的度数.</w:t>
      </w:r>
    </w:p>
    <w:sectPr w:rsidR="00B43893" w:rsidRPr="002442A7" w:rsidSect="00074E8A">
      <w:footerReference w:type="default" r:id="rId135"/>
      <w:pgSz w:w="11906" w:h="16838"/>
      <w:pgMar w:top="567" w:right="567" w:bottom="567" w:left="567" w:header="0" w:footer="113" w:gutter="0"/>
      <w:cols w:space="720"/>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toolbars>
    <wne:acdManifest>
      <wne:acdEntry wne:acdName="acd0"/>
    </wne:acdManifest>
  </wne:toolbars>
  <wne:acds>
    <wne:acd wne:argValue="AgD+VkdyV1smew=="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7CB6" w14:textId="77777777" w:rsidR="000B108B" w:rsidRDefault="000B108B" w:rsidP="00AB6140">
      <w:r>
        <w:separator/>
      </w:r>
    </w:p>
  </w:endnote>
  <w:endnote w:type="continuationSeparator" w:id="0">
    <w:p w14:paraId="29178E68" w14:textId="77777777" w:rsidR="000B108B" w:rsidRDefault="000B108B" w:rsidP="00AB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华文宋体">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307910"/>
      <w:docPartObj>
        <w:docPartGallery w:val="Page Numbers (Bottom of Page)"/>
        <w:docPartUnique/>
      </w:docPartObj>
    </w:sdtPr>
    <w:sdtEndPr/>
    <w:sdtContent>
      <w:p w14:paraId="5321C535" w14:textId="73EE00B2" w:rsidR="00074E8A" w:rsidRDefault="00074E8A">
        <w:pPr>
          <w:pStyle w:val="af4"/>
          <w:jc w:val="right"/>
        </w:pPr>
        <w:r>
          <w:fldChar w:fldCharType="begin"/>
        </w:r>
        <w:r>
          <w:instrText>PAGE   \* MERGEFORMAT</w:instrText>
        </w:r>
        <w:r>
          <w:fldChar w:fldCharType="separate"/>
        </w:r>
        <w:r>
          <w:rPr>
            <w:lang w:val="zh-CN"/>
          </w:rPr>
          <w:t>2</w:t>
        </w:r>
        <w:r>
          <w:fldChar w:fldCharType="end"/>
        </w:r>
      </w:p>
    </w:sdtContent>
  </w:sdt>
  <w:p w14:paraId="2778BBB2" w14:textId="77777777" w:rsidR="00074E8A" w:rsidRDefault="00074E8A">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5B97E" w14:textId="77777777" w:rsidR="000B108B" w:rsidRDefault="000B108B" w:rsidP="00AB6140">
      <w:r>
        <w:separator/>
      </w:r>
    </w:p>
  </w:footnote>
  <w:footnote w:type="continuationSeparator" w:id="0">
    <w:p w14:paraId="54309943" w14:textId="77777777" w:rsidR="000B108B" w:rsidRDefault="000B108B" w:rsidP="00AB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9"/>
      <w:numFmt w:val="decimal"/>
      <w:suff w:val="nothing"/>
      <w:lvlText w:val="%1．"/>
      <w:lvlJc w:val="left"/>
    </w:lvl>
  </w:abstractNum>
  <w:abstractNum w:abstractNumId="1" w15:restartNumberingAfterBreak="0">
    <w:nsid w:val="00000003"/>
    <w:multiLevelType w:val="multilevel"/>
    <w:tmpl w:val="00000003"/>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7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6023618"/>
    <w:multiLevelType w:val="hybridMultilevel"/>
    <w:tmpl w:val="7930A486"/>
    <w:lvl w:ilvl="0" w:tplc="F5987E22">
      <w:start w:val="1"/>
      <w:numFmt w:val="decimalEnclosedCircle"/>
      <w:lvlText w:val="%1"/>
      <w:lvlJc w:val="left"/>
      <w:pPr>
        <w:ind w:left="570" w:hanging="360"/>
      </w:pPr>
      <w:rPr>
        <w:rFonts w:cs="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2F383966"/>
    <w:multiLevelType w:val="hybridMultilevel"/>
    <w:tmpl w:val="18049556"/>
    <w:lvl w:ilvl="0" w:tplc="7A14D5F0">
      <w:start w:val="1"/>
      <w:numFmt w:val="decimalEnclosedParen"/>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num w:numId="1" w16cid:durableId="997422136">
    <w:abstractNumId w:val="0"/>
  </w:num>
  <w:num w:numId="2" w16cid:durableId="184295779">
    <w:abstractNumId w:val="2"/>
  </w:num>
  <w:num w:numId="3" w16cid:durableId="1457136356">
    <w:abstractNumId w:val="1"/>
  </w:num>
  <w:num w:numId="4" w16cid:durableId="2060127701">
    <w:abstractNumId w:val="4"/>
  </w:num>
  <w:num w:numId="5" w16cid:durableId="1974434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removePersonalInformation/>
  <w:removeDateAndTime/>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7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020A"/>
    <w:rsid w:val="00060E07"/>
    <w:rsid w:val="00074E8A"/>
    <w:rsid w:val="00095EE4"/>
    <w:rsid w:val="000B108B"/>
    <w:rsid w:val="00110F23"/>
    <w:rsid w:val="00122DC4"/>
    <w:rsid w:val="001426E8"/>
    <w:rsid w:val="00157524"/>
    <w:rsid w:val="00160477"/>
    <w:rsid w:val="00172A27"/>
    <w:rsid w:val="00195684"/>
    <w:rsid w:val="001B1434"/>
    <w:rsid w:val="001D7010"/>
    <w:rsid w:val="002376D8"/>
    <w:rsid w:val="002442A7"/>
    <w:rsid w:val="00267702"/>
    <w:rsid w:val="002D41A7"/>
    <w:rsid w:val="00400773"/>
    <w:rsid w:val="00547371"/>
    <w:rsid w:val="005B52E7"/>
    <w:rsid w:val="005E61D2"/>
    <w:rsid w:val="005E791B"/>
    <w:rsid w:val="005F28E2"/>
    <w:rsid w:val="00657AF0"/>
    <w:rsid w:val="00662EB7"/>
    <w:rsid w:val="006908BF"/>
    <w:rsid w:val="00704B55"/>
    <w:rsid w:val="00715917"/>
    <w:rsid w:val="007236A7"/>
    <w:rsid w:val="007507FF"/>
    <w:rsid w:val="00750804"/>
    <w:rsid w:val="00763070"/>
    <w:rsid w:val="00777763"/>
    <w:rsid w:val="007B4C61"/>
    <w:rsid w:val="007B7C39"/>
    <w:rsid w:val="007D2B05"/>
    <w:rsid w:val="007F38C8"/>
    <w:rsid w:val="008701B1"/>
    <w:rsid w:val="008B42A2"/>
    <w:rsid w:val="00916728"/>
    <w:rsid w:val="009429D7"/>
    <w:rsid w:val="00983F0E"/>
    <w:rsid w:val="009B2929"/>
    <w:rsid w:val="009B55DD"/>
    <w:rsid w:val="00A11648"/>
    <w:rsid w:val="00A47CE1"/>
    <w:rsid w:val="00A47F04"/>
    <w:rsid w:val="00A57648"/>
    <w:rsid w:val="00A77926"/>
    <w:rsid w:val="00AB3921"/>
    <w:rsid w:val="00AB6140"/>
    <w:rsid w:val="00AF122F"/>
    <w:rsid w:val="00B10903"/>
    <w:rsid w:val="00B26881"/>
    <w:rsid w:val="00B323E2"/>
    <w:rsid w:val="00B43893"/>
    <w:rsid w:val="00B5612E"/>
    <w:rsid w:val="00B6392C"/>
    <w:rsid w:val="00B85FF1"/>
    <w:rsid w:val="00B9531D"/>
    <w:rsid w:val="00BD75C0"/>
    <w:rsid w:val="00C26BCD"/>
    <w:rsid w:val="00C54BC8"/>
    <w:rsid w:val="00CA13D5"/>
    <w:rsid w:val="00CF125A"/>
    <w:rsid w:val="00D11623"/>
    <w:rsid w:val="00D808DF"/>
    <w:rsid w:val="00DB6361"/>
    <w:rsid w:val="00DF2DAC"/>
    <w:rsid w:val="00DF5B4E"/>
    <w:rsid w:val="00E03825"/>
    <w:rsid w:val="00E5667E"/>
    <w:rsid w:val="00E74F23"/>
    <w:rsid w:val="00E86160"/>
    <w:rsid w:val="00EA7120"/>
    <w:rsid w:val="00EB34A9"/>
    <w:rsid w:val="00EC7155"/>
    <w:rsid w:val="00ED32D0"/>
    <w:rsid w:val="00EE645B"/>
    <w:rsid w:val="00F13239"/>
    <w:rsid w:val="00F16A6A"/>
    <w:rsid w:val="00F3367A"/>
    <w:rsid w:val="00F53338"/>
    <w:rsid w:val="00F87ACE"/>
    <w:rsid w:val="00FA0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9"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0259D4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3070"/>
    <w:pPr>
      <w:widowControl w:val="0"/>
      <w:jc w:val="both"/>
    </w:pPr>
    <w:rPr>
      <w:rFonts w:asciiTheme="minorHAnsi" w:eastAsia="等线" w:hAnsiTheme="minorHAnsi"/>
      <w:kern w:val="2"/>
      <w:sz w:val="21"/>
      <w:szCs w:val="24"/>
    </w:rPr>
  </w:style>
  <w:style w:type="paragraph" w:styleId="1">
    <w:name w:val="heading 1"/>
    <w:basedOn w:val="a"/>
    <w:next w:val="a"/>
    <w:link w:val="10"/>
    <w:qFormat/>
    <w:rsid w:val="00CA13D5"/>
    <w:pPr>
      <w:keepNext/>
      <w:outlineLvl w:val="0"/>
    </w:pPr>
    <w:rPr>
      <w:rFonts w:ascii="等线"/>
      <w:iCs/>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uiPriority w:val="9"/>
    <w:qFormat/>
    <w:pPr>
      <w:jc w:val="left"/>
      <w:outlineLvl w:val="3"/>
    </w:pPr>
    <w:rPr>
      <w:rFonts w:ascii="宋体" w:hAnsi="宋体" w:cs="宋体"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Char">
    <w:name w:val="标题 1 Char Char"/>
    <w:rPr>
      <w:rFonts w:eastAsia="宋体"/>
      <w:b/>
      <w:bCs/>
      <w:kern w:val="44"/>
      <w:sz w:val="21"/>
      <w:szCs w:val="44"/>
      <w:lang w:val="en-US" w:eastAsia="zh-CN" w:bidi="ar-SA"/>
    </w:rPr>
  </w:style>
  <w:style w:type="character" w:customStyle="1" w:styleId="del1">
    <w:name w:val="del1"/>
    <w:basedOn w:val="a0"/>
    <w:rPr>
      <w:vanish/>
      <w:color w:val="666666"/>
      <w:sz w:val="18"/>
      <w:szCs w:val="18"/>
      <w:u w:val="single"/>
    </w:rPr>
  </w:style>
  <w:style w:type="character" w:styleId="HTML">
    <w:name w:val="HTML Cite"/>
    <w:basedOn w:val="a0"/>
    <w:uiPriority w:val="99"/>
    <w:unhideWhenUsed/>
    <w:rPr>
      <w:i w:val="0"/>
      <w:sz w:val="24"/>
      <w:szCs w:val="24"/>
    </w:rPr>
  </w:style>
  <w:style w:type="character" w:customStyle="1" w:styleId="del">
    <w:name w:val="del"/>
    <w:basedOn w:val="a0"/>
  </w:style>
  <w:style w:type="character" w:styleId="a3">
    <w:name w:val="Hyperlink"/>
    <w:rPr>
      <w:color w:val="0000FF"/>
      <w:u w:val="single"/>
    </w:rPr>
  </w:style>
  <w:style w:type="character" w:customStyle="1" w:styleId="15">
    <w:name w:val="样式 图案: 15% (自动设置 前景 白色 背景)"/>
    <w:rPr>
      <w:shd w:val="pct50" w:color="auto" w:fill="FFFFFF"/>
    </w:rPr>
  </w:style>
  <w:style w:type="character" w:styleId="a4">
    <w:name w:val="Strong"/>
    <w:qFormat/>
    <w:rPr>
      <w:b/>
      <w:bCs/>
    </w:rPr>
  </w:style>
  <w:style w:type="character" w:styleId="a5">
    <w:name w:val="page number"/>
    <w:basedOn w:val="a0"/>
  </w:style>
  <w:style w:type="character" w:customStyle="1" w:styleId="CharChar">
    <w:name w:val="立志故事标题 Char Char"/>
    <w:link w:val="a6"/>
    <w:rPr>
      <w:rFonts w:ascii="华文新魏" w:eastAsia="华文新魏"/>
      <w:kern w:val="2"/>
      <w:sz w:val="48"/>
      <w:szCs w:val="48"/>
      <w:lang w:val="en-US" w:eastAsia="zh-CN" w:bidi="ar-SA"/>
    </w:rPr>
  </w:style>
  <w:style w:type="character" w:customStyle="1" w:styleId="style51">
    <w:name w:val="style51"/>
    <w:rPr>
      <w:sz w:val="27"/>
      <w:szCs w:val="27"/>
    </w:rPr>
  </w:style>
  <w:style w:type="character" w:customStyle="1" w:styleId="a7">
    <w:name w:val="批注文字 字符"/>
    <w:link w:val="a8"/>
    <w:rPr>
      <w:rFonts w:ascii="Arial" w:eastAsia="黑体" w:hAnsi="Arial"/>
      <w:b/>
      <w:bCs/>
      <w:kern w:val="2"/>
      <w:sz w:val="32"/>
      <w:szCs w:val="32"/>
      <w:lang w:bidi="ar-SA"/>
    </w:rPr>
  </w:style>
  <w:style w:type="character" w:styleId="a9">
    <w:name w:val="Emphasis"/>
    <w:basedOn w:val="a0"/>
    <w:uiPriority w:val="20"/>
    <w:qFormat/>
    <w:rPr>
      <w:i w:val="0"/>
      <w:color w:val="CC0000"/>
      <w:sz w:val="24"/>
      <w:szCs w:val="24"/>
    </w:rPr>
  </w:style>
  <w:style w:type="character" w:styleId="aa">
    <w:name w:val="annotation reference"/>
    <w:rPr>
      <w:sz w:val="21"/>
      <w:szCs w:val="21"/>
    </w:rPr>
  </w:style>
  <w:style w:type="character" w:customStyle="1" w:styleId="good2">
    <w:name w:val="good2"/>
    <w:basedOn w:val="a0"/>
  </w:style>
  <w:style w:type="character" w:customStyle="1" w:styleId="video1">
    <w:name w:val="video1"/>
    <w:basedOn w:val="a0"/>
  </w:style>
  <w:style w:type="character" w:customStyle="1" w:styleId="CharChar0">
    <w:name w:val="Char Char"/>
    <w:basedOn w:val="a0"/>
    <w:rPr>
      <w:rFonts w:ascii="宋体" w:eastAsia="宋体" w:hAnsi="Courier New"/>
      <w:kern w:val="2"/>
      <w:sz w:val="24"/>
      <w:szCs w:val="21"/>
      <w:lang w:val="en-US" w:eastAsia="zh-CN" w:bidi="ar-SA"/>
    </w:rPr>
  </w:style>
  <w:style w:type="character" w:customStyle="1" w:styleId="tit2">
    <w:name w:val="tit2"/>
    <w:rPr>
      <w:b/>
      <w:bCs/>
      <w:sz w:val="48"/>
      <w:szCs w:val="48"/>
    </w:rPr>
  </w:style>
  <w:style w:type="character" w:customStyle="1" w:styleId="CharChar4">
    <w:name w:val="Char Char4"/>
    <w:rPr>
      <w:rFonts w:ascii="Arial" w:eastAsia="黑体" w:hAnsi="Arial"/>
      <w:b/>
      <w:bCs/>
      <w:kern w:val="2"/>
      <w:sz w:val="32"/>
      <w:szCs w:val="32"/>
      <w:lang w:val="en-US" w:eastAsia="zh-CN" w:bidi="ar-SA"/>
    </w:rPr>
  </w:style>
  <w:style w:type="character" w:customStyle="1" w:styleId="question-title2">
    <w:name w:val="question-title2"/>
    <w:basedOn w:val="a0"/>
  </w:style>
  <w:style w:type="character" w:customStyle="1" w:styleId="1Char">
    <w:name w:val="标题1 Char"/>
    <w:aliases w:val="纯文本 Char Char Char Char"/>
    <w:rPr>
      <w:rFonts w:ascii="宋体" w:hAnsi="Courier New" w:cs="Courier New"/>
      <w:kern w:val="2"/>
      <w:sz w:val="21"/>
      <w:szCs w:val="21"/>
    </w:rPr>
  </w:style>
  <w:style w:type="character" w:customStyle="1" w:styleId="ab">
    <w:name w:val="流程标题"/>
    <w:rPr>
      <w:rFonts w:ascii="Times New Roman" w:eastAsia="黑体" w:hAnsi="Times New Roman"/>
      <w:b/>
      <w:bCs/>
      <w:sz w:val="30"/>
    </w:rPr>
  </w:style>
  <w:style w:type="character" w:customStyle="1" w:styleId="ac">
    <w:name w:val="批注主题 字符"/>
    <w:link w:val="ad"/>
    <w:rPr>
      <w:rFonts w:ascii="Arial" w:eastAsia="黑体" w:hAnsi="Arial"/>
      <w:kern w:val="2"/>
      <w:sz w:val="32"/>
      <w:szCs w:val="32"/>
      <w:lang w:bidi="ar-SA"/>
    </w:rPr>
  </w:style>
  <w:style w:type="character" w:customStyle="1" w:styleId="10">
    <w:name w:val="标题 1 字符"/>
    <w:link w:val="1"/>
    <w:rsid w:val="00CA13D5"/>
    <w:rPr>
      <w:rFonts w:ascii="等线" w:eastAsia="等线"/>
      <w:iCs/>
      <w:kern w:val="2"/>
      <w:sz w:val="21"/>
      <w:szCs w:val="24"/>
    </w:rPr>
  </w:style>
  <w:style w:type="character" w:customStyle="1" w:styleId="CharChar1">
    <w:name w:val="环保标题 Char Char"/>
    <w:link w:val="ae"/>
    <w:rPr>
      <w:rFonts w:ascii="华文新魏" w:eastAsia="华文新魏"/>
      <w:kern w:val="2"/>
      <w:sz w:val="48"/>
      <w:szCs w:val="48"/>
      <w:lang w:val="en-US" w:eastAsia="zh-CN" w:bidi="ar-SA"/>
    </w:rPr>
  </w:style>
  <w:style w:type="character" w:customStyle="1" w:styleId="20">
    <w:name w:val="标题 2 字符"/>
    <w:link w:val="2"/>
    <w:rPr>
      <w:rFonts w:ascii="Arial" w:eastAsia="黑体" w:hAnsi="Arial"/>
      <w:b/>
      <w:bCs/>
      <w:kern w:val="2"/>
      <w:sz w:val="32"/>
      <w:szCs w:val="32"/>
      <w:lang w:val="en-US" w:eastAsia="zh-CN" w:bidi="ar-SA"/>
    </w:rPr>
  </w:style>
  <w:style w:type="character" w:customStyle="1" w:styleId="Char1">
    <w:name w:val="批注文字 Char1"/>
    <w:rPr>
      <w:kern w:val="2"/>
      <w:sz w:val="21"/>
      <w:szCs w:val="24"/>
    </w:rPr>
  </w:style>
  <w:style w:type="character" w:customStyle="1" w:styleId="af">
    <w:name w:val="纯文本 字符"/>
    <w:basedOn w:val="a0"/>
    <w:link w:val="af0"/>
    <w:rPr>
      <w:rFonts w:ascii="宋体" w:eastAsia="宋体" w:hAnsi="宋体"/>
      <w:color w:val="000000"/>
      <w:sz w:val="24"/>
      <w:szCs w:val="24"/>
      <w:lang w:val="en-US" w:eastAsia="zh-CN" w:bidi="ar-SA"/>
    </w:rPr>
  </w:style>
  <w:style w:type="character" w:customStyle="1" w:styleId="HTML0">
    <w:name w:val="HTML 预设格式 字符"/>
    <w:link w:val="HTML1"/>
    <w:rPr>
      <w:rFonts w:ascii="Arial" w:eastAsia="宋体" w:hAnsi="Arial" w:cs="Arial"/>
      <w:sz w:val="24"/>
      <w:szCs w:val="24"/>
      <w:lang w:val="en-US" w:eastAsia="zh-CN" w:bidi="ar-SA"/>
    </w:rPr>
  </w:style>
  <w:style w:type="character" w:customStyle="1" w:styleId="af1">
    <w:name w:val="批注框文本 字符"/>
    <w:link w:val="af2"/>
    <w:rPr>
      <w:rFonts w:eastAsia="宋体"/>
      <w:kern w:val="2"/>
      <w:sz w:val="18"/>
      <w:szCs w:val="18"/>
      <w:lang w:val="en-US" w:eastAsia="zh-CN" w:bidi="ar-SA"/>
    </w:rPr>
  </w:style>
  <w:style w:type="character" w:customStyle="1" w:styleId="n4">
    <w:name w:val="n4"/>
    <w:basedOn w:val="a0"/>
  </w:style>
  <w:style w:type="character" w:customStyle="1" w:styleId="reply">
    <w:name w:val="reply"/>
    <w:basedOn w:val="a0"/>
    <w:rPr>
      <w:color w:val="666666"/>
    </w:rPr>
  </w:style>
  <w:style w:type="character" w:customStyle="1" w:styleId="curr3">
    <w:name w:val="curr3"/>
    <w:basedOn w:val="a0"/>
    <w:rPr>
      <w:bdr w:val="single" w:sz="6" w:space="0" w:color="CCCCCC"/>
      <w:shd w:val="clear" w:color="auto" w:fill="FFFFFF"/>
    </w:rPr>
  </w:style>
  <w:style w:type="character" w:customStyle="1" w:styleId="icon-info1">
    <w:name w:val="icon-info1"/>
    <w:basedOn w:val="a0"/>
  </w:style>
  <w:style w:type="character" w:customStyle="1" w:styleId="first">
    <w:name w:val="first"/>
    <w:basedOn w:val="a0"/>
  </w:style>
  <w:style w:type="character" w:customStyle="1" w:styleId="n1">
    <w:name w:val="n1"/>
    <w:basedOn w:val="a0"/>
  </w:style>
  <w:style w:type="character" w:customStyle="1" w:styleId="sep">
    <w:name w:val="sep"/>
    <w:basedOn w:val="a0"/>
    <w:rPr>
      <w:vanish/>
    </w:rPr>
  </w:style>
  <w:style w:type="character" w:customStyle="1" w:styleId="n2">
    <w:name w:val="n2"/>
    <w:basedOn w:val="a0"/>
  </w:style>
  <w:style w:type="character" w:customStyle="1" w:styleId="n3">
    <w:name w:val="n3"/>
    <w:basedOn w:val="a0"/>
  </w:style>
  <w:style w:type="character" w:customStyle="1" w:styleId="open2">
    <w:name w:val="open2"/>
    <w:basedOn w:val="a0"/>
  </w:style>
  <w:style w:type="character" w:customStyle="1" w:styleId="video">
    <w:name w:val="video"/>
    <w:basedOn w:val="a0"/>
  </w:style>
  <w:style w:type="character" w:customStyle="1" w:styleId="pic">
    <w:name w:val="pic"/>
    <w:basedOn w:val="a0"/>
  </w:style>
  <w:style w:type="character" w:customStyle="1" w:styleId="pic1">
    <w:name w:val="pic1"/>
    <w:basedOn w:val="a0"/>
  </w:style>
  <w:style w:type="character" w:customStyle="1" w:styleId="pic2">
    <w:name w:val="pic2"/>
    <w:basedOn w:val="a0"/>
  </w:style>
  <w:style w:type="character" w:customStyle="1" w:styleId="n5">
    <w:name w:val="n5"/>
    <w:basedOn w:val="a0"/>
  </w:style>
  <w:style w:type="character" w:customStyle="1" w:styleId="qvod-text">
    <w:name w:val="qvod-text"/>
    <w:basedOn w:val="a0"/>
  </w:style>
  <w:style w:type="character" w:customStyle="1" w:styleId="icon-info">
    <w:name w:val="icon-info"/>
    <w:basedOn w:val="a0"/>
  </w:style>
  <w:style w:type="character" w:customStyle="1" w:styleId="icon-info2">
    <w:name w:val="icon-info2"/>
    <w:basedOn w:val="a0"/>
  </w:style>
  <w:style w:type="character" w:customStyle="1" w:styleId="good3">
    <w:name w:val="good3"/>
    <w:basedOn w:val="a0"/>
  </w:style>
  <w:style w:type="character" w:customStyle="1" w:styleId="good4">
    <w:name w:val="good4"/>
    <w:basedOn w:val="a0"/>
  </w:style>
  <w:style w:type="paragraph" w:styleId="ad">
    <w:name w:val="annotation subject"/>
    <w:basedOn w:val="a8"/>
    <w:next w:val="a8"/>
    <w:link w:val="ac"/>
    <w:rPr>
      <w:b w:val="0"/>
      <w:bCs w:val="0"/>
    </w:rPr>
  </w:style>
  <w:style w:type="paragraph" w:styleId="af3">
    <w:name w:val="Normal (Web)"/>
    <w:basedOn w:val="a"/>
    <w:pPr>
      <w:widowControl/>
      <w:spacing w:before="100" w:beforeAutospacing="1" w:after="100" w:afterAutospacing="1"/>
      <w:jc w:val="left"/>
    </w:pPr>
    <w:rPr>
      <w:rFonts w:ascii="宋体" w:hAnsi="宋体"/>
      <w:kern w:val="0"/>
      <w:sz w:val="24"/>
    </w:rPr>
  </w:style>
  <w:style w:type="paragraph" w:styleId="a8">
    <w:name w:val="annotation text"/>
    <w:basedOn w:val="a"/>
    <w:link w:val="a7"/>
    <w:pPr>
      <w:jc w:val="left"/>
    </w:pPr>
    <w:rPr>
      <w:rFonts w:ascii="Arial" w:eastAsia="黑体" w:hAnsi="Arial"/>
      <w:b/>
      <w:bCs/>
      <w:sz w:val="32"/>
      <w:szCs w:val="32"/>
      <w:lang w:val="x-none" w:eastAsia="x-none"/>
    </w:rPr>
  </w:style>
  <w:style w:type="paragraph" w:styleId="af4">
    <w:name w:val="footer"/>
    <w:basedOn w:val="a"/>
    <w:link w:val="af5"/>
    <w:uiPriority w:val="99"/>
    <w:pPr>
      <w:tabs>
        <w:tab w:val="center" w:pos="4153"/>
        <w:tab w:val="right" w:pos="8306"/>
      </w:tabs>
      <w:snapToGrid w:val="0"/>
      <w:jc w:val="left"/>
    </w:pPr>
    <w:rPr>
      <w:sz w:val="18"/>
      <w:szCs w:val="18"/>
    </w:rPr>
  </w:style>
  <w:style w:type="paragraph" w:styleId="af6">
    <w:name w:val="caption"/>
    <w:basedOn w:val="a"/>
    <w:next w:val="a"/>
    <w:qFormat/>
    <w:rPr>
      <w:rFonts w:ascii="Cambria" w:eastAsia="黑体" w:hAnsi="Cambria"/>
      <w:sz w:val="20"/>
      <w:szCs w:val="20"/>
    </w:rPr>
  </w:style>
  <w:style w:type="paragraph" w:styleId="af7">
    <w:name w:val="Normal Indent"/>
    <w:basedOn w:val="a"/>
    <w:pPr>
      <w:adjustRightInd w:val="0"/>
      <w:spacing w:line="312" w:lineRule="atLeast"/>
      <w:ind w:firstLine="420"/>
      <w:textAlignment w:val="baseline"/>
    </w:pPr>
    <w:rPr>
      <w:kern w:val="0"/>
      <w:szCs w:val="20"/>
    </w:rPr>
  </w:style>
  <w:style w:type="paragraph" w:styleId="af8">
    <w:name w:val="Document Map"/>
    <w:basedOn w:val="a"/>
    <w:pPr>
      <w:shd w:val="clear" w:color="auto" w:fill="000080"/>
    </w:pPr>
    <w:rPr>
      <w:szCs w:val="21"/>
    </w:rPr>
  </w:style>
  <w:style w:type="paragraph" w:customStyle="1" w:styleId="ae">
    <w:name w:val="环保标题"/>
    <w:basedOn w:val="a"/>
    <w:link w:val="CharChar1"/>
    <w:pPr>
      <w:jc w:val="center"/>
    </w:pPr>
    <w:rPr>
      <w:rFonts w:ascii="华文新魏" w:eastAsia="华文新魏"/>
      <w:sz w:val="48"/>
      <w:szCs w:val="48"/>
    </w:rPr>
  </w:style>
  <w:style w:type="paragraph" w:customStyle="1" w:styleId="Char10">
    <w:name w:val="Char1"/>
    <w:basedOn w:val="a"/>
    <w:pPr>
      <w:widowControl/>
      <w:spacing w:line="300" w:lineRule="auto"/>
      <w:ind w:firstLineChars="200" w:firstLine="200"/>
    </w:pPr>
    <w:rPr>
      <w:rFonts w:ascii="Verdana" w:hAnsi="Verdana" w:cs="Verdana"/>
      <w:kern w:val="0"/>
      <w:szCs w:val="21"/>
      <w:lang w:eastAsia="en-US"/>
    </w:rPr>
  </w:style>
  <w:style w:type="paragraph" w:styleId="af9">
    <w:name w:val="Body Text"/>
    <w:basedOn w:val="a"/>
    <w:pPr>
      <w:spacing w:after="120"/>
    </w:pPr>
    <w:rPr>
      <w:rFonts w:ascii="Calibri" w:hAnsi="Calibri"/>
      <w:szCs w:val="22"/>
    </w:rPr>
  </w:style>
  <w:style w:type="paragraph" w:styleId="afa">
    <w:name w:val="Body Text Indent"/>
    <w:basedOn w:val="a"/>
    <w:pPr>
      <w:tabs>
        <w:tab w:val="left" w:pos="984"/>
      </w:tabs>
      <w:ind w:left="732" w:firstLineChars="293" w:firstLine="527"/>
    </w:pPr>
    <w:rPr>
      <w:rFonts w:ascii="华文宋体" w:eastAsia="华文宋体" w:hAnsi="华文宋体"/>
      <w:bCs/>
      <w:sz w:val="18"/>
      <w:szCs w:val="18"/>
    </w:rPr>
  </w:style>
  <w:style w:type="paragraph" w:customStyle="1" w:styleId="11">
    <w:name w:val="列出段落1"/>
    <w:basedOn w:val="a"/>
    <w:pPr>
      <w:ind w:firstLineChars="200" w:firstLine="420"/>
    </w:pPr>
    <w:rPr>
      <w:rFonts w:ascii="Calibri" w:hAnsi="Calibri"/>
      <w:szCs w:val="22"/>
    </w:rPr>
  </w:style>
  <w:style w:type="paragraph" w:styleId="af0">
    <w:name w:val="Plain Text"/>
    <w:basedOn w:val="a"/>
    <w:link w:val="af"/>
    <w:pPr>
      <w:widowControl/>
      <w:spacing w:before="60" w:after="60" w:line="288" w:lineRule="auto"/>
      <w:ind w:left="15" w:right="15"/>
      <w:jc w:val="left"/>
    </w:pPr>
    <w:rPr>
      <w:rFonts w:ascii="宋体" w:hAnsi="宋体"/>
      <w:color w:val="000000"/>
      <w:sz w:val="24"/>
    </w:rPr>
  </w:style>
  <w:style w:type="paragraph" w:customStyle="1" w:styleId="afb">
    <w:name w:val="流程小标题"/>
    <w:basedOn w:val="a"/>
    <w:rPr>
      <w:rFonts w:ascii="黑体" w:eastAsia="黑体" w:hAnsi="宋体"/>
      <w:b/>
      <w:szCs w:val="21"/>
    </w:rPr>
  </w:style>
  <w:style w:type="paragraph" w:styleId="af2">
    <w:name w:val="Balloon Text"/>
    <w:basedOn w:val="a"/>
    <w:link w:val="af1"/>
    <w:rPr>
      <w:sz w:val="18"/>
      <w:szCs w:val="18"/>
    </w:rPr>
  </w:style>
  <w:style w:type="paragraph" w:styleId="afc">
    <w:name w:val="header"/>
    <w:basedOn w:val="a"/>
    <w:pPr>
      <w:tabs>
        <w:tab w:val="center" w:pos="4153"/>
        <w:tab w:val="right" w:pos="8306"/>
      </w:tabs>
      <w:snapToGrid w:val="0"/>
      <w:jc w:val="center"/>
    </w:pPr>
    <w:rPr>
      <w:sz w:val="18"/>
      <w:szCs w:val="18"/>
    </w:rPr>
  </w:style>
  <w:style w:type="paragraph" w:styleId="afd">
    <w:name w:val="List"/>
    <w:basedOn w:val="a"/>
    <w:pPr>
      <w:ind w:left="200" w:hangingChars="200" w:hanging="200"/>
    </w:pPr>
  </w:style>
  <w:style w:type="paragraph" w:styleId="HTML1">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customStyle="1" w:styleId="a6">
    <w:name w:val="立志故事标题"/>
    <w:basedOn w:val="a"/>
    <w:link w:val="CharChar"/>
    <w:pPr>
      <w:jc w:val="center"/>
    </w:pPr>
    <w:rPr>
      <w:rFonts w:ascii="华文新魏" w:eastAsia="华文新魏"/>
      <w:sz w:val="48"/>
      <w:szCs w:val="48"/>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style>
  <w:style w:type="paragraph" w:customStyle="1" w:styleId="afe">
    <w:name w:val="环保故事"/>
    <w:basedOn w:val="a"/>
  </w:style>
  <w:style w:type="paragraph" w:customStyle="1" w:styleId="21">
    <w:name w:val="学而思标题2"/>
    <w:basedOn w:val="a"/>
    <w:pPr>
      <w:spacing w:line="360" w:lineRule="exact"/>
    </w:pPr>
    <w:rPr>
      <w:rFonts w:ascii="宋体" w:hAnsi="宋体" w:cs="宋体"/>
      <w:b/>
      <w:bCs/>
      <w:sz w:val="24"/>
      <w:szCs w:val="20"/>
    </w:rPr>
  </w:style>
  <w:style w:type="paragraph" w:customStyle="1" w:styleId="0">
    <w:name w:val="0"/>
    <w:basedOn w:val="a"/>
    <w:pPr>
      <w:widowControl/>
      <w:snapToGrid w:val="0"/>
    </w:pPr>
    <w:rPr>
      <w:kern w:val="0"/>
      <w:szCs w:val="21"/>
    </w:rPr>
  </w:style>
  <w:style w:type="paragraph" w:styleId="aff">
    <w:name w:val="List Paragraph"/>
    <w:basedOn w:val="a"/>
    <w:qFormat/>
    <w:pPr>
      <w:spacing w:line="300" w:lineRule="auto"/>
      <w:ind w:firstLineChars="200" w:firstLine="420"/>
    </w:pPr>
    <w:rPr>
      <w:rFonts w:ascii="Calibri" w:hAnsi="Calibri"/>
      <w:szCs w:val="22"/>
    </w:rPr>
  </w:style>
  <w:style w:type="paragraph" w:customStyle="1" w:styleId="aff0">
    <w:name w:val="学而思正文"/>
    <w:basedOn w:val="a"/>
    <w:pPr>
      <w:spacing w:line="360" w:lineRule="exact"/>
    </w:pPr>
    <w:rPr>
      <w:rFonts w:ascii="宋体" w:hAnsi="宋体" w:cs="宋体"/>
      <w:b/>
      <w:bCs/>
      <w:szCs w:val="20"/>
    </w:rPr>
  </w:style>
  <w:style w:type="paragraph" w:customStyle="1" w:styleId="MTDisplayEquation">
    <w:name w:val="MTDisplayEquation"/>
    <w:basedOn w:val="a"/>
    <w:next w:val="a"/>
    <w:pPr>
      <w:tabs>
        <w:tab w:val="center" w:pos="4160"/>
        <w:tab w:val="right" w:pos="8300"/>
      </w:tabs>
    </w:pPr>
  </w:style>
  <w:style w:type="paragraph" w:customStyle="1" w:styleId="12">
    <w:name w:val="学而思　标题1"/>
    <w:basedOn w:val="a"/>
    <w:pPr>
      <w:jc w:val="center"/>
    </w:pPr>
    <w:rPr>
      <w:rFonts w:ascii="黑体" w:eastAsia="黑体"/>
      <w:b/>
      <w:bCs/>
      <w:sz w:val="32"/>
      <w:szCs w:val="32"/>
    </w:rPr>
  </w:style>
  <w:style w:type="character" w:customStyle="1" w:styleId="aff1">
    <w:name w:val="图片字符"/>
    <w:basedOn w:val="a0"/>
    <w:uiPriority w:val="1"/>
    <w:qFormat/>
    <w:rsid w:val="00763070"/>
    <w:rPr>
      <w:rFonts w:ascii="等线" w:eastAsia="等线" w:hAnsi="等线" w:cs="等线"/>
      <w:b w:val="0"/>
      <w:bCs w:val="0"/>
      <w:i/>
      <w:iCs/>
      <w:color w:val="auto"/>
      <w:sz w:val="15"/>
      <w:szCs w:val="15"/>
    </w:rPr>
  </w:style>
  <w:style w:type="character" w:styleId="aff2">
    <w:name w:val="Placeholder Text"/>
    <w:basedOn w:val="a0"/>
    <w:uiPriority w:val="99"/>
    <w:semiHidden/>
    <w:rsid w:val="007236A7"/>
    <w:rPr>
      <w:color w:val="808080"/>
    </w:rPr>
  </w:style>
  <w:style w:type="character" w:customStyle="1" w:styleId="af5">
    <w:name w:val="页脚 字符"/>
    <w:basedOn w:val="a0"/>
    <w:link w:val="af4"/>
    <w:uiPriority w:val="99"/>
    <w:rsid w:val="00074E8A"/>
    <w:rPr>
      <w:rFonts w:asciiTheme="minorHAnsi" w:eastAsia="等线" w:hAnsiTheme="minorHAns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356112">
      <w:bodyDiv w:val="1"/>
      <w:marLeft w:val="0"/>
      <w:marRight w:val="0"/>
      <w:marTop w:val="0"/>
      <w:marBottom w:val="0"/>
      <w:divBdr>
        <w:top w:val="none" w:sz="0" w:space="0" w:color="auto"/>
        <w:left w:val="none" w:sz="0" w:space="0" w:color="auto"/>
        <w:bottom w:val="none" w:sz="0" w:space="0" w:color="auto"/>
        <w:right w:val="none" w:sz="0" w:space="0" w:color="auto"/>
      </w:divBdr>
      <w:divsChild>
        <w:div w:id="117580248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image" Target="media/image49.png"/><Relationship Id="rId21" Type="http://schemas.openxmlformats.org/officeDocument/2006/relationships/customXml" Target="ink/ink3.xml"/><Relationship Id="rId47" Type="http://schemas.openxmlformats.org/officeDocument/2006/relationships/image" Target="media/image33.png"/><Relationship Id="rId63" Type="http://schemas.openxmlformats.org/officeDocument/2006/relationships/image" Target="http://img.jyeoo.net/quiz/images/201111/40/d12c05fc.png" TargetMode="External"/><Relationship Id="rId68" Type="http://schemas.openxmlformats.org/officeDocument/2006/relationships/image" Target="media/image22.png"/><Relationship Id="rId84" Type="http://schemas.openxmlformats.org/officeDocument/2006/relationships/image" Target="media/image35.png"/><Relationship Id="rId112" Type="http://schemas.openxmlformats.org/officeDocument/2006/relationships/image" Target="media/image46.emf"/><Relationship Id="rId133" Type="http://schemas.openxmlformats.org/officeDocument/2006/relationships/image" Target="media/image63.emf"/><Relationship Id="rId107" Type="http://schemas.openxmlformats.org/officeDocument/2006/relationships/image" Target="media/image41.png"/><Relationship Id="rId53" Type="http://schemas.openxmlformats.org/officeDocument/2006/relationships/image" Target="media/image9.emf"/><Relationship Id="rId58" Type="http://schemas.openxmlformats.org/officeDocument/2006/relationships/image" Target="media/image15.emf"/><Relationship Id="rId74" Type="http://schemas.openxmlformats.org/officeDocument/2006/relationships/image" Target="media/image27.png"/><Relationship Id="rId79" Type="http://schemas.openxmlformats.org/officeDocument/2006/relationships/image" Target="media/image31.emf"/><Relationship Id="rId102" Type="http://schemas.openxmlformats.org/officeDocument/2006/relationships/image" Target="media/image78.png"/><Relationship Id="rId123" Type="http://schemas.openxmlformats.org/officeDocument/2006/relationships/image" Target="media/image53.jpeg"/><Relationship Id="rId128" Type="http://schemas.openxmlformats.org/officeDocument/2006/relationships/image" Target="media/image58.emf"/><Relationship Id="rId5" Type="http://schemas.openxmlformats.org/officeDocument/2006/relationships/webSettings" Target="webSettings.xml"/><Relationship Id="rId22" Type="http://schemas.openxmlformats.org/officeDocument/2006/relationships/image" Target="media/image11.png"/><Relationship Id="rId27" Type="http://schemas.openxmlformats.org/officeDocument/2006/relationships/image" Target="media/image2.png"/><Relationship Id="rId48" Type="http://schemas.openxmlformats.org/officeDocument/2006/relationships/image" Target="media/image5.png"/><Relationship Id="rId64" Type="http://schemas.openxmlformats.org/officeDocument/2006/relationships/image" Target="media/image20.png"/><Relationship Id="rId69" Type="http://schemas.openxmlformats.org/officeDocument/2006/relationships/image" Target="media/image23.png"/><Relationship Id="rId113" Type="http://schemas.openxmlformats.org/officeDocument/2006/relationships/image" Target="media/image47.wmf"/><Relationship Id="rId118" Type="http://schemas.openxmlformats.org/officeDocument/2006/relationships/image" Target="media/image50.wmf"/><Relationship Id="rId134" Type="http://schemas.openxmlformats.org/officeDocument/2006/relationships/image" Target="media/image64.png"/><Relationship Id="rId80" Type="http://schemas.openxmlformats.org/officeDocument/2006/relationships/image" Target="media/image32.emf"/><Relationship Id="rId85" Type="http://schemas.openxmlformats.org/officeDocument/2006/relationships/image" Target="media/image36.wmf"/><Relationship Id="rId3" Type="http://schemas.openxmlformats.org/officeDocument/2006/relationships/styles" Target="styles.xml"/><Relationship Id="rId17" Type="http://schemas.openxmlformats.org/officeDocument/2006/relationships/image" Target="media/image8.png"/><Relationship Id="rId25" Type="http://schemas.openxmlformats.org/officeDocument/2006/relationships/customXml" Target="ink/ink5.xml"/><Relationship Id="rId46" Type="http://schemas.openxmlformats.org/officeDocument/2006/relationships/image" Target="media/image32.png"/><Relationship Id="rId59" Type="http://schemas.openxmlformats.org/officeDocument/2006/relationships/image" Target="media/image16.png"/><Relationship Id="rId67" Type="http://schemas.openxmlformats.org/officeDocument/2006/relationships/image" Target="http://img.jyeoo.net/quiz/images/201112/31/460edeee.png" TargetMode="External"/><Relationship Id="rId103" Type="http://schemas.openxmlformats.org/officeDocument/2006/relationships/image" Target="media/image37.emf"/><Relationship Id="rId108" Type="http://schemas.openxmlformats.org/officeDocument/2006/relationships/image" Target="media/image42.png"/><Relationship Id="rId116" Type="http://schemas.openxmlformats.org/officeDocument/2006/relationships/image" Target="media/image48.png"/><Relationship Id="rId124" Type="http://schemas.openxmlformats.org/officeDocument/2006/relationships/image" Target="media/image54.png"/><Relationship Id="rId129" Type="http://schemas.openxmlformats.org/officeDocument/2006/relationships/image" Target="media/image59.png"/><Relationship Id="rId137" Type="http://schemas.openxmlformats.org/officeDocument/2006/relationships/theme" Target="theme/theme1.xml"/><Relationship Id="rId20" Type="http://schemas.openxmlformats.org/officeDocument/2006/relationships/image" Target="media/image10.png"/><Relationship Id="rId54" Type="http://schemas.openxmlformats.org/officeDocument/2006/relationships/image" Target="media/image10.emf"/><Relationship Id="rId62" Type="http://schemas.openxmlformats.org/officeDocument/2006/relationships/image" Target="media/image19.png"/><Relationship Id="rId70" Type="http://schemas.openxmlformats.org/officeDocument/2006/relationships/image" Target="media/image24.emf"/><Relationship Id="rId75" Type="http://schemas.openxmlformats.org/officeDocument/2006/relationships/image" Target="media/image28.png"/><Relationship Id="rId83" Type="http://schemas.openxmlformats.org/officeDocument/2006/relationships/oleObject" Target="embeddings/oleObject1.bin"/><Relationship Id="rId111" Type="http://schemas.openxmlformats.org/officeDocument/2006/relationships/image" Target="media/image45.emf"/><Relationship Id="rId132" Type="http://schemas.openxmlformats.org/officeDocument/2006/relationships/image" Target="media/image62.emf"/><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customXml" Target="ink/ink4.xml"/><Relationship Id="rId28" Type="http://schemas.openxmlformats.org/officeDocument/2006/relationships/image" Target="http://img.jyeoo.net/quiz/images/201110/24/b7e5e50a.png" TargetMode="External"/><Relationship Id="rId49" Type="http://schemas.openxmlformats.org/officeDocument/2006/relationships/image" Target="media/image6.png"/><Relationship Id="rId57" Type="http://schemas.openxmlformats.org/officeDocument/2006/relationships/image" Target="media/image14.png"/><Relationship Id="rId106" Type="http://schemas.openxmlformats.org/officeDocument/2006/relationships/image" Target="media/image40.png"/><Relationship Id="rId114" Type="http://schemas.openxmlformats.org/officeDocument/2006/relationships/oleObject" Target="embeddings/oleObject3.bin"/><Relationship Id="rId119" Type="http://schemas.openxmlformats.org/officeDocument/2006/relationships/image" Target="media/image51.wmf"/><Relationship Id="rId127" Type="http://schemas.openxmlformats.org/officeDocument/2006/relationships/image" Target="media/image57.emf"/><Relationship Id="rId52" Type="http://schemas.openxmlformats.org/officeDocument/2006/relationships/image" Target="media/image8.emf"/><Relationship Id="rId60" Type="http://schemas.openxmlformats.org/officeDocument/2006/relationships/image" Target="media/image17.emf"/><Relationship Id="rId65" Type="http://schemas.openxmlformats.org/officeDocument/2006/relationships/image" Target="http://img.jyeoo.net/quiz/images/201203/22/71b88bbb.png" TargetMode="External"/><Relationship Id="rId73" Type="http://schemas.openxmlformats.org/officeDocument/2006/relationships/image" Target="media/image26.png"/><Relationship Id="rId78" Type="http://schemas.openxmlformats.org/officeDocument/2006/relationships/image" Target="media/image30.emf"/><Relationship Id="rId81" Type="http://schemas.openxmlformats.org/officeDocument/2006/relationships/image" Target="media/image33.emf"/><Relationship Id="rId86" Type="http://schemas.openxmlformats.org/officeDocument/2006/relationships/oleObject" Target="embeddings/oleObject2.bin"/><Relationship Id="rId122" Type="http://schemas.openxmlformats.org/officeDocument/2006/relationships/image" Target="media/image53.png"/><Relationship Id="rId130" Type="http://schemas.openxmlformats.org/officeDocument/2006/relationships/image" Target="media/image60.emf"/><Relationship Id="rId135" Type="http://schemas.openxmlformats.org/officeDocument/2006/relationships/footer" Target="footer1.xml"/><Relationship Id="rId4" Type="http://schemas.openxmlformats.org/officeDocument/2006/relationships/settings" Target="settings.xml"/><Relationship Id="rId18" Type="http://schemas.openxmlformats.org/officeDocument/2006/relationships/image" Target="media/image1.emf"/><Relationship Id="rId109" Type="http://schemas.openxmlformats.org/officeDocument/2006/relationships/image" Target="media/image43.png"/><Relationship Id="rId50" Type="http://schemas.openxmlformats.org/officeDocument/2006/relationships/image" Target="http://img.jyeoo.net/quiz/images/201201/85/eb3a8c64.png" TargetMode="External"/><Relationship Id="rId55" Type="http://schemas.openxmlformats.org/officeDocument/2006/relationships/image" Target="media/image11.emf"/><Relationship Id="rId76" Type="http://schemas.openxmlformats.org/officeDocument/2006/relationships/image" Target="media/image29.png"/><Relationship Id="rId104" Type="http://schemas.openxmlformats.org/officeDocument/2006/relationships/image" Target="media/image38.emf"/><Relationship Id="rId120" Type="http://schemas.openxmlformats.org/officeDocument/2006/relationships/image" Target="media/image52.png"/><Relationship Id="rId125" Type="http://schemas.openxmlformats.org/officeDocument/2006/relationships/image" Target="media/image55.wmf"/><Relationship Id="rId7" Type="http://schemas.openxmlformats.org/officeDocument/2006/relationships/endnotes" Target="endnotes.xml"/><Relationship Id="rId71" Type="http://schemas.openxmlformats.org/officeDocument/2006/relationships/image" Target="media/image25.png"/><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media/image12.png"/><Relationship Id="rId66" Type="http://schemas.openxmlformats.org/officeDocument/2006/relationships/image" Target="media/image21.png"/><Relationship Id="rId87" Type="http://schemas.openxmlformats.org/officeDocument/2006/relationships/customXml" Target="ink/ink6.xml"/><Relationship Id="rId110" Type="http://schemas.openxmlformats.org/officeDocument/2006/relationships/image" Target="media/image44.png"/><Relationship Id="rId115" Type="http://schemas.openxmlformats.org/officeDocument/2006/relationships/oleObject" Target="embeddings/oleObject4.bin"/><Relationship Id="rId131" Type="http://schemas.openxmlformats.org/officeDocument/2006/relationships/image" Target="media/image61.emf"/><Relationship Id="rId136" Type="http://schemas.openxmlformats.org/officeDocument/2006/relationships/fontTable" Target="fontTable.xml"/><Relationship Id="rId61" Type="http://schemas.openxmlformats.org/officeDocument/2006/relationships/image" Target="media/image18.emf"/><Relationship Id="rId82" Type="http://schemas.openxmlformats.org/officeDocument/2006/relationships/image" Target="media/image34.emf"/><Relationship Id="rId19" Type="http://schemas.openxmlformats.org/officeDocument/2006/relationships/customXml" Target="ink/ink2.xml"/><Relationship Id="rId30" Type="http://schemas.openxmlformats.org/officeDocument/2006/relationships/image" Target="media/image4.png"/><Relationship Id="rId56" Type="http://schemas.openxmlformats.org/officeDocument/2006/relationships/image" Target="media/image12.emf"/><Relationship Id="rId77" Type="http://schemas.openxmlformats.org/officeDocument/2006/relationships/image" Target="http://img.jyeoo.net/quiz/images/201204/13/86743cce.png" TargetMode="External"/><Relationship Id="rId105" Type="http://schemas.openxmlformats.org/officeDocument/2006/relationships/image" Target="media/image39.png"/><Relationship Id="rId126" Type="http://schemas.openxmlformats.org/officeDocument/2006/relationships/image" Target="media/image56.wmf"/><Relationship Id="rId8" Type="http://schemas.openxmlformats.org/officeDocument/2006/relationships/customXml" Target="ink/ink1.xml"/><Relationship Id="rId51" Type="http://schemas.openxmlformats.org/officeDocument/2006/relationships/image" Target="media/image7.png"/><Relationship Id="rId72" Type="http://schemas.openxmlformats.org/officeDocument/2006/relationships/image" Target="http://news.tenglong.net/photo/fj/sxzn/20061219/zkfx/stjj/sx/03/10.gif" TargetMode="External"/><Relationship Id="rId121"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13:26:06.602"/>
    </inkml:context>
    <inkml:brush xml:id="br0">
      <inkml:brushProperty name="width" value="0.1" units="cm"/>
      <inkml:brushProperty name="height" value="0.1" units="cm"/>
      <inkml:brushProperty name="color" value="#FFFFFF"/>
    </inkml:brush>
  </inkml:definitions>
  <inkml:trace contextRef="#ctx0" brushRef="#br0">297 1 24575,'-44'2'0,"-78"14"0,34-3 0,86-13 0,1 0 0,-1 0 0,0 0 0,0 1 0,0-1 0,0 1 0,1-1 0,-1 1 0,0 0 0,1 0 0,-1 0 0,0 0 0,1 0 0,-1 0 0,1 0 0,-1 0 0,1 1 0,0-1 0,0 0 0,-1 1 0,1-1 0,0 1 0,0-1 0,0 1 0,1 0 0,-1 0 0,0-1 0,1 1 0,-1 0 0,1 0 0,-1 0 0,1-1 0,0 1 0,0 0 0,0 0 0,0 0 0,0 0 0,0 0 0,1 3 0,0-1 0,0 0 0,0 1 0,1-1 0,-1 0 0,1 0 0,0 0 0,0 0 0,0 0 0,1 0 0,-1-1 0,1 1 0,0-1 0,0 0 0,0 0 0,0 0 0,5 3 0,5 0 0,0-1 0,1 0 0,-1-1 0,1-1 0,0 0 0,0-1 0,0 0 0,0-1 0,1-1 0,-1 0 0,0-1 0,22-5 0,-13-2 0,-23 7 0,0 1 0,0 0 0,0-1 0,0 1 0,1-1 0,-1 1 0,0 0 0,0-1 0,0 1 0,0-1 0,0 1 0,0 0 0,0-1 0,0 1 0,0-1 0,0 1 0,0 0 0,0-1 0,-1 1 0,1-1 0,0 1 0,0 0 0,0-1 0,0 1 0,-1 0 0,1-1 0,0 1 0,0 0 0,-1-1 0,1 1 0,-1-1 0,-1-1 0,-1 0 0,1 0 0,-1 0 0,0 1 0,0-1 0,0 1 0,0-1 0,0 1 0,0 0 0,-6-1 0,-33-5 0,-43-2 0,85 9 0,-1 0 0,0 0 0,1 0 0,-1 0 0,0 0 0,0 0 0,1 0 0,-1 0 0,0 0 0,1 1 0,-1-1 0,0 0 0,1 1 0,-1-1 0,0 0 0,1 1 0,-1-1 0,1 0 0,-1 1 0,1-1 0,-1 1 0,1-1 0,-1 1 0,1 0 0,-1-1 0,1 1 0,0-1 0,-1 1 0,1 0 0,0-1 0,-1 1 0,1 1 0,1 29 0,2-22 0,-1 1 0,2-1 0,-1 0 0,8 13 0,-8-17 0,0-1 0,1 0 0,-1 0 0,1 0 0,0 0 0,0-1 0,0 1 0,0-1 0,1 0 0,-1 0 0,1-1 0,0 1 0,-1-1 0,1 0 0,0 0 0,6 1 0,1-1 0,-1-1 0,1 0 0,0 0 0,0-1 0,-1-1 0,17-2 0,-27 3 0,0 0 0,0 0 0,0 0 0,0-1 0,0 1 0,0 0 0,0 0 0,0-1 0,0 1 0,0-1 0,0 1 0,0-1 0,0 1 0,-1-1 0,1 0 0,0 1 0,0-1 0,-1 0 0,1 1 0,0-1 0,-1 0 0,1 0 0,-1 0 0,1 0 0,-1 0 0,1 0 0,-1 1 0,0-1 0,1-1 0,-1-1 0,0 0 0,0 0 0,0 0 0,0 0 0,0 0 0,-1 0 0,0 0 0,1 0 0,-1 0 0,-2-3 0,-4-11 0,-1 2 0,-17-26 0,21 35 0,-7-10 0,0 1 0,-1 0 0,-1 0 0,-18-15 0,30 28-97,-1 1-1,1-1 1,0 0-1,-1 1 1,1-1-1,0 0 1,0 0-1,0 1 1,1-1-1,-1 0 1,0 0-1,1 0 0,-1-4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13:27:39.719"/>
    </inkml:context>
    <inkml:brush xml:id="br0">
      <inkml:brushProperty name="width" value="0.1" units="cm"/>
      <inkml:brushProperty name="height" value="0.1" units="cm"/>
      <inkml:brushProperty name="color" value="#FFFFFF"/>
    </inkml:brush>
  </inkml:definitions>
  <inkml:trace contextRef="#ctx0" brushRef="#br0">177 0 24575,'-6'1'0,"0"0"0,0 0 0,0 0 0,0 1 0,0 0 0,0 0 0,1 0 0,-1 1 0,1 0 0,-1 0 0,1 0 0,0 1 0,0-1 0,0 1 0,1 0 0,0 1 0,-1-1 0,2 1 0,-1 0 0,-5 9 0,8-13 0,1 0 0,0 0 0,0 1 0,0-1 0,0 0 0,0 0 0,0 0 0,0 0 0,0 0 0,1 0 0,-1 0 0,0 1 0,1-1 0,-1 0 0,1 0 0,-1 0 0,1 0 0,-1-1 0,1 1 0,0 0 0,-1 0 0,1 0 0,0 0 0,0-1 0,0 1 0,0 0 0,0-1 0,-1 1 0,1 0 0,0-1 0,0 1 0,1-1 0,-1 0 0,0 1 0,0-1 0,0 0 0,0 0 0,0 0 0,0 1 0,0-1 0,0 0 0,2-1 0,55 4 0,-52-3 0,92-8 0,-91 7 0,0-1 0,0 1 0,-1-1 0,1-1 0,0 1 0,-1-1 0,1 0 0,-1-1 0,0 1 0,0-1 0,7-7 0,-12 11 0,0 0 0,-1-1 0,1 1 0,-1-1 0,1 1 0,-1-1 0,1 1 0,-1-1 0,1 1 0,-1-1 0,0 1 0,1-1 0,-1 1 0,0-1 0,1 0 0,-1 1 0,0-1 0,0 0 0,0 1 0,0-1 0,1 0 0,-1 1 0,0-1 0,0 0 0,0 0 0,0 1 0,0-1 0,-1 0 0,1 1 0,0-2 0,-20-8 0,-37 8 0,54 2 0,-6 0 0,1 0 0,-1 0 0,1 1 0,-1 1 0,1-1 0,0 2 0,0-1 0,0 1 0,-14 6 0,18-6 0,0 0 0,1 0 0,-1 0 0,1 0 0,-1 0 0,1 1 0,0-1 0,0 1 0,1 0 0,-1 0 0,1 0 0,0 0 0,0 0 0,0 1 0,0-1 0,1 0 0,0 1 0,0 0 0,-1 7 0,2-10 0,-1 0 0,1 0 0,0 0 0,-1 0 0,1 0 0,0 0 0,1 0 0,-1 0 0,0 0 0,0 0 0,1 0 0,-1 0 0,1 0 0,0 0 0,0 0 0,-1 0 0,1 0 0,0 0 0,1-1 0,-1 1 0,0 0 0,0-1 0,1 1 0,-1-1 0,1 1 0,-1-1 0,1 0 0,0 0 0,0 0 0,-1 0 0,1 0 0,0 0 0,0 0 0,0 0 0,0-1 0,3 1 0,7 1 0,0-1 0,0 0 0,0-1 0,0 0 0,16-2 0,2-1 0,-304 3-1365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13:25:08.594"/>
    </inkml:context>
    <inkml:brush xml:id="br0">
      <inkml:brushProperty name="width" value="0.1" units="cm"/>
      <inkml:brushProperty name="height" value="0.1" units="cm"/>
      <inkml:brushProperty name="color" value="#FFFFFF"/>
    </inkml:brush>
  </inkml:definitions>
  <inkml:trace contextRef="#ctx0" brushRef="#br0">0 7 24575,'1'12'0,"1"1"0,1-1 0,0 0 0,1 1 0,0-1 0,1-1 0,0 1 0,0-1 0,2 1 0,-1-2 0,1 1 0,1-1 0,0 0 0,0-1 0,1 1 0,0-2 0,1 1 0,18 11 0,-27-19 0,-1 0 0,1-1 0,0 1 0,0 0 0,0-1 0,0 1 0,0-1 0,0 1 0,1-1 0,-1 0 0,0 1 0,0-1 0,0 0 0,0 0 0,0 0 0,0 0 0,1 0 0,-1 0 0,0 0 0,0 0 0,0 0 0,0 0 0,0-1 0,1 1 0,-1 0 0,0-1 0,0 1 0,0-1 0,0 1 0,1-2 0,0-1 0,0 1 0,0-1 0,0 1 0,0-1 0,-1 0 0,1 1 0,-1-1 0,0 0 0,0 0 0,0 0 0,0-4 0,3-13 0,-1 0 0,-1-35 0,-2 52 0,1-4 0,-1 0 0,0 0 0,-1 0 0,0 0 0,0 0 0,0 0 0,-4-10 0,4 15 0,0 0 0,0 1 0,0-1 0,0 1 0,0-1 0,-1 1 0,1 0 0,0-1 0,-1 1 0,1 0 0,-1 0 0,1 0 0,-1 0 0,0 0 0,1 0 0,-1 1 0,0-1 0,0 0 0,0 1 0,1 0 0,-1-1 0,0 1 0,0 0 0,0 0 0,0 0 0,0 0 0,1 0 0,-1 0 0,0 1 0,0-1 0,0 1 0,1-1 0,-4 2 0,-1 0 0,1 0 0,-1 0 0,1 0 0,0 1 0,0 0 0,0 0 0,0 0 0,0 0 0,1 1 0,-1 0 0,1 0 0,0 0 0,0 1 0,0-1 0,1 1 0,0 0 0,0 0 0,0 0 0,0 0 0,1 0 0,0 1 0,-2 6 0,2-2 0,-1 0 0,1 0 0,1 0 0,0 0 0,1 1 0,0-1 0,0 0 0,1 0 0,0 1 0,1-1 0,6 19 0,-7-26 0,0 0 0,0 0 0,0-1 0,0 1 0,1-1 0,0 1 0,-1-1 0,1 1 0,0-1 0,0 0 0,0 0 0,0 0 0,1 0 0,-1 0 0,0-1 0,1 1 0,0-1 0,-1 1 0,1-1 0,0 0 0,-1 0 0,1 0 0,0 0 0,0-1 0,0 1 0,0-1 0,0 0 0,0 0 0,0 0 0,0 0 0,5-1 0,-3 0 0,0 0 0,-1 0 0,1 0 0,-1-1 0,1 0 0,-1 1 0,1-2 0,-1 1 0,0-1 0,0 1 0,0-1 0,0 0 0,-1 0 0,1-1 0,-1 1 0,0-1 0,0 0 0,0 0 0,2-4 0,14-28-1365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13:25:52.058"/>
    </inkml:context>
    <inkml:brush xml:id="br0">
      <inkml:brushProperty name="width" value="0.1" units="cm"/>
      <inkml:brushProperty name="height" value="0.1" units="cm"/>
      <inkml:brushProperty name="color" value="#FFFFFF"/>
    </inkml:brush>
  </inkml:definitions>
  <inkml:trace contextRef="#ctx0" brushRef="#br0">58 1 24575,'14'63'0,"-14"-54"0,-1 1 0,1-1 0,-2 0 0,0 1 0,0-1 0,0 0 0,-1 0 0,-1-1 0,1 1 0,-2-1 0,1 1 0,-1-1 0,0-1 0,0 1 0,-12 11 0,14-14 0,2-5-44,0 1 0,1 0 0,-1-1 0,0 1 0,1 0 0,-1 0 0,1-1 0,-1 1 0,1 0 0,-1 0 0,1 0 0,-1 0 0,1 0 0,0 0 0,0 0 0,-1 0 0,1-1-1,0 1 1,0 0 0,0 0 0,0 0 0,0 0 0,0 0 0,1 0 0,-1 0 0,0 0 0,0 0 0,1 0 0,-1 0 0,1 1 0</inkml:trace>
  <inkml:trace contextRef="#ctx0" brushRef="#br0" timeOffset="779.92">87 221 24575,'0'-2'0,"0"-4"0,0-3 0,0-5 0,0-3 0,0-3 0,0-1 0,0-2 0,0 1 0,0-1 0,2 3 0,4 5 0,3 8 0,0 7 0,1 7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6T13:23:45.719"/>
    </inkml:context>
    <inkml:brush xml:id="br0">
      <inkml:brushProperty name="width" value="0.1" units="cm"/>
      <inkml:brushProperty name="height" value="0.1" units="cm"/>
      <inkml:brushProperty name="color" value="#FFFFFF"/>
    </inkml:brush>
  </inkml:definitions>
  <inkml:trace contextRef="#ctx0" brushRef="#br0">135 1 24575,'-1'12'0,"0"1"0,-1-1 0,-1 0 0,0 0 0,-1 0 0,-5 12 0,5-12 0,-1 1 0,2-1 0,0 1 0,0-1 0,-1 22 0,4-28 0,-1 1 0,1-1 0,-1 0 0,0 1 0,0-1 0,-4 8 0,5-15 0,-1 1 0,1 0 0,-1 0 0,1 0 0,-1-1 0,0 1 0,1 0 0,-1 0 0,1-1 0,-1 1 0,1-1 0,-1 1 0,1 0 0,-1-1 0,1 1 0,0-1 0,-1 1 0,1-1 0,0 1 0,-1-1 0,1 1 0,0-1 0,0 0 0,-1 1 0,1-1 0,0 1 0,0-1 0,0-1 0,-11-22 0,-15-23 0,26 47 0,-1-1 0,1 0 0,-1 0 0,0 1 0,1-1 0,-1 1 0,0-1 0,1 0 0,-1 1 0,0-1 0,0 1 0,1-1 0,-1 1 0,0 0 0,0-1 0,0 1 0,0 0 0,1 0 0,-1-1 0,-2 1 0,2 1 0,0-1 0,0 1 0,1-1 0,-1 1 0,0 0 0,0 0 0,1-1 0,-1 1 0,0 0 0,1 0 0,-1 0 0,0 0 0,1 0 0,0 0 0,-1 0 0,1 0 0,-1 0 0,1 0 0,0 0 0,0 0 0,0 0 0,0 0 0,0 2 0,-1 0 0,0 0 0,1 0 0,-1 0 0,1 0 0,0 0 0,0 0 0,0 0 0,0 0 0,1 0 0,-1 0 0,1 0 0,0 0 0,0 0 0,0 0 0,0-1 0,0 1 0,1 0 0,-1 0 0,1-1 0,0 1 0,-1-1 0,1 0 0,0 1 0,1-1 0,3 3 0,-3-4 0,-1 0 0,0 0 0,1 0 0,-1-1 0,0 1 0,1-1 0,-1 1 0,1-1 0,-1 0 0,1 0 0,-1 0 0,1-1 0,-1 1 0,0 0 0,1-1 0,-1 0 0,1 1 0,-1-1 0,0 0 0,0 0 0,1 0 0,-1-1 0,0 1 0,0 0 0,0-1 0,0 0 0,-1 1 0,1-1 0,0 0 0,-1 0 0,1 0 0,1-3 0,7-9 0,-1 0 0,0-1 0,-1 0 0,-1 0 0,-1-1 0,9-29 0,-13 38 0,0 3 0,0 0 0,-1 0 0,1 0 0,1 0 0,-1 0 0,0 1 0,1-1 0,0 1 0,0 0 0,3-3 0,-5 5 0,-1 1 0,0-1 0,1 1 0,-1 0 0,1-1 0,-1 1 0,1 0 0,-1 0 0,1-1 0,0 1 0,-1 0 0,1 0 0,-1 0 0,1 0 0,-1-1 0,1 1 0,0 0 0,-1 0 0,1 0 0,-1 0 0,1 1 0,0-1 0,-1 0 0,1 0 0,-1 0 0,1 0 0,-1 1 0,1-1 0,0 1 0,1 1 0,-2-1 0,1 0 0,0 1 0,0-1 0,0 1 0,-1-1 0,1 1 0,0-1 0,-1 1 0,0-1 0,1 1 0,-1-1 0,0 1 0,0 3 0,7 44 155,-4-28-408,0-1-1,-1 1 1,-1 0 0,-1 0-1,-5 41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6T07:31:33.153"/>
    </inkml:context>
    <inkml:brush xml:id="br0">
      <inkml:brushProperty name="width" value="0.2" units="cm"/>
      <inkml:brushProperty name="height" value="0.2" units="cm"/>
      <inkml:brushProperty name="color" value="#FFFFFF"/>
    </inkml:brush>
  </inkml:definitions>
  <inkml:trace contextRef="#ctx0" brushRef="#br0">1 17 24575,'142'1'0,"143"-3"0,-216-5 0,25-1 0,-79 8-1365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6T08:31:15.515"/>
    </inkml:context>
    <inkml:brush xml:id="br0">
      <inkml:brushProperty name="width" value="0.2" units="cm"/>
      <inkml:brushProperty name="height" value="0.2" units="cm"/>
      <inkml:brushProperty name="color" value="#FFFFFF"/>
    </inkml:brush>
  </inkml:definitions>
  <inkml:trace contextRef="#ctx0" brushRef="#br0">87 0 24575,'-2'1'0,"0"-1"0,1 1 0,-1 0 0,1 0 0,-1-1 0,1 1 0,0 0 0,-1 0 0,1 0 0,0 0 0,-1 1 0,1-1 0,0 0 0,0 1 0,0-1 0,0 0 0,1 1 0,-1-1 0,0 1 0,0-1 0,1 1 0,-1 0 0,1-1 0,-1 3 0,-9 40 0,9-35 0,0 0 0,1 0 0,0 0 0,1 0 0,0 0 0,0-1 0,1 1 0,0 0 0,4 10 0,-5-16 0,0-1 0,0 1 0,0-1 0,0 0 0,1 1 0,-1-1 0,1 0 0,0 0 0,-1 0 0,1 0 0,0 0 0,0 0 0,1 0 0,-1-1 0,0 1 0,0-1 0,1 1 0,-1-1 0,1 0 0,-1 0 0,1 0 0,0 0 0,-1-1 0,1 1 0,0-1 0,-1 1 0,1-1 0,0 0 0,0 0 0,-1-1 0,1 1 0,0 0 0,0-1 0,3-1 0,-2 1 0,0-1 0,0 0 0,0 0 0,0 0 0,-1 0 0,1 0 0,-1-1 0,0 0 0,1 0 0,-1 0 0,-1 0 0,1 0 0,0-1 0,-1 1 0,1-1 0,-1 1 0,0-1 0,0 0 0,-1 0 0,1 0 0,-1 0 0,0 0 0,1-8 0,-1 8 0,0 0 0,-1 1 0,1-1 0,-1 0 0,0 0 0,0 1 0,-1-1 0,1 0 0,-1 0 0,0 1 0,1-1 0,-2 0 0,1 1 0,0-1 0,-1 1 0,0-1 0,1 1 0,-1 0 0,-1 0 0,1 0 0,0 0 0,-1 0 0,1 0 0,-1 1 0,0-1 0,0 1 0,-4-3 0,-59-23 0,60 26 0,1 1 0,-1-1 0,0 1 0,0 0 0,1 0 0,-1 1 0,0 0 0,0 0 0,0 0 0,-6 2 0,10-1 0,0 0 0,0 0 0,0 1 0,0-1 0,0 1 0,0 0 0,1-1 0,-1 1 0,0 0 0,1 0 0,0 0 0,-1 0 0,1 1 0,0-1 0,0 0 0,0 0 0,0 1 0,1-1 0,-1 0 0,0 1 0,1-1 0,0 1 0,0-1 0,-1 1 0,1-1 0,1 0 0,-1 1 0,1 3 0,0 8 0,0 0 0,1-1 0,7 23 0,-8-31-50,0 0-1,0-1 1,1 1-1,-1 0 0,1-1 1,0 0-1,0 1 1,1-1-1,-1 0 1,1 0-1,0 0 0,0 0 1,1-1-1,-1 1 1,1-1-1,-1 0 1,1 0-1,0 0 0,0-1 1,1 1-1,-1-1 1,0 0-1,1 0 1,-1 0-1,1-1 1,8 2-1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9917</Characters>
  <Application>Microsoft Office Word</Application>
  <DocSecurity>0</DocSecurity>
  <PresentationFormat/>
  <Lines>82</Lines>
  <Paragraphs>23</Paragraphs>
  <Slides>0</Slides>
  <Notes>0</Notes>
  <HiddenSlides>0</HiddenSlides>
  <MMClips>0</MMClips>
  <ScaleCrop>false</ScaleCrop>
  <Manager/>
  <Company/>
  <LinksUpToDate>false</LinksUpToDate>
  <CharactersWithSpaces>11633</CharactersWithSpaces>
  <SharedDoc>false</SharedDoc>
  <HLinks>
    <vt:vector size="84" baseType="variant">
      <vt:variant>
        <vt:i4>8126577</vt:i4>
      </vt:variant>
      <vt:variant>
        <vt:i4>321</vt:i4>
      </vt:variant>
      <vt:variant>
        <vt:i4>0</vt:i4>
      </vt:variant>
      <vt:variant>
        <vt:i4>5</vt:i4>
      </vt:variant>
      <vt:variant>
        <vt:lpwstr>http://www.jyeoo.com/math/ques/detail/71a61e4c-158a-4a43-94fa-2fec8f880b6c</vt:lpwstr>
      </vt:variant>
      <vt:variant>
        <vt:lpwstr/>
      </vt:variant>
      <vt:variant>
        <vt:i4>8126577</vt:i4>
      </vt:variant>
      <vt:variant>
        <vt:i4>318</vt:i4>
      </vt:variant>
      <vt:variant>
        <vt:i4>0</vt:i4>
      </vt:variant>
      <vt:variant>
        <vt:i4>5</vt:i4>
      </vt:variant>
      <vt:variant>
        <vt:lpwstr>http://www.jyeoo.com/math/ques/detail/71a61e4c-158a-4a43-94fa-2fec8f880b6c</vt:lpwstr>
      </vt:variant>
      <vt:variant>
        <vt:lpwstr/>
      </vt:variant>
      <vt:variant>
        <vt:i4>8126577</vt:i4>
      </vt:variant>
      <vt:variant>
        <vt:i4>315</vt:i4>
      </vt:variant>
      <vt:variant>
        <vt:i4>0</vt:i4>
      </vt:variant>
      <vt:variant>
        <vt:i4>5</vt:i4>
      </vt:variant>
      <vt:variant>
        <vt:lpwstr>http://www.jyeoo.com/math/ques/detail/71a61e4c-158a-4a43-94fa-2fec8f880b6c</vt:lpwstr>
      </vt:variant>
      <vt:variant>
        <vt:lpwstr/>
      </vt:variant>
      <vt:variant>
        <vt:i4>2752639</vt:i4>
      </vt:variant>
      <vt:variant>
        <vt:i4>-1</vt:i4>
      </vt:variant>
      <vt:variant>
        <vt:i4>1115</vt:i4>
      </vt:variant>
      <vt:variant>
        <vt:i4>1</vt:i4>
      </vt:variant>
      <vt:variant>
        <vt:lpwstr>http://img.jyeoo.net/quiz/images/201110/24/b7e5e50a.png</vt:lpwstr>
      </vt:variant>
      <vt:variant>
        <vt:lpwstr/>
      </vt:variant>
      <vt:variant>
        <vt:i4>2097269</vt:i4>
      </vt:variant>
      <vt:variant>
        <vt:i4>-1</vt:i4>
      </vt:variant>
      <vt:variant>
        <vt:i4>1211</vt:i4>
      </vt:variant>
      <vt:variant>
        <vt:i4>1</vt:i4>
      </vt:variant>
      <vt:variant>
        <vt:lpwstr>http://img.jyeoo.net/quiz/images/201201/85/eb3a8c64.png</vt:lpwstr>
      </vt:variant>
      <vt:variant>
        <vt:lpwstr/>
      </vt:variant>
      <vt:variant>
        <vt:i4>8126506</vt:i4>
      </vt:variant>
      <vt:variant>
        <vt:i4>-1</vt:i4>
      </vt:variant>
      <vt:variant>
        <vt:i4>1337</vt:i4>
      </vt:variant>
      <vt:variant>
        <vt:i4>1</vt:i4>
      </vt:variant>
      <vt:variant>
        <vt:lpwstr>http://img.jyeoo.net/quiz/images/201111/40/d12c05fc.png</vt:lpwstr>
      </vt:variant>
      <vt:variant>
        <vt:lpwstr/>
      </vt:variant>
      <vt:variant>
        <vt:i4>7340064</vt:i4>
      </vt:variant>
      <vt:variant>
        <vt:i4>-1</vt:i4>
      </vt:variant>
      <vt:variant>
        <vt:i4>1338</vt:i4>
      </vt:variant>
      <vt:variant>
        <vt:i4>1</vt:i4>
      </vt:variant>
      <vt:variant>
        <vt:lpwstr>http://img.jyeoo.net/quiz/images/201203/22/71b88bbb.png</vt:lpwstr>
      </vt:variant>
      <vt:variant>
        <vt:lpwstr/>
      </vt:variant>
      <vt:variant>
        <vt:i4>7864441</vt:i4>
      </vt:variant>
      <vt:variant>
        <vt:i4>-1</vt:i4>
      </vt:variant>
      <vt:variant>
        <vt:i4>1339</vt:i4>
      </vt:variant>
      <vt:variant>
        <vt:i4>1</vt:i4>
      </vt:variant>
      <vt:variant>
        <vt:lpwstr>http://img.jyeoo.net/quiz/images/201112/31/460edeee.png</vt:lpwstr>
      </vt:variant>
      <vt:variant>
        <vt:lpwstr/>
      </vt:variant>
      <vt:variant>
        <vt:i4>8192037</vt:i4>
      </vt:variant>
      <vt:variant>
        <vt:i4>-1</vt:i4>
      </vt:variant>
      <vt:variant>
        <vt:i4>1355</vt:i4>
      </vt:variant>
      <vt:variant>
        <vt:i4>1</vt:i4>
      </vt:variant>
      <vt:variant>
        <vt:lpwstr>http://news.tenglong.net/photo/fj/sxzn/20061219/zkfx/stjj/sx/03/10.gif</vt:lpwstr>
      </vt:variant>
      <vt:variant>
        <vt:lpwstr/>
      </vt:variant>
      <vt:variant>
        <vt:i4>2162729</vt:i4>
      </vt:variant>
      <vt:variant>
        <vt:i4>-1</vt:i4>
      </vt:variant>
      <vt:variant>
        <vt:i4>1356</vt:i4>
      </vt:variant>
      <vt:variant>
        <vt:i4>1</vt:i4>
      </vt:variant>
      <vt:variant>
        <vt:lpwstr>http://img.jyeoo.net/quiz/images/201204/13/86743cce.png</vt:lpwstr>
      </vt:variant>
      <vt:variant>
        <vt:lpwstr/>
      </vt:variant>
      <vt:variant>
        <vt:i4>2556031</vt:i4>
      </vt:variant>
      <vt:variant>
        <vt:i4>-1</vt:i4>
      </vt:variant>
      <vt:variant>
        <vt:i4>1472</vt:i4>
      </vt:variant>
      <vt:variant>
        <vt:i4>1</vt:i4>
      </vt:variant>
      <vt:variant>
        <vt:lpwstr>http://img.jyeoo.net/quiz/images/201112/68/ef31a3d4.png</vt:lpwstr>
      </vt:variant>
      <vt:variant>
        <vt:lpwstr/>
      </vt:variant>
      <vt:variant>
        <vt:i4>7667759</vt:i4>
      </vt:variant>
      <vt:variant>
        <vt:i4>-1</vt:i4>
      </vt:variant>
      <vt:variant>
        <vt:i4>1473</vt:i4>
      </vt:variant>
      <vt:variant>
        <vt:i4>1</vt:i4>
      </vt:variant>
      <vt:variant>
        <vt:lpwstr>http://img.jyeoo.net/quiz/images/201112/68/f5c22760.png</vt:lpwstr>
      </vt:variant>
      <vt:variant>
        <vt:lpwstr/>
      </vt:variant>
      <vt:variant>
        <vt:i4>7798829</vt:i4>
      </vt:variant>
      <vt:variant>
        <vt:i4>-1</vt:i4>
      </vt:variant>
      <vt:variant>
        <vt:i4>1569</vt:i4>
      </vt:variant>
      <vt:variant>
        <vt:i4>1</vt:i4>
      </vt:variant>
      <vt:variant>
        <vt:lpwstr>http://img.jyeoo.net/quiz/images/201112/58/123fdde1.png</vt:lpwstr>
      </vt:variant>
      <vt:variant>
        <vt:lpwstr/>
      </vt:variant>
      <vt:variant>
        <vt:i4>8126582</vt:i4>
      </vt:variant>
      <vt:variant>
        <vt:i4>-1</vt:i4>
      </vt:variant>
      <vt:variant>
        <vt:i4>1576</vt:i4>
      </vt:variant>
      <vt:variant>
        <vt:i4>1</vt:i4>
      </vt:variant>
      <vt:variant>
        <vt:lpwstr>http://img.jyeoo.net/quiz/images/201112/88/36fe84e0.png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2022-04-16T11:32:00Z</dcterms:created>
  <dcterms:modified xsi:type="dcterms:W3CDTF">2022-04-16T11:32:00Z</dcterms:modified>
  <cp:category/>
</cp:coreProperties>
</file>